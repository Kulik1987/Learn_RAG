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Annotation</w:t>
      </w:r>
    </w:p>
    <w:p>
      <w:r>
        <w:t>Всемирно</w:t>
        <w:tab/>
        <w:t>известный</w:t>
        <w:tab/>
        <w:t>психолог</w:t>
        <w:tab/>
        <w:t>Эрик</w:t>
        <w:tab/>
        <w:t>Берн</w:t>
        <w:tab/>
        <w:tab/>
        <w:t>создатель трансакционного</w:t>
        <w:tab/>
        <w:t>анализа</w:t>
        <w:tab/>
        <w:t>и</w:t>
        <w:tab/>
        <w:t>основанной</w:t>
        <w:tab/>
        <w:t>на</w:t>
        <w:tab/>
        <w:t>нем</w:t>
        <w:tab/>
        <w:t>знаменитой</w:t>
        <w:tab/>
        <w:t>системы психологической</w:t>
        <w:tab/>
        <w:t>помощи</w:t>
        <w:tab/>
        <w:t>позволяющей</w:t>
        <w:tab/>
        <w:t>людям</w:t>
        <w:tab/>
        <w:t>самостоятельно</w:t>
        <w:tab/>
        <w:t>решать проблемы</w:t>
        <w:tab/>
        <w:t>возникающие</w:t>
        <w:tab/>
        <w:t>во</w:t>
        <w:tab/>
        <w:t>взаимоотношениях</w:t>
        <w:tab/>
        <w:t>с</w:t>
        <w:tab/>
        <w:t>окружающими</w:t>
        <w:tab/>
        <w:t>Эта</w:t>
        <w:tab/>
        <w:t>книга успешно</w:t>
        <w:tab/>
        <w:t>выдержавшая</w:t>
        <w:tab/>
        <w:t>множество</w:t>
        <w:tab/>
        <w:t>переизданий</w:t>
        <w:tab/>
        <w:t>и</w:t>
        <w:tab/>
        <w:t>выпущенная многомиллионным</w:t>
        <w:tab/>
        <w:t>тиражом</w:t>
        <w:tab/>
        <w:t>на</w:t>
        <w:tab/>
        <w:t>многих</w:t>
        <w:tab/>
        <w:t>языках</w:t>
        <w:tab/>
        <w:t>посвящена</w:t>
        <w:tab/>
        <w:t>тому</w:t>
        <w:tab/>
        <w:t>чтобы научить</w:t>
        <w:tab/>
        <w:t>читателя</w:t>
        <w:tab/>
        <w:t>профессионально</w:t>
        <w:tab/>
        <w:t>анализировать</w:t>
        <w:tab/>
        <w:t>нюансы</w:t>
        <w:tab/>
        <w:t>своего</w:t>
        <w:tab/>
        <w:t>общения а</w:t>
        <w:tab/>
        <w:t>также</w:t>
        <w:tab/>
        <w:t>помочь</w:t>
        <w:tab/>
        <w:t>избавиться</w:t>
        <w:tab/>
        <w:t>от</w:t>
        <w:tab/>
        <w:t>многих</w:t>
        <w:tab/>
        <w:t>поведенческих</w:t>
        <w:tab/>
        <w:t>стереотипов</w:t>
        <w:tab/>
        <w:t>и комплексов</w:t>
        <w:tab/>
        <w:t>мешающих</w:t>
        <w:tab/>
        <w:t>в</w:t>
        <w:tab/>
        <w:t>повседневной</w:t>
        <w:tab/>
        <w:t>жизни</w:t>
        <w:tab/>
        <w:t>Первоначально</w:t>
        <w:tab/>
        <w:t>данная работа</w:t>
        <w:tab/>
        <w:t>задумывалась</w:t>
        <w:tab/>
        <w:t>как</w:t>
        <w:tab/>
        <w:t>продвинутый</w:t>
        <w:tab/>
        <w:t>учебник</w:t>
        <w:tab/>
        <w:t>психоанализа</w:t>
        <w:tab/>
        <w:t>однако</w:t>
        <w:tab/>
        <w:t>в итоге</w:t>
        <w:tab/>
        <w:t>автор</w:t>
        <w:tab/>
        <w:t>сумел</w:t>
        <w:tab/>
        <w:t>изложить</w:t>
        <w:tab/>
        <w:t>ее</w:t>
        <w:tab/>
        <w:t>простым</w:t>
        <w:tab/>
        <w:t>и</w:t>
        <w:tab/>
        <w:t>доступным</w:t>
        <w:tab/>
        <w:t>каждому</w:t>
        <w:tab/>
        <w:t>языком</w:t>
        <w:tab/>
        <w:t>с использованием</w:t>
        <w:tab/>
        <w:t>ярких</w:t>
        <w:tab/>
        <w:t>и</w:t>
        <w:tab/>
        <w:t>остроумных</w:t>
        <w:tab/>
        <w:t>образов</w:t>
        <w:tab/>
        <w:t>Люди</w:t>
        <w:tab/>
        <w:t>которые</w:t>
        <w:tab/>
        <w:t>играют</w:t>
        <w:tab/>
        <w:t>в</w:t>
      </w:r>
    </w:p>
    <w:p>
      <w:r>
        <w:t>Б</w:t>
        <w:tab/>
        <w:t>На</w:t>
        <w:tab/>
        <w:t>сцене</w:t>
        <w:tab/>
        <w:t>и</w:t>
        <w:tab/>
        <w:t>за</w:t>
        <w:tab/>
        <w:t>сценой</w:t>
      </w:r>
    </w:p>
    <w:p>
      <w:r>
        <w:t>В</w:t>
        <w:tab/>
        <w:t>Мифы</w:t>
        <w:tab/>
        <w:t>и</w:t>
        <w:tab/>
        <w:t>сказки</w:t>
      </w:r>
    </w:p>
    <w:p>
      <w:r>
        <w:t>Г</w:t>
        <w:tab/>
        <w:t>В</w:t>
        <w:tab/>
        <w:t>ожидании</w:t>
        <w:tab/>
        <w:t>Ригор</w:t>
        <w:tab/>
        <w:t>Мортиса</w:t>
      </w:r>
    </w:p>
    <w:p>
      <w:r>
        <w:t>Д</w:t>
        <w:tab/>
        <w:t>Семейная</w:t>
        <w:tab/>
        <w:t>драма Е</w:t>
        <w:tab/>
        <w:t>Судьба</w:t>
        <w:tab/>
        <w:t>человека</w:t>
      </w:r>
    </w:p>
    <w:p>
      <w:r>
        <w:t>Ж</w:t>
        <w:tab/>
        <w:t>Исторический</w:t>
        <w:tab/>
        <w:t>взгляд</w:t>
      </w:r>
    </w:p>
    <w:p>
      <w:r>
        <w:t>Глава</w:t>
        <w:tab/>
        <w:t>Четвертая</w:t>
      </w:r>
    </w:p>
    <w:p>
      <w:r>
        <w:t>А</w:t>
        <w:tab/>
        <w:t>Введение</w:t>
      </w:r>
    </w:p>
    <w:p>
      <w:r>
        <w:t>Б</w:t>
        <w:tab/>
        <w:t>Влияние</w:t>
        <w:tab/>
        <w:t>предков</w:t>
      </w:r>
    </w:p>
    <w:p>
      <w:r>
        <w:t>В</w:t>
        <w:tab/>
        <w:t>Сцена</w:t>
        <w:tab/>
        <w:t>зачатия</w:t>
      </w:r>
    </w:p>
    <w:p>
      <w:r>
        <w:t>Г</w:t>
        <w:tab/>
        <w:t>Место</w:t>
        <w:tab/>
        <w:t>на</w:t>
        <w:tab/>
        <w:t>генеалогическом</w:t>
        <w:tab/>
        <w:t>древе</w:t>
      </w:r>
    </w:p>
    <w:p>
      <w:r>
        <w:t>Д</w:t>
        <w:tab/>
        <w:t>Родовой</w:t>
        <w:tab/>
        <w:t>сценарий</w:t>
      </w:r>
    </w:p>
    <w:p>
      <w:r>
        <w:t>Е</w:t>
        <w:tab/>
        <w:t>Имена</w:t>
        <w:tab/>
        <w:t>и</w:t>
        <w:tab/>
        <w:t>фамилии</w:t>
      </w:r>
    </w:p>
    <w:p>
      <w:r>
        <w:t>Глава</w:t>
        <w:tab/>
        <w:t>Пятая</w:t>
      </w:r>
    </w:p>
    <w:p>
      <w:r>
        <w:t>А</w:t>
        <w:tab/>
        <w:t>Влияния</w:t>
        <w:tab/>
        <w:t>в</w:t>
        <w:tab/>
        <w:t>раннем</w:t>
        <w:tab/>
        <w:t>возрасте</w:t>
      </w:r>
    </w:p>
    <w:p>
      <w:r>
        <w:t>Б</w:t>
        <w:tab/>
        <w:t>Убеждения</w:t>
        <w:tab/>
        <w:t>и</w:t>
        <w:tab/>
        <w:t>решения</w:t>
      </w:r>
    </w:p>
    <w:p>
      <w:r>
        <w:t>В</w:t>
        <w:tab/>
        <w:t>Позиции</w:t>
        <w:tab/>
        <w:t>местоимения</w:t>
      </w:r>
    </w:p>
    <w:p>
      <w:r>
        <w:t>Г</w:t>
        <w:tab/>
        <w:t>Победители</w:t>
        <w:tab/>
        <w:t>и</w:t>
        <w:tab/>
        <w:t>Неудачники</w:t>
      </w:r>
    </w:p>
    <w:p>
      <w:r>
        <w:t>Д</w:t>
        <w:tab/>
        <w:t>Трехсторонние</w:t>
        <w:tab/>
        <w:t>позиции</w:t>
      </w:r>
    </w:p>
    <w:p>
      <w:r>
        <w:t>Е</w:t>
        <w:tab/>
        <w:t>Позиции</w:t>
        <w:tab/>
        <w:t>предикаты</w:t>
      </w:r>
    </w:p>
    <w:p>
      <w:r>
        <w:t>Ж</w:t>
        <w:tab/>
        <w:t>Выбор</w:t>
        <w:tab/>
        <w:t>сценария</w:t>
      </w:r>
    </w:p>
    <w:p>
      <w:r>
        <w:t>Глава</w:t>
        <w:tab/>
        <w:t>Шестая</w:t>
      </w:r>
    </w:p>
    <w:p>
      <w:r>
        <w:t>А</w:t>
        <w:tab/>
        <w:t>Родительское</w:t>
        <w:tab/>
        <w:t>программирование</w:t>
      </w:r>
    </w:p>
    <w:p>
      <w:r>
        <w:t>Б</w:t>
        <w:tab/>
        <w:t>Марсианское</w:t>
        <w:tab/>
        <w:t>мышление</w:t>
      </w:r>
    </w:p>
    <w:p>
      <w:r>
        <w:t>В</w:t>
        <w:tab/>
        <w:t>Маленький</w:t>
        <w:tab/>
        <w:t>стряпчий</w:t>
      </w:r>
    </w:p>
    <w:p>
      <w:r>
        <w:t>Г</w:t>
        <w:tab/>
        <w:t>Сценарный</w:t>
        <w:tab/>
        <w:t>аппарат</w:t>
      </w:r>
    </w:p>
    <w:p>
      <w:r>
        <w:t>Глава</w:t>
        <w:tab/>
        <w:t>Седьмая</w:t>
      </w:r>
    </w:p>
    <w:p>
      <w:r>
        <w:t>А</w:t>
        <w:tab/>
        <w:t>Сценарная</w:t>
        <w:tab/>
        <w:t>развязка</w:t>
      </w:r>
    </w:p>
    <w:p>
      <w:r>
        <w:t>Б</w:t>
        <w:tab/>
        <w:t>Запреты</w:t>
      </w:r>
    </w:p>
    <w:p>
      <w:r>
        <w:t>В</w:t>
        <w:tab/>
        <w:t>Толчок</w:t>
      </w:r>
    </w:p>
    <w:p>
      <w:r>
        <w:t>Г</w:t>
        <w:tab/>
        <w:t>Электрод</w:t>
      </w:r>
    </w:p>
    <w:p>
      <w:r>
        <w:t>Д</w:t>
        <w:tab/>
        <w:t>Мешки</w:t>
        <w:tab/>
        <w:t>и</w:t>
        <w:tab/>
        <w:t>коечто</w:t>
        <w:tab/>
        <w:t>еще</w:t>
      </w:r>
    </w:p>
    <w:p>
      <w:r>
        <w:t>Е</w:t>
        <w:tab/>
        <w:t>Заповеди</w:t>
      </w:r>
    </w:p>
    <w:p>
      <w:r>
        <w:t>Ж</w:t>
        <w:tab/>
        <w:t>Родительские</w:t>
        <w:tab/>
        <w:t>образцы</w:t>
      </w:r>
    </w:p>
    <w:p>
      <w:r>
        <w:t>З</w:t>
        <w:tab/>
        <w:t>Демон</w:t>
      </w:r>
    </w:p>
    <w:p>
      <w:r>
        <w:t>И</w:t>
        <w:tab/>
        <w:t>Разрешение</w:t>
      </w:r>
    </w:p>
    <w:p>
      <w:r>
        <w:t>К</w:t>
        <w:tab/>
        <w:t>Внутреннее</w:t>
        <w:tab/>
        <w:t>освобождение</w:t>
      </w:r>
    </w:p>
    <w:p>
      <w:r>
        <w:t>Л</w:t>
        <w:tab/>
        <w:t>Сценарное</w:t>
        <w:tab/>
        <w:t>оборудование</w:t>
      </w:r>
    </w:p>
    <w:p>
      <w:r>
        <w:t>М</w:t>
        <w:tab/>
        <w:t>Побуждения</w:t>
        <w:tab/>
        <w:t>и</w:t>
        <w:tab/>
        <w:t>разговоры</w:t>
      </w:r>
    </w:p>
    <w:p>
      <w:r>
        <w:t>Н</w:t>
        <w:tab/>
        <w:t>Победители</w:t>
      </w:r>
    </w:p>
    <w:p>
      <w:r>
        <w:t>О</w:t>
        <w:tab/>
        <w:t>У</w:t>
        <w:tab/>
        <w:t>всех</w:t>
        <w:tab/>
        <w:t>ли</w:t>
        <w:tab/>
        <w:t>есть</w:t>
        <w:tab/>
        <w:t>сценарий</w:t>
      </w:r>
    </w:p>
    <w:p>
      <w:r>
        <w:t>П</w:t>
        <w:tab/>
        <w:t>Антисценарий</w:t>
      </w:r>
    </w:p>
    <w:p>
      <w:r>
        <w:t>Р</w:t>
        <w:tab/>
        <w:t>Резюме</w:t>
      </w:r>
    </w:p>
    <w:p>
      <w:r>
        <w:t>Глава</w:t>
        <w:tab/>
        <w:t>Восьмая</w:t>
      </w:r>
    </w:p>
    <w:p>
      <w:r>
        <w:t>А</w:t>
        <w:tab/>
        <w:t>Сюжеты</w:t>
        <w:tab/>
        <w:t>и</w:t>
        <w:tab/>
        <w:t>герои</w:t>
      </w:r>
    </w:p>
    <w:p>
      <w:r>
        <w:t>Б</w:t>
        <w:tab/>
        <w:t>Излюбленные</w:t>
        <w:tab/>
        <w:t>чувства</w:t>
      </w:r>
    </w:p>
    <w:p>
      <w:r>
        <w:t>В</w:t>
        <w:tab/>
        <w:t>Купоны</w:t>
      </w:r>
    </w:p>
    <w:p>
      <w:r>
        <w:t>Г</w:t>
        <w:tab/>
        <w:t>Иллюзии</w:t>
      </w:r>
    </w:p>
    <w:p>
      <w:r>
        <w:t>Д</w:t>
        <w:tab/>
        <w:t>Игры</w:t>
      </w:r>
    </w:p>
    <w:p>
      <w:r>
        <w:t>Е</w:t>
        <w:tab/>
        <w:t>Личина</w:t>
      </w:r>
    </w:p>
    <w:p>
      <w:r>
        <w:t>Ж</w:t>
        <w:tab/>
        <w:t>Семейная</w:t>
        <w:tab/>
        <w:t>культура</w:t>
      </w:r>
    </w:p>
    <w:p>
      <w:r>
        <w:t>Глава</w:t>
        <w:tab/>
        <w:t>Девятая</w:t>
      </w:r>
    </w:p>
    <w:p>
      <w:r>
        <w:t>А</w:t>
        <w:tab/>
        <w:t>Времяпрепровождение</w:t>
      </w:r>
    </w:p>
    <w:p>
      <w:r>
        <w:t>Б</w:t>
        <w:tab/>
        <w:t>Новые</w:t>
        <w:tab/>
        <w:t>герои</w:t>
      </w:r>
    </w:p>
    <w:p>
      <w:r>
        <w:t>В</w:t>
        <w:tab/>
        <w:t>Тотем</w:t>
      </w:r>
    </w:p>
    <w:p>
      <w:r>
        <w:t>Г</w:t>
        <w:tab/>
        <w:t>Новые</w:t>
        <w:tab/>
        <w:t>чувства</w:t>
      </w:r>
    </w:p>
    <w:p>
      <w:r>
        <w:t>Д</w:t>
        <w:tab/>
        <w:t>Физические</w:t>
        <w:tab/>
        <w:t>реакции</w:t>
      </w:r>
    </w:p>
    <w:p>
      <w:r>
        <w:t>Е</w:t>
        <w:tab/>
        <w:t>Передняя</w:t>
        <w:tab/>
        <w:t>и</w:t>
        <w:tab/>
        <w:t>задняя</w:t>
        <w:tab/>
        <w:t>комнаты</w:t>
      </w:r>
    </w:p>
    <w:p>
      <w:r>
        <w:t>Ж</w:t>
        <w:tab/>
        <w:t>Сценарий</w:t>
        <w:tab/>
        <w:t>и</w:t>
        <w:tab/>
        <w:t>антисценарий</w:t>
      </w:r>
    </w:p>
    <w:p>
      <w:r>
        <w:t>З</w:t>
        <w:tab/>
        <w:t>Образ</w:t>
        <w:tab/>
        <w:t>мира</w:t>
      </w:r>
    </w:p>
    <w:p>
      <w:r>
        <w:t>И</w:t>
        <w:tab/>
        <w:t>Футболка</w:t>
        <w:tab/>
        <w:t>с</w:t>
        <w:tab/>
        <w:t>надписью</w:t>
      </w:r>
    </w:p>
    <w:p>
      <w:r>
        <w:t>Глава</w:t>
        <w:tab/>
        <w:t>Десятая</w:t>
      </w:r>
    </w:p>
    <w:p>
      <w:r>
        <w:t>А</w:t>
        <w:tab/>
        <w:t>Зрелость</w:t>
      </w:r>
    </w:p>
    <w:p>
      <w:r>
        <w:t>Б</w:t>
        <w:tab/>
        <w:t>Закладная</w:t>
      </w:r>
    </w:p>
    <w:p>
      <w:r>
        <w:t>В</w:t>
        <w:tab/>
        <w:t>Преступники</w:t>
        <w:tab/>
        <w:t>игроки</w:t>
        <w:tab/>
        <w:t>и</w:t>
        <w:tab/>
        <w:t>наркоманы</w:t>
      </w:r>
    </w:p>
    <w:p>
      <w:r>
        <w:t>Г</w:t>
        <w:tab/>
        <w:t>Драматический</w:t>
        <w:tab/>
        <w:t>треугольник</w:t>
      </w:r>
    </w:p>
    <w:p>
      <w:r>
        <w:t>Д</w:t>
        <w:tab/>
        <w:t>Ожидаемая</w:t>
        <w:tab/>
        <w:t>продолжительность</w:t>
        <w:tab/>
        <w:t>жизни</w:t>
      </w:r>
    </w:p>
    <w:p>
      <w:r>
        <w:t>Е</w:t>
        <w:tab/>
        <w:t>Старость</w:t>
      </w:r>
    </w:p>
    <w:p>
      <w:r>
        <w:t>Ж</w:t>
        <w:tab/>
        <w:t>Сцена</w:t>
        <w:tab/>
        <w:t>смерти</w:t>
      </w:r>
    </w:p>
    <w:p>
      <w:r>
        <w:t>З</w:t>
        <w:tab/>
        <w:t>Юмор</w:t>
        <w:tab/>
        <w:t>висельника</w:t>
      </w:r>
    </w:p>
    <w:p>
      <w:r>
        <w:t>И</w:t>
        <w:tab/>
        <w:t>Посмертная</w:t>
        <w:tab/>
        <w:t>сцена</w:t>
      </w:r>
    </w:p>
    <w:p>
      <w:r>
        <w:t>К</w:t>
        <w:tab/>
        <w:t>Надгробный</w:t>
        <w:tab/>
        <w:t>камень</w:t>
      </w:r>
    </w:p>
    <w:p>
      <w:r>
        <w:t>Л</w:t>
        <w:tab/>
        <w:t>Завещание</w:t>
      </w:r>
    </w:p>
    <w:p>
      <w:r>
        <w:t>ЧАСТЬ</w:t>
        <w:tab/>
        <w:t>ТРЕТЬЯ</w:t>
        <w:tab/>
        <w:t>СЦЕНАРИЙ</w:t>
        <w:tab/>
        <w:t>В</w:t>
        <w:tab/>
        <w:t>ДЕЙСТВИИ</w:t>
      </w:r>
    </w:p>
    <w:p>
      <w:r>
        <w:t>Глава</w:t>
        <w:tab/>
        <w:t>Одиннадцатая</w:t>
      </w:r>
    </w:p>
    <w:p>
      <w:r>
        <w:t>А</w:t>
        <w:tab/>
        <w:t>Победители</w:t>
        <w:tab/>
        <w:t>Непобедители</w:t>
        <w:tab/>
        <w:t>и</w:t>
        <w:tab/>
        <w:t>Неудачники</w:t>
      </w:r>
    </w:p>
    <w:p>
      <w:r>
        <w:t>Б</w:t>
        <w:tab/>
        <w:t>Сценарное</w:t>
        <w:tab/>
        <w:t>время</w:t>
      </w:r>
    </w:p>
    <w:p>
      <w:r>
        <w:t>В</w:t>
        <w:tab/>
        <w:t>Секс</w:t>
        <w:tab/>
        <w:t>и</w:t>
        <w:tab/>
        <w:t>сценарии</w:t>
      </w:r>
    </w:p>
    <w:p>
      <w:r>
        <w:t>Г</w:t>
        <w:tab/>
        <w:t>Часовое</w:t>
        <w:tab/>
        <w:t>и</w:t>
        <w:tab/>
        <w:t>целевое</w:t>
        <w:tab/>
        <w:t>время Глава</w:t>
        <w:tab/>
        <w:t>Двенадцатая</w:t>
      </w:r>
    </w:p>
    <w:p>
      <w:r>
        <w:t>А</w:t>
        <w:tab/>
        <w:t>Розовая</w:t>
        <w:tab/>
        <w:t>Шапочка</w:t>
        <w:tab/>
        <w:t>или</w:t>
        <w:tab/>
        <w:t>Бесприданница</w:t>
      </w:r>
    </w:p>
    <w:p>
      <w:r>
        <w:t>Б</w:t>
        <w:tab/>
        <w:t>Сизиф</w:t>
        <w:tab/>
        <w:t>или</w:t>
        <w:tab/>
        <w:t>Начни</w:t>
        <w:tab/>
        <w:t>сначала</w:t>
      </w:r>
    </w:p>
    <w:p>
      <w:r>
        <w:t>В</w:t>
        <w:tab/>
        <w:t>Маленькая</w:t>
        <w:tab/>
        <w:t>мисс</w:t>
        <w:tab/>
        <w:t>Маффет</w:t>
        <w:tab/>
        <w:t>или</w:t>
        <w:tab/>
        <w:t>Меня</w:t>
        <w:tab/>
        <w:t>не</w:t>
        <w:tab/>
        <w:t>испугаешь Г</w:t>
        <w:tab/>
        <w:t>Старые</w:t>
        <w:tab/>
        <w:t>солдаты</w:t>
        <w:tab/>
        <w:t>никогда</w:t>
        <w:tab/>
        <w:t>не</w:t>
        <w:tab/>
        <w:t>умирают</w:t>
        <w:tab/>
        <w:t>или</w:t>
        <w:tab/>
        <w:t>Кому</w:t>
        <w:tab/>
        <w:t>я</w:t>
        <w:tab/>
        <w:t>нужен</w:t>
      </w:r>
    </w:p>
    <w:p>
      <w:r>
        <w:t>Д</w:t>
        <w:tab/>
        <w:t>Победитель</w:t>
        <w:tab/>
        <w:t>дракона</w:t>
        <w:tab/>
        <w:t>или</w:t>
        <w:tab/>
        <w:t>Папочка</w:t>
        <w:tab/>
        <w:t>знает</w:t>
        <w:tab/>
        <w:t>лучше</w:t>
      </w:r>
    </w:p>
    <w:p>
      <w:r>
        <w:t>Е</w:t>
        <w:tab/>
        <w:t>Зигмунд</w:t>
        <w:tab/>
        <w:t>или</w:t>
        <w:tab/>
        <w:t>Если</w:t>
        <w:tab/>
        <w:t>не</w:t>
        <w:tab/>
        <w:t>выходит</w:t>
        <w:tab/>
        <w:t>так</w:t>
        <w:tab/>
        <w:t>попробуем</w:t>
        <w:tab/>
        <w:t>подругому</w:t>
      </w:r>
    </w:p>
    <w:p>
      <w:r>
        <w:t>Ж</w:t>
        <w:tab/>
        <w:t>Флоренс</w:t>
        <w:tab/>
        <w:t>или</w:t>
        <w:tab/>
        <w:t>Ясновидение</w:t>
      </w:r>
    </w:p>
    <w:p>
      <w:r>
        <w:t>З</w:t>
        <w:tab/>
        <w:t>Трагические</w:t>
        <w:tab/>
        <w:t>сценарии</w:t>
      </w:r>
    </w:p>
    <w:p>
      <w:r>
        <w:t>Глава</w:t>
        <w:tab/>
        <w:t>Тринадцатая</w:t>
      </w:r>
    </w:p>
    <w:p>
      <w:r>
        <w:t>А</w:t>
        <w:tab/>
        <w:t>Происхождение</w:t>
        <w:tab/>
        <w:t>Золушки</w:t>
      </w:r>
    </w:p>
    <w:p>
      <w:r>
        <w:t>Б</w:t>
        <w:tab/>
        <w:t>История</w:t>
        <w:tab/>
        <w:t>Золушки</w:t>
      </w:r>
    </w:p>
    <w:p>
      <w:r>
        <w:t>В</w:t>
        <w:tab/>
        <w:t>Переплетающиеся</w:t>
        <w:tab/>
        <w:t>сценарии</w:t>
      </w:r>
    </w:p>
    <w:p>
      <w:r>
        <w:t>Г</w:t>
        <w:tab/>
        <w:t>Золушка</w:t>
        <w:tab/>
        <w:t>в</w:t>
        <w:tab/>
        <w:t>реальной</w:t>
        <w:tab/>
        <w:t>жизни</w:t>
      </w:r>
    </w:p>
    <w:p>
      <w:r>
        <w:t>Д</w:t>
        <w:tab/>
        <w:t>После</w:t>
        <w:tab/>
        <w:t>бала</w:t>
      </w:r>
    </w:p>
    <w:p>
      <w:r>
        <w:t>Б</w:t>
        <w:tab/>
        <w:t>Сказки</w:t>
        <w:tab/>
        <w:t>и</w:t>
        <w:tab/>
        <w:t>реальные</w:t>
        <w:tab/>
        <w:t>люди</w:t>
      </w:r>
    </w:p>
    <w:p>
      <w:r>
        <w:t>Глава</w:t>
        <w:tab/>
        <w:t>Четырнадцатая</w:t>
      </w:r>
    </w:p>
    <w:p>
      <w:r>
        <w:t>А</w:t>
        <w:tab/>
        <w:t>Пластичное</w:t>
        <w:tab/>
        <w:t>лицо</w:t>
      </w:r>
    </w:p>
    <w:p>
      <w:r>
        <w:t>Б</w:t>
        <w:tab/>
        <w:t>Подвижное</w:t>
        <w:tab/>
        <w:t>Я</w:t>
      </w:r>
    </w:p>
    <w:p>
      <w:r>
        <w:t>В</w:t>
        <w:tab/>
        <w:t>Зачарованность</w:t>
        <w:tab/>
        <w:t>и</w:t>
        <w:tab/>
        <w:t>импринтинг</w:t>
      </w:r>
    </w:p>
    <w:p>
      <w:r>
        <w:t>Г</w:t>
        <w:tab/>
        <w:t>Запах</w:t>
        <w:tab/>
        <w:t>без</w:t>
        <w:tab/>
        <w:t>запаха</w:t>
      </w:r>
    </w:p>
    <w:p>
      <w:r>
        <w:t>Д</w:t>
        <w:tab/>
        <w:t>Раннее</w:t>
        <w:tab/>
        <w:t>и</w:t>
        <w:tab/>
        <w:t>позднее</w:t>
        <w:tab/>
        <w:t>зажигание</w:t>
      </w:r>
    </w:p>
    <w:p>
      <w:r>
        <w:t>Е</w:t>
        <w:tab/>
        <w:t>Маленький</w:t>
        <w:tab/>
        <w:t>фашист</w:t>
      </w:r>
    </w:p>
    <w:p>
      <w:r>
        <w:t>Ж</w:t>
        <w:tab/>
        <w:t>Отважный</w:t>
        <w:tab/>
        <w:t>шизофреник</w:t>
      </w:r>
    </w:p>
    <w:p>
      <w:r>
        <w:t>З</w:t>
        <w:tab/>
        <w:t>Кукла</w:t>
        <w:tab/>
        <w:t>чревовещателя</w:t>
      </w:r>
    </w:p>
    <w:p>
      <w:r>
        <w:t>И</w:t>
        <w:tab/>
        <w:t>Еще</w:t>
        <w:tab/>
        <w:t>немного</w:t>
        <w:tab/>
        <w:t>о</w:t>
        <w:tab/>
        <w:t>демоне</w:t>
      </w:r>
    </w:p>
    <w:p>
      <w:r>
        <w:t>К</w:t>
        <w:tab/>
        <w:t>Подлинная</w:t>
        <w:tab/>
        <w:t>личность</w:t>
      </w:r>
    </w:p>
    <w:p>
      <w:r>
        <w:t>Глава</w:t>
        <w:tab/>
        <w:t>Пятнадцатая</w:t>
      </w:r>
    </w:p>
    <w:p>
      <w:r>
        <w:t>А</w:t>
        <w:tab/>
        <w:t>Сценарная</w:t>
        <w:tab/>
        <w:t>матрица</w:t>
      </w:r>
    </w:p>
    <w:p>
      <w:r>
        <w:t>Б</w:t>
        <w:tab/>
        <w:t>Семейный</w:t>
        <w:tab/>
        <w:t>парад</w:t>
      </w:r>
    </w:p>
    <w:p>
      <w:r>
        <w:t>В</w:t>
        <w:tab/>
        <w:t>Культурное</w:t>
        <w:tab/>
        <w:t>наследование</w:t>
      </w:r>
    </w:p>
    <w:p>
      <w:r>
        <w:t>Г</w:t>
        <w:tab/>
        <w:t>Влияние</w:t>
        <w:tab/>
        <w:t>дедушки</w:t>
        <w:tab/>
        <w:t>и</w:t>
        <w:tab/>
        <w:t>бабушки</w:t>
      </w:r>
    </w:p>
    <w:p>
      <w:r>
        <w:t>Д</w:t>
        <w:tab/>
        <w:t>Сверхсценарий</w:t>
      </w:r>
    </w:p>
    <w:p>
      <w:r>
        <w:t>Е</w:t>
        <w:tab/>
        <w:t>Смешение</w:t>
        <w:tab/>
        <w:t>сценарных</w:t>
        <w:tab/>
        <w:t>предписаний</w:t>
      </w:r>
    </w:p>
    <w:p>
      <w:r>
        <w:t>Ж</w:t>
        <w:tab/>
        <w:t>Резюме</w:t>
      </w:r>
    </w:p>
    <w:p>
      <w:r>
        <w:t>З</w:t>
        <w:tab/>
        <w:t>Ответственность</w:t>
        <w:tab/>
        <w:t>родителей</w:t>
      </w:r>
    </w:p>
    <w:p>
      <w:r>
        <w:t>ЧАСТЬ</w:t>
        <w:tab/>
        <w:t>ЧЕТВЕРТАЯ</w:t>
        <w:tab/>
        <w:t>СЦЕНАРИЙ</w:t>
        <w:tab/>
        <w:t>В</w:t>
        <w:tab/>
        <w:t>КЛИНИЧЕСКОЙ</w:t>
      </w:r>
    </w:p>
    <w:p>
      <w:r>
        <w:t>ПРАКТИКЕ</w:t>
      </w:r>
    </w:p>
    <w:p>
      <w:r>
        <w:t>Глава</w:t>
        <w:tab/>
        <w:t>Шестнадцатая</w:t>
      </w:r>
    </w:p>
    <w:p>
      <w:r>
        <w:t>А</w:t>
        <w:tab/>
        <w:t>Введение</w:t>
      </w:r>
    </w:p>
    <w:p>
      <w:r>
        <w:t>Б</w:t>
        <w:tab/>
        <w:t>Выбор</w:t>
        <w:tab/>
        <w:t>врача</w:t>
      </w:r>
    </w:p>
    <w:p>
      <w:r>
        <w:t>В</w:t>
        <w:tab/>
        <w:t>Врач</w:t>
        <w:tab/>
        <w:t>как</w:t>
        <w:tab/>
        <w:t>волшебник</w:t>
      </w:r>
    </w:p>
    <w:p>
      <w:r>
        <w:t>Г</w:t>
        <w:tab/>
        <w:t>Подготовка</w:t>
      </w:r>
    </w:p>
    <w:p>
      <w:r>
        <w:t>Д</w:t>
        <w:tab/>
        <w:t>Профессиональный</w:t>
        <w:tab/>
        <w:t>пациент</w:t>
      </w:r>
    </w:p>
    <w:p>
      <w:r>
        <w:t>Б</w:t>
        <w:tab/>
        <w:t>Пациент</w:t>
        <w:tab/>
        <w:t>как</w:t>
        <w:tab/>
        <w:t>личина</w:t>
      </w:r>
    </w:p>
    <w:p>
      <w:r>
        <w:t>Глава</w:t>
        <w:tab/>
        <w:t>Семнадцатая</w:t>
      </w:r>
    </w:p>
    <w:p>
      <w:r>
        <w:t>А</w:t>
        <w:tab/>
        <w:t>Сценарные</w:t>
        <w:tab/>
        <w:t>сигналы</w:t>
      </w:r>
    </w:p>
    <w:p>
      <w:r>
        <w:t>Б</w:t>
        <w:tab/>
        <w:t>Психологический</w:t>
        <w:tab/>
        <w:t>компонент</w:t>
      </w:r>
    </w:p>
    <w:p>
      <w:r>
        <w:t>В</w:t>
        <w:tab/>
        <w:t>Как</w:t>
        <w:tab/>
        <w:t>слушать</w:t>
      </w:r>
    </w:p>
    <w:p>
      <w:r>
        <w:t>Г</w:t>
        <w:tab/>
        <w:t>Основные</w:t>
        <w:tab/>
        <w:t>голосовые</w:t>
        <w:tab/>
        <w:t>сигналы</w:t>
      </w:r>
    </w:p>
    <w:p>
      <w:r>
        <w:t>Д</w:t>
        <w:tab/>
        <w:t>Выбор</w:t>
        <w:tab/>
        <w:t>слов</w:t>
      </w:r>
    </w:p>
    <w:p>
      <w:r>
        <w:t>Е</w:t>
        <w:tab/>
        <w:t>Виселичные</w:t>
        <w:tab/>
        <w:t>транзакции</w:t>
      </w:r>
    </w:p>
    <w:p>
      <w:r>
        <w:t>Ж</w:t>
        <w:tab/>
        <w:t>Типы</w:t>
        <w:tab/>
        <w:t>смеха</w:t>
      </w:r>
    </w:p>
    <w:p>
      <w:r>
        <w:t>З</w:t>
        <w:tab/>
        <w:t>Бабушка</w:t>
      </w:r>
    </w:p>
    <w:p>
      <w:r>
        <w:t>И</w:t>
        <w:tab/>
        <w:t>Типы</w:t>
        <w:tab/>
        <w:t>протеста</w:t>
      </w:r>
    </w:p>
    <w:p>
      <w:r>
        <w:t>К</w:t>
        <w:tab/>
        <w:t>История</w:t>
        <w:tab/>
        <w:t>вашей</w:t>
        <w:tab/>
        <w:t>жизни</w:t>
      </w:r>
    </w:p>
    <w:p>
      <w:r>
        <w:t>Л</w:t>
        <w:tab/>
        <w:t>Повороты</w:t>
        <w:tab/>
        <w:t>сценария</w:t>
      </w:r>
    </w:p>
    <w:p>
      <w:r>
        <w:t>Глава</w:t>
        <w:tab/>
        <w:t>Восемнадцатая</w:t>
      </w:r>
    </w:p>
    <w:p>
      <w:r>
        <w:t>А</w:t>
        <w:tab/>
        <w:t>Роль</w:t>
        <w:tab/>
        <w:t>терапевта</w:t>
      </w:r>
    </w:p>
    <w:p>
      <w:r>
        <w:t>Б</w:t>
        <w:tab/>
        <w:t>Дозировка</w:t>
        <w:tab/>
        <w:t>игр</w:t>
      </w:r>
    </w:p>
    <w:p>
      <w:r>
        <w:t>В</w:t>
        <w:tab/>
        <w:t>Мотивы</w:t>
        <w:tab/>
        <w:t>терапии</w:t>
      </w:r>
    </w:p>
    <w:p>
      <w:r>
        <w:t>Г</w:t>
        <w:tab/>
        <w:t>Сценарий</w:t>
        <w:tab/>
        <w:t>терапевта</w:t>
      </w:r>
    </w:p>
    <w:p>
      <w:r>
        <w:t>Д</w:t>
        <w:tab/>
        <w:t>Предсказание</w:t>
        <w:tab/>
        <w:t>исхода</w:t>
      </w:r>
    </w:p>
    <w:p>
      <w:r>
        <w:t>Ж</w:t>
        <w:tab/>
        <w:t>Излечение</w:t>
      </w:r>
    </w:p>
    <w:p>
      <w:r>
        <w:t>Глава</w:t>
        <w:tab/>
        <w:t>Девятнадцатая</w:t>
      </w:r>
    </w:p>
    <w:p>
      <w:r>
        <w:t>А</w:t>
        <w:tab/>
        <w:t>Окончательное</w:t>
        <w:tab/>
        <w:t>проявление</w:t>
      </w:r>
    </w:p>
    <w:p>
      <w:r>
        <w:t>Б</w:t>
        <w:tab/>
        <w:t>Голоса</w:t>
        <w:tab/>
        <w:t>в</w:t>
        <w:tab/>
        <w:t>голове</w:t>
      </w:r>
    </w:p>
    <w:p>
      <w:r>
        <w:t>В</w:t>
        <w:tab/>
        <w:t>Динамика</w:t>
        <w:tab/>
        <w:t>разрешения</w:t>
      </w:r>
    </w:p>
    <w:p>
      <w:r>
        <w:t>Г</w:t>
        <w:tab/>
        <w:t>Излечение</w:t>
        <w:tab/>
        <w:t>против</w:t>
        <w:tab/>
        <w:t>улучшения</w:t>
      </w:r>
    </w:p>
    <w:p>
      <w:r>
        <w:t>Глава</w:t>
        <w:tab/>
        <w:t>Двадцатая</w:t>
      </w:r>
    </w:p>
    <w:p>
      <w:r>
        <w:t>А</w:t>
        <w:tab/>
        <w:t>Клуни</w:t>
      </w:r>
    </w:p>
    <w:p>
      <w:r>
        <w:t>Б</w:t>
        <w:tab/>
        <w:t>Виктор</w:t>
      </w:r>
    </w:p>
    <w:p>
      <w:r>
        <w:t>В</w:t>
        <w:tab/>
        <w:t>Джен</w:t>
        <w:tab/>
        <w:t>и</w:t>
        <w:tab/>
        <w:t>Билл</w:t>
      </w:r>
    </w:p>
    <w:p>
      <w:r>
        <w:t>ЧАСТЬ</w:t>
        <w:tab/>
        <w:t>ПЯТАЯ</w:t>
        <w:tab/>
        <w:t>НАУЧНЫЙ</w:t>
        <w:tab/>
        <w:t>ПОДХОД</w:t>
        <w:tab/>
        <w:t>К</w:t>
        <w:tab/>
        <w:t>СЦЕНАРНОЙ</w:t>
        <w:tab/>
        <w:t>ТЕОРИИ</w:t>
      </w:r>
    </w:p>
    <w:p>
      <w:r>
        <w:t>Глава</w:t>
        <w:tab/>
        <w:t>Двадцать</w:t>
        <w:tab/>
        <w:t>Первая</w:t>
      </w:r>
    </w:p>
    <w:p>
      <w:r>
        <w:t>А</w:t>
        <w:tab/>
        <w:t>Возражения</w:t>
        <w:tab/>
        <w:t>спиритуалистов</w:t>
      </w:r>
    </w:p>
    <w:p>
      <w:r>
        <w:t>Б</w:t>
        <w:tab/>
        <w:t>Возражения</w:t>
        <w:tab/>
        <w:t>философов</w:t>
      </w:r>
    </w:p>
    <w:p>
      <w:r>
        <w:t>В</w:t>
        <w:tab/>
        <w:t>Возражения</w:t>
        <w:tab/>
        <w:t>рационалистов</w:t>
      </w:r>
    </w:p>
    <w:p>
      <w:r>
        <w:t>Г</w:t>
        <w:tab/>
        <w:t>Возражения</w:t>
        <w:tab/>
        <w:t>доктринеров</w:t>
      </w:r>
    </w:p>
    <w:p>
      <w:r>
        <w:t>Д</w:t>
        <w:tab/>
        <w:t>Эмпирические</w:t>
        <w:tab/>
        <w:t>возражения</w:t>
      </w:r>
    </w:p>
    <w:p>
      <w:r>
        <w:t>Е</w:t>
        <w:tab/>
        <w:t>Возражения</w:t>
        <w:tab/>
        <w:t>связанные</w:t>
        <w:tab/>
        <w:t>с</w:t>
        <w:tab/>
        <w:t>психологией</w:t>
        <w:tab/>
        <w:t>развития</w:t>
      </w:r>
    </w:p>
    <w:p>
      <w:r>
        <w:t>Ж</w:t>
        <w:tab/>
        <w:t>Клинические</w:t>
        <w:tab/>
        <w:t>возражения</w:t>
      </w:r>
    </w:p>
    <w:p>
      <w:r>
        <w:t>Глава</w:t>
        <w:tab/>
        <w:t>Двадцать</w:t>
        <w:tab/>
        <w:t>Вторая</w:t>
      </w:r>
    </w:p>
    <w:p>
      <w:r>
        <w:t>А</w:t>
        <w:tab/>
        <w:t>Карта</w:t>
        <w:tab/>
        <w:t>и</w:t>
        <w:tab/>
        <w:t>местность</w:t>
      </w:r>
    </w:p>
    <w:p>
      <w:r>
        <w:t>Б</w:t>
        <w:tab/>
        <w:t>Концептуальная</w:t>
        <w:tab/>
        <w:t>сетка</w:t>
      </w:r>
    </w:p>
    <w:p>
      <w:r>
        <w:t>В</w:t>
        <w:tab/>
        <w:t>Мягкие</w:t>
        <w:tab/>
        <w:t>и</w:t>
        <w:tab/>
        <w:t>твердые</w:t>
        <w:tab/>
        <w:t>данные</w:t>
      </w:r>
    </w:p>
    <w:p>
      <w:r>
        <w:t>Глава</w:t>
        <w:tab/>
        <w:t>Двадцать</w:t>
        <w:tab/>
        <w:t>Третья</w:t>
      </w:r>
    </w:p>
    <w:p>
      <w:r>
        <w:t>А</w:t>
        <w:tab/>
        <w:t>Определение</w:t>
        <w:tab/>
        <w:t>сценария</w:t>
      </w:r>
    </w:p>
    <w:p>
      <w:r>
        <w:t>Б</w:t>
        <w:tab/>
        <w:t>Как</w:t>
        <w:tab/>
        <w:t>проверить</w:t>
        <w:tab/>
        <w:t>сценарий</w:t>
      </w:r>
    </w:p>
    <w:p>
      <w:r>
        <w:t>В</w:t>
        <w:tab/>
        <w:t>Введение</w:t>
        <w:tab/>
        <w:t>в</w:t>
        <w:tab/>
        <w:t>сценарный</w:t>
        <w:tab/>
        <w:t>вопросник</w:t>
      </w:r>
    </w:p>
    <w:p>
      <w:r>
        <w:t>Г</w:t>
        <w:tab/>
        <w:t>Сценарный</w:t>
        <w:tab/>
        <w:t>вопросник</w:t>
      </w:r>
    </w:p>
    <w:p>
      <w:r>
        <w:t>Д</w:t>
        <w:tab/>
        <w:t>Краткий</w:t>
        <w:tab/>
        <w:t>вопросник</w:t>
      </w:r>
    </w:p>
    <w:p>
      <w:r>
        <w:t>Е</w:t>
        <w:tab/>
        <w:t>Терапевтический</w:t>
        <w:tab/>
        <w:t>вопросник</w:t>
      </w:r>
    </w:p>
    <w:p>
      <w:r>
        <w:t>Заключение</w:t>
      </w:r>
    </w:p>
    <w:p>
      <w:r>
        <w:t>Словарь</w:t>
      </w:r>
    </w:p>
    <w:p>
      <w:r>
        <w:t>Эрик</w:t>
        <w:tab/>
        <w:t>Берн</w:t>
        <w:tab/>
        <w:t>Люди</w:t>
        <w:tab/>
        <w:t>которые</w:t>
        <w:tab/>
        <w:t>играют</w:t>
        <w:tab/>
        <w:t>в</w:t>
        <w:tab/>
        <w:t>игры</w:t>
        <w:tab/>
      </w:r>
    </w:p>
    <w:p>
      <w:r>
        <w:t>Психология</w:t>
        <w:tab/>
        <w:t>человеческой</w:t>
        <w:tab/>
        <w:t>судьбы</w:t>
      </w:r>
    </w:p>
    <w:p>
      <w:r>
        <w:t>Предисловие</w:t>
        <w:tab/>
      </w:r>
    </w:p>
    <w:p>
      <w:r>
        <w:t>Эта</w:t>
        <w:tab/>
        <w:t>книга</w:t>
        <w:tab/>
        <w:t>является</w:t>
        <w:tab/>
        <w:t>непосредственным</w:t>
        <w:tab/>
        <w:t>продолжением</w:t>
        <w:tab/>
        <w:t>моей предыдущей</w:t>
        <w:tab/>
        <w:t>работы</w:t>
        <w:tab/>
        <w:t>о</w:t>
        <w:tab/>
        <w:t>транзакционном</w:t>
        <w:tab/>
        <w:t>подходе</w:t>
        <w:tab/>
        <w:t>и</w:t>
        <w:tab/>
        <w:t>рассматривает</w:t>
        <w:tab/>
        <w:t>новейшие достижения</w:t>
        <w:tab/>
        <w:t>теории</w:t>
        <w:tab/>
        <w:t>и</w:t>
        <w:tab/>
        <w:t>практики</w:t>
        <w:tab/>
        <w:t>за</w:t>
        <w:tab/>
        <w:t>последних</w:t>
        <w:tab/>
        <w:t>пять</w:t>
        <w:tab/>
        <w:t>лет</w:t>
        <w:tab/>
        <w:t>главным</w:t>
        <w:tab/>
        <w:t>образом</w:t>
        <w:tab/>
        <w:t xml:space="preserve"> стремительное</w:t>
        <w:tab/>
        <w:t>развитие</w:t>
        <w:tab/>
        <w:t>сценарного</w:t>
        <w:tab/>
        <w:t>анализа</w:t>
        <w:tab/>
        <w:t>За</w:t>
        <w:tab/>
        <w:t>этот</w:t>
        <w:tab/>
        <w:t>период</w:t>
        <w:tab/>
        <w:t>резко увеличилось</w:t>
        <w:tab/>
        <w:t>количество</w:t>
        <w:tab/>
        <w:t>подготовленных</w:t>
        <w:tab/>
        <w:t>транзакционных</w:t>
        <w:tab/>
        <w:t>аналитиков</w:t>
        <w:tab/>
        <w:t>Они проверяли</w:t>
        <w:tab/>
        <w:t>теорию</w:t>
        <w:tab/>
        <w:t>во</w:t>
        <w:tab/>
        <w:t>многих</w:t>
        <w:tab/>
        <w:t>областях</w:t>
        <w:tab/>
        <w:t>включая</w:t>
        <w:tab/>
        <w:t>промышленность образование</w:t>
        <w:tab/>
        <w:t>и</w:t>
        <w:tab/>
        <w:t>политику</w:t>
        <w:tab/>
        <w:t>а</w:t>
        <w:tab/>
        <w:t>также</w:t>
        <w:tab/>
        <w:t>в</w:t>
        <w:tab/>
        <w:t>различных</w:t>
        <w:tab/>
        <w:t>клинических</w:t>
        <w:tab/>
        <w:t>ситуациях Многие</w:t>
        <w:tab/>
        <w:t>внесли</w:t>
        <w:tab/>
        <w:t>свой</w:t>
        <w:tab/>
        <w:t>собственный</w:t>
        <w:tab/>
        <w:t>оригинальный</w:t>
        <w:tab/>
        <w:t>вклад</w:t>
        <w:tab/>
        <w:t>о</w:t>
        <w:tab/>
        <w:t>чем</w:t>
        <w:tab/>
        <w:t>упоминается в</w:t>
        <w:tab/>
        <w:t>тексте</w:t>
        <w:tab/>
        <w:t>или</w:t>
        <w:tab/>
        <w:t>в</w:t>
        <w:tab/>
        <w:t>примечаниях</w:t>
      </w:r>
    </w:p>
    <w:p>
      <w:r>
        <w:t>Книга</w:t>
        <w:tab/>
        <w:t>первоначально</w:t>
        <w:tab/>
        <w:t>рассматривалась</w:t>
        <w:tab/>
        <w:t>как</w:t>
        <w:tab/>
        <w:t>продвинутый</w:t>
        <w:tab/>
        <w:t>учебник психоанализа</w:t>
        <w:tab/>
        <w:t>и</w:t>
        <w:tab/>
        <w:t>профессионалы</w:t>
        <w:tab/>
        <w:t>различных</w:t>
        <w:tab/>
        <w:t>направлений</w:t>
        <w:tab/>
        <w:t>без</w:t>
        <w:tab/>
        <w:t>труда переведут</w:t>
        <w:tab/>
        <w:t>на</w:t>
        <w:tab/>
        <w:t>свой</w:t>
        <w:tab/>
        <w:t>язык</w:t>
        <w:tab/>
        <w:t>простые</w:t>
        <w:tab/>
        <w:t>положения</w:t>
        <w:tab/>
        <w:t>транзакционного</w:t>
        <w:tab/>
        <w:t>анализа Несомненно</w:t>
        <w:tab/>
        <w:t>ее</w:t>
        <w:tab/>
        <w:t>будут</w:t>
        <w:tab/>
        <w:t>читать</w:t>
        <w:tab/>
        <w:t>и</w:t>
        <w:tab/>
        <w:t>непрофессионалы</w:t>
        <w:tab/>
        <w:t>и</w:t>
        <w:tab/>
        <w:t>по</w:t>
        <w:tab/>
        <w:t>этой</w:t>
        <w:tab/>
        <w:t>причине</w:t>
        <w:tab/>
        <w:t>я пытался</w:t>
        <w:tab/>
        <w:t>сделать</w:t>
        <w:tab/>
        <w:t>ее</w:t>
        <w:tab/>
        <w:t>доступной</w:t>
        <w:tab/>
        <w:t>для</w:t>
        <w:tab/>
        <w:t>них</w:t>
        <w:tab/>
        <w:t>также</w:t>
        <w:tab/>
        <w:t>Чтение</w:t>
        <w:tab/>
        <w:t>потребует размышлений</w:t>
        <w:tab/>
        <w:t>но</w:t>
        <w:tab/>
        <w:t>надеюсь</w:t>
        <w:tab/>
        <w:t>не</w:t>
        <w:tab/>
        <w:t>расшифровки</w:t>
      </w:r>
    </w:p>
    <w:p>
      <w:r>
        <w:t>Говорить</w:t>
        <w:tab/>
        <w:t>о</w:t>
        <w:tab/>
        <w:t>психотерапии</w:t>
        <w:tab/>
        <w:t>можно</w:t>
        <w:tab/>
        <w:t>поразному</w:t>
        <w:tab/>
        <w:t>в</w:t>
        <w:tab/>
        <w:t>зависимости</w:t>
        <w:tab/>
        <w:t>от</w:t>
        <w:tab/>
        <w:t>того кто</w:t>
        <w:tab/>
        <w:t>с</w:t>
        <w:tab/>
        <w:t>кем</w:t>
        <w:tab/>
        <w:t>говорит</w:t>
        <w:tab/>
        <w:t>врачпсихиатр</w:t>
        <w:tab/>
        <w:t>с</w:t>
        <w:tab/>
        <w:t>врачомпсихиатром</w:t>
        <w:tab/>
        <w:t>врачпсихиатр</w:t>
        <w:tab/>
        <w:t>с пациентом</w:t>
        <w:tab/>
        <w:t>или</w:t>
        <w:tab/>
        <w:t>пациент</w:t>
        <w:tab/>
        <w:t>с</w:t>
        <w:tab/>
        <w:t>пациентом</w:t>
        <w:tab/>
        <w:t>и</w:t>
        <w:tab/>
        <w:t>разница</w:t>
        <w:tab/>
        <w:t>может</w:t>
        <w:tab/>
        <w:t>быть</w:t>
        <w:tab/>
        <w:t>не</w:t>
        <w:tab/>
        <w:t>меньше</w:t>
        <w:tab/>
        <w:t>чем между</w:t>
        <w:tab/>
        <w:t>мандаринским</w:t>
        <w:tab/>
        <w:t>и</w:t>
        <w:tab/>
        <w:t>кантонским</w:t>
        <w:tab/>
        <w:t>наречиями</w:t>
        <w:tab/>
        <w:t>китайского</w:t>
        <w:tab/>
        <w:t>языка</w:t>
        <w:tab/>
        <w:t>или древнегреческим</w:t>
        <w:tab/>
        <w:t>и</w:t>
        <w:tab/>
        <w:t>современным</w:t>
        <w:tab/>
        <w:t>греческим</w:t>
        <w:tab/>
        <w:t>языками</w:t>
        <w:tab/>
        <w:t>Опыт</w:t>
        <w:tab/>
        <w:t>показывает</w:t>
        <w:tab/>
        <w:t>что отказ</w:t>
        <w:tab/>
        <w:t>насколько</w:t>
        <w:tab/>
        <w:t>возможно</w:t>
        <w:tab/>
        <w:t>от</w:t>
        <w:tab/>
        <w:t>этих</w:t>
        <w:tab/>
        <w:t>различий</w:t>
        <w:tab/>
        <w:t>в</w:t>
        <w:tab/>
        <w:t>пользу</w:t>
        <w:tab/>
        <w:t>чегото</w:t>
        <w:tab/>
        <w:t>вроде</w:t>
        <w:tab/>
        <w:t>lingua franka</w:t>
        <w:tab/>
        <w:t>способствует</w:t>
        <w:tab/>
        <w:t>коммуникации</w:t>
        <w:tab/>
        <w:t>к</w:t>
        <w:tab/>
        <w:t>которой</w:t>
        <w:tab/>
        <w:t>так</w:t>
        <w:tab/>
        <w:t>пылко</w:t>
        <w:tab/>
        <w:t>стремятся</w:t>
        <w:tab/>
        <w:t>и которой</w:t>
        <w:tab/>
        <w:t>так</w:t>
        <w:tab/>
        <w:t>настойчиво</w:t>
        <w:tab/>
        <w:t>добиваются</w:t>
        <w:tab/>
        <w:t>многие</w:t>
        <w:tab/>
        <w:t>врачи</w:t>
        <w:tab/>
        <w:t>Я</w:t>
        <w:tab/>
        <w:t>старался</w:t>
        <w:tab/>
        <w:t>избегать модных</w:t>
        <w:tab/>
        <w:t>в</w:t>
        <w:tab/>
        <w:t>социальных</w:t>
        <w:tab/>
        <w:t>бихевиористских</w:t>
        <w:tab/>
        <w:t>и</w:t>
        <w:tab/>
        <w:t>психиатрических</w:t>
        <w:tab/>
        <w:t>исследованиях повторов</w:t>
        <w:tab/>
        <w:t>излишеств</w:t>
        <w:tab/>
        <w:t>и</w:t>
        <w:tab/>
        <w:t>неясностей</w:t>
        <w:tab/>
        <w:tab/>
        <w:t>практики</w:t>
        <w:tab/>
        <w:t>которая</w:t>
        <w:tab/>
        <w:t>как</w:t>
        <w:tab/>
        <w:t>известно восходит</w:t>
        <w:tab/>
        <w:t>к</w:t>
        <w:tab/>
        <w:t>медицинскому</w:t>
        <w:tab/>
        <w:t>факультету</w:t>
        <w:tab/>
        <w:t>Парижского</w:t>
        <w:tab/>
        <w:t>университета</w:t>
        <w:tab/>
        <w:t>XIV</w:t>
        <w:tab/>
        <w:t>века</w:t>
      </w:r>
    </w:p>
    <w:p>
      <w:r>
        <w:t>Это</w:t>
        <w:tab/>
        <w:t>привело</w:t>
        <w:tab/>
        <w:t>к</w:t>
        <w:tab/>
        <w:t>обвинениям</w:t>
        <w:tab/>
        <w:t>в</w:t>
        <w:tab/>
        <w:t>популяризации</w:t>
        <w:tab/>
        <w:t>и</w:t>
        <w:tab/>
        <w:t>упрощенчестве заставляющим</w:t>
        <w:tab/>
        <w:t>вспомнить</w:t>
        <w:tab/>
        <w:t>Центральный</w:t>
        <w:tab/>
        <w:t>Комитет</w:t>
        <w:tab/>
        <w:t>с</w:t>
        <w:tab/>
        <w:t>его</w:t>
        <w:tab/>
        <w:t>буржуазным космополитизмом</w:t>
        <w:tab/>
        <w:t>и</w:t>
        <w:tab/>
        <w:t>капиталистическим</w:t>
        <w:tab/>
        <w:t>уклоном</w:t>
        <w:tab/>
        <w:t>Оказавшись</w:t>
        <w:tab/>
        <w:t>перед необходимостью</w:t>
        <w:tab/>
        <w:t>сделать</w:t>
        <w:tab/>
        <w:t>выбор</w:t>
        <w:tab/>
        <w:t>между</w:t>
        <w:tab/>
        <w:t>темнотой</w:t>
        <w:tab/>
        <w:t>и</w:t>
        <w:tab/>
        <w:t>ясностью</w:t>
        <w:tab/>
        <w:t>между сверхусложненностью</w:t>
        <w:tab/>
        <w:t>и</w:t>
        <w:tab/>
        <w:t>простотой</w:t>
        <w:tab/>
        <w:t>я</w:t>
        <w:tab/>
        <w:t>сделал</w:t>
        <w:tab/>
        <w:t>выбор</w:t>
        <w:tab/>
        <w:t>в</w:t>
        <w:tab/>
        <w:t>пользу</w:t>
        <w:tab/>
        <w:t>народа время</w:t>
        <w:tab/>
        <w:t>от</w:t>
        <w:tab/>
        <w:t>времени</w:t>
        <w:tab/>
        <w:t>вставляя</w:t>
        <w:tab/>
        <w:t>специальные</w:t>
        <w:tab/>
        <w:t>термины</w:t>
        <w:tab/>
        <w:tab/>
        <w:t>нечто</w:t>
        <w:tab/>
        <w:t>вроде гамбургера</w:t>
        <w:tab/>
        <w:t>который</w:t>
        <w:tab/>
        <w:t>я</w:t>
        <w:tab/>
        <w:t>бросаю</w:t>
        <w:tab/>
        <w:t>сторожевым</w:t>
        <w:tab/>
        <w:t>псам</w:t>
        <w:tab/>
        <w:t>академической</w:t>
        <w:tab/>
        <w:t>науки</w:t>
        <w:tab/>
        <w:t>а сам</w:t>
        <w:tab/>
        <w:t>тем</w:t>
        <w:tab/>
        <w:t>временем</w:t>
        <w:tab/>
        <w:t>проскальзываю</w:t>
        <w:tab/>
        <w:t>в</w:t>
        <w:tab/>
        <w:t>боковую</w:t>
        <w:tab/>
        <w:t>дверь</w:t>
        <w:tab/>
        <w:t>и</w:t>
        <w:tab/>
        <w:t>говорю</w:t>
        <w:tab/>
        <w:t>своим</w:t>
        <w:tab/>
        <w:t>друзьям Здравствуйте</w:t>
      </w:r>
    </w:p>
    <w:p>
      <w:r>
        <w:t>Буквально</w:t>
        <w:tab/>
        <w:t>невозможно</w:t>
        <w:tab/>
        <w:t>поблагодарить</w:t>
        <w:tab/>
        <w:t>всех</w:t>
        <w:tab/>
        <w:t>кто</w:t>
        <w:tab/>
        <w:t>способствовал развитию</w:t>
        <w:tab/>
        <w:t>транзакционного</w:t>
        <w:tab/>
        <w:t>анализа</w:t>
        <w:tab/>
        <w:t>поскольку</w:t>
        <w:tab/>
        <w:t>их</w:t>
        <w:tab/>
        <w:t>тысячи</w:t>
        <w:tab/>
        <w:t>Лучше</w:t>
        <w:tab/>
        <w:t>всего</w:t>
        <w:tab/>
        <w:t>мне знакомы</w:t>
        <w:tab/>
        <w:t>члены</w:t>
        <w:tab/>
        <w:t>Международной</w:t>
        <w:tab/>
        <w:t>ассоциации</w:t>
        <w:tab/>
        <w:t>транзакционного</w:t>
        <w:tab/>
        <w:t>анализа</w:t>
        <w:tab/>
        <w:t>и СанФранцисского</w:t>
        <w:tab/>
        <w:t>семинара</w:t>
        <w:tab/>
        <w:t>по</w:t>
        <w:tab/>
        <w:t>транзакционному</w:t>
        <w:tab/>
        <w:t>анализу</w:t>
        <w:tab/>
        <w:t>который</w:t>
        <w:tab/>
        <w:t>я посещал</w:t>
        <w:tab/>
        <w:t>еженедельно</w:t>
      </w:r>
    </w:p>
    <w:p>
      <w:r>
        <w:t>Замечания</w:t>
        <w:tab/>
        <w:t>о</w:t>
        <w:tab/>
        <w:t>семантике</w:t>
        <w:tab/>
      </w:r>
    </w:p>
    <w:p>
      <w:r>
        <w:t>Как</w:t>
        <w:tab/>
        <w:t>и</w:t>
        <w:tab/>
        <w:t>в</w:t>
        <w:tab/>
        <w:t>других</w:t>
        <w:tab/>
        <w:t>моих</w:t>
        <w:tab/>
        <w:t>книгах</w:t>
        <w:tab/>
        <w:t>он</w:t>
        <w:tab/>
        <w:t>означает</w:t>
        <w:tab/>
        <w:t>пациента</w:t>
        <w:tab/>
        <w:t>любого</w:t>
        <w:tab/>
        <w:t>пола</w:t>
        <w:tab/>
        <w:t>а</w:t>
        <w:tab/>
        <w:t xml:space="preserve">она </w:t>
        <w:tab/>
        <w:t>что</w:t>
        <w:tab/>
        <w:t>по</w:t>
        <w:tab/>
        <w:t>моему</w:t>
        <w:tab/>
        <w:t>мнению</w:t>
        <w:tab/>
        <w:t>данное</w:t>
        <w:tab/>
        <w:t>утверждение</w:t>
        <w:tab/>
        <w:t>скорее</w:t>
        <w:tab/>
        <w:t>применимо</w:t>
        <w:tab/>
        <w:t>к женщинам</w:t>
        <w:tab/>
        <w:t>чем</w:t>
        <w:tab/>
        <w:t>к</w:t>
        <w:tab/>
        <w:t>мужчинам</w:t>
        <w:tab/>
        <w:t>Иногда</w:t>
        <w:tab/>
        <w:t>он</w:t>
        <w:tab/>
        <w:t>используется</w:t>
        <w:tab/>
        <w:t>в</w:t>
        <w:tab/>
        <w:t>целях стилистической</w:t>
        <w:tab/>
        <w:t>простоты</w:t>
        <w:tab/>
        <w:t>чтобы</w:t>
        <w:tab/>
        <w:t>отличить</w:t>
        <w:tab/>
        <w:t>врача</w:t>
        <w:tab/>
        <w:t>мужчину</w:t>
        <w:tab/>
        <w:t>от</w:t>
        <w:tab/>
        <w:t>пациентки Надеюсь</w:t>
        <w:tab/>
        <w:t>эти</w:t>
        <w:tab/>
        <w:t>синтаксические</w:t>
        <w:tab/>
        <w:t>новшества</w:t>
        <w:tab/>
        <w:t>не</w:t>
        <w:tab/>
        <w:t>обидят</w:t>
        <w:tab/>
        <w:t>эмансипированных женщин</w:t>
        <w:tab/>
        <w:t>Настоящее</w:t>
        <w:tab/>
        <w:t>время</w:t>
        <w:tab/>
        <w:t>означает</w:t>
        <w:tab/>
        <w:t>что</w:t>
        <w:tab/>
        <w:t>я</w:t>
        <w:tab/>
        <w:t>относительно</w:t>
        <w:tab/>
        <w:t>уверен</w:t>
        <w:tab/>
        <w:t>в утверждении</w:t>
        <w:tab/>
        <w:t>основанном</w:t>
        <w:tab/>
        <w:t>на</w:t>
        <w:tab/>
        <w:t>клинической</w:t>
        <w:tab/>
        <w:t>практике</w:t>
        <w:tab/>
        <w:t>моей</w:t>
        <w:tab/>
        <w:t>и</w:t>
        <w:tab/>
        <w:t>других специалистов</w:t>
        <w:tab/>
        <w:t>Как</w:t>
        <w:tab/>
        <w:t>будто</w:t>
        <w:tab/>
        <w:t>похоже</w:t>
        <w:tab/>
        <w:t>и</w:t>
        <w:tab/>
        <w:t>т</w:t>
        <w:tab/>
        <w:t>д</w:t>
        <w:tab/>
        <w:t>означает</w:t>
        <w:tab/>
        <w:t>что</w:t>
        <w:tab/>
        <w:t>необходимы дополнительные</w:t>
        <w:tab/>
        <w:t>данные</w:t>
        <w:tab/>
        <w:t>для</w:t>
        <w:tab/>
        <w:t>уверенности</w:t>
        <w:tab/>
        <w:t>Истории</w:t>
        <w:tab/>
        <w:t>болезни</w:t>
        <w:tab/>
        <w:t>взяты</w:t>
        <w:tab/>
        <w:t>из</w:t>
        <w:tab/>
        <w:t>моей собственной</w:t>
        <w:tab/>
        <w:t>практики</w:t>
        <w:tab/>
        <w:t>и</w:t>
        <w:tab/>
        <w:t>из</w:t>
        <w:tab/>
        <w:t>практики</w:t>
        <w:tab/>
        <w:t>участников</w:t>
        <w:tab/>
        <w:t>семинаров</w:t>
        <w:tab/>
        <w:t>и</w:t>
        <w:tab/>
        <w:t>совещаний Некоторые</w:t>
        <w:tab/>
        <w:t>истории</w:t>
        <w:tab/>
        <w:t>составлены</w:t>
        <w:tab/>
        <w:t>из</w:t>
        <w:tab/>
        <w:t>нескольких</w:t>
        <w:tab/>
        <w:t>реальных</w:t>
        <w:tab/>
        <w:t>случаев</w:t>
        <w:tab/>
        <w:t>и</w:t>
        <w:tab/>
        <w:t>все замаскированы</w:t>
        <w:tab/>
        <w:t>чтобы</w:t>
        <w:tab/>
        <w:t>невозможно</w:t>
        <w:tab/>
        <w:t>было</w:t>
        <w:tab/>
        <w:t>узнать</w:t>
        <w:tab/>
        <w:t>участников</w:t>
        <w:tab/>
        <w:t>хотя значительные</w:t>
        <w:tab/>
        <w:t>эпизоды</w:t>
        <w:tab/>
        <w:t>и</w:t>
        <w:tab/>
        <w:t>диалоги</w:t>
        <w:tab/>
        <w:t>переданы</w:t>
        <w:tab/>
        <w:t>точно</w:t>
      </w:r>
    </w:p>
    <w:p>
      <w:r>
        <w:t>А</w:t>
        <w:tab/>
        <w:t>Что</w:t>
        <w:tab/>
        <w:t>вы</w:t>
        <w:tab/>
        <w:t>делаете</w:t>
        <w:tab/>
        <w:t>после</w:t>
        <w:tab/>
        <w:t>того</w:t>
        <w:tab/>
        <w:t>как</w:t>
        <w:tab/>
        <w:t>сказали здравствуйте</w:t>
        <w:tab/>
      </w:r>
    </w:p>
    <w:p>
      <w:r>
        <w:t>Этот</w:t>
        <w:tab/>
        <w:t>детский</w:t>
        <w:tab/>
        <w:t>вопрос</w:t>
        <w:tab/>
        <w:t>внешне</w:t>
        <w:tab/>
        <w:t>такой</w:t>
        <w:tab/>
        <w:t>безыскусный</w:t>
        <w:tab/>
        <w:t>и</w:t>
        <w:tab/>
        <w:t>лишенный глубины</w:t>
        <w:tab/>
        <w:t>которой</w:t>
        <w:tab/>
        <w:t>мы</w:t>
        <w:tab/>
        <w:t>ожидаем</w:t>
        <w:tab/>
        <w:t>от</w:t>
        <w:tab/>
        <w:t>научного</w:t>
        <w:tab/>
        <w:t>исследования</w:t>
        <w:tab/>
        <w:t>на</w:t>
        <w:tab/>
        <w:t>самом</w:t>
        <w:tab/>
        <w:t>деле содержит</w:t>
        <w:tab/>
        <w:t>в</w:t>
        <w:tab/>
        <w:t>себе</w:t>
        <w:tab/>
        <w:t>главные</w:t>
        <w:tab/>
        <w:t>вопросы</w:t>
        <w:tab/>
        <w:t>человеческого</w:t>
        <w:tab/>
        <w:t>бытия</w:t>
        <w:tab/>
        <w:t>и</w:t>
        <w:tab/>
        <w:t>фундаментальные проблемы</w:t>
        <w:tab/>
        <w:t>общественных</w:t>
        <w:tab/>
        <w:t>наук</w:t>
        <w:tab/>
        <w:t>Этот</w:t>
        <w:tab/>
        <w:t>вопрос</w:t>
        <w:tab/>
        <w:t>задают</w:t>
        <w:tab/>
        <w:t>себе</w:t>
        <w:tab/>
        <w:t>младенцы</w:t>
        <w:tab/>
        <w:t>на этот</w:t>
        <w:tab/>
        <w:t>вопрос</w:t>
        <w:tab/>
        <w:t>дети</w:t>
        <w:tab/>
        <w:t>получают</w:t>
        <w:tab/>
        <w:t>упрощенные</w:t>
        <w:tab/>
        <w:t>и</w:t>
        <w:tab/>
        <w:t>неверные</w:t>
        <w:tab/>
        <w:t>ответы</w:t>
        <w:tab/>
        <w:t>подростки задают</w:t>
        <w:tab/>
        <w:t>его</w:t>
        <w:tab/>
        <w:t>друг</w:t>
        <w:tab/>
        <w:t>другу</w:t>
        <w:tab/>
        <w:t>и</w:t>
        <w:tab/>
        <w:t>взрослым</w:t>
        <w:tab/>
        <w:t>а</w:t>
        <w:tab/>
        <w:t>взрослые</w:t>
        <w:tab/>
        <w:t>избегают</w:t>
        <w:tab/>
        <w:t>давать</w:t>
        <w:tab/>
        <w:t>ответы ссылаясь</w:t>
        <w:tab/>
        <w:t>на</w:t>
        <w:tab/>
        <w:t>мудрецов</w:t>
        <w:tab/>
        <w:t>а</w:t>
        <w:tab/>
        <w:t>философы</w:t>
        <w:tab/>
        <w:t>пишут</w:t>
        <w:tab/>
        <w:t>книги</w:t>
        <w:tab/>
        <w:t>о</w:t>
        <w:tab/>
        <w:t>нем</w:t>
        <w:tab/>
        <w:t>даже</w:t>
        <w:tab/>
        <w:t>не</w:t>
        <w:tab/>
        <w:t>пытаясь найти</w:t>
        <w:tab/>
        <w:t>на</w:t>
        <w:tab/>
        <w:t>него</w:t>
        <w:tab/>
        <w:t>ответ</w:t>
        <w:tab/>
        <w:t>В</w:t>
        <w:tab/>
        <w:t>нем</w:t>
        <w:tab/>
        <w:t>содержится</w:t>
        <w:tab/>
        <w:t>первичный</w:t>
        <w:tab/>
        <w:t>вопрос</w:t>
        <w:tab/>
        <w:t>социальной психологии</w:t>
        <w:tab/>
        <w:t>почему</w:t>
        <w:tab/>
        <w:t>люди</w:t>
        <w:tab/>
        <w:t>разговаривают</w:t>
        <w:tab/>
        <w:t>друг</w:t>
        <w:tab/>
        <w:t>с</w:t>
        <w:tab/>
        <w:t>другом</w:t>
        <w:tab/>
        <w:t>И</w:t>
        <w:tab/>
        <w:t>первичный вопрос</w:t>
        <w:tab/>
        <w:t>социальной</w:t>
        <w:tab/>
        <w:t>психиатрии</w:t>
        <w:tab/>
        <w:t>почему</w:t>
        <w:tab/>
        <w:t>люди</w:t>
        <w:tab/>
        <w:t>хотят</w:t>
        <w:tab/>
        <w:t>чтобы</w:t>
        <w:tab/>
        <w:t>их</w:t>
        <w:tab/>
        <w:t>любили Ответ</w:t>
        <w:tab/>
        <w:t>на</w:t>
        <w:tab/>
        <w:t>этот</w:t>
        <w:tab/>
        <w:t>вопрос</w:t>
        <w:tab/>
        <w:t>есть</w:t>
        <w:tab/>
        <w:t>ответ</w:t>
        <w:tab/>
        <w:t>на</w:t>
        <w:tab/>
        <w:t>вопросы</w:t>
        <w:tab/>
        <w:t>заданные</w:t>
        <w:tab/>
        <w:t>четырьмя всадниками</w:t>
        <w:tab/>
        <w:t>Апокалипсиса</w:t>
        <w:tab/>
        <w:t>война</w:t>
        <w:tab/>
        <w:t>или</w:t>
        <w:tab/>
        <w:t>мир</w:t>
        <w:tab/>
        <w:t>голод</w:t>
        <w:tab/>
        <w:t>или</w:t>
        <w:tab/>
        <w:t>изобилие</w:t>
        <w:tab/>
        <w:t>чума</w:t>
        <w:tab/>
        <w:t>или здоровье</w:t>
        <w:tab/>
        <w:t>смерть</w:t>
        <w:tab/>
        <w:t>или</w:t>
        <w:tab/>
        <w:t>жизнь</w:t>
        <w:tab/>
        <w:t>Неудивительно</w:t>
        <w:tab/>
        <w:t>что</w:t>
        <w:tab/>
        <w:t>мало</w:t>
        <w:tab/>
        <w:t>кто</w:t>
        <w:tab/>
        <w:t>находит</w:t>
        <w:tab/>
        <w:t>ответ</w:t>
        <w:tab/>
        <w:t>на этот</w:t>
        <w:tab/>
        <w:t>вопрос</w:t>
        <w:tab/>
        <w:t>в</w:t>
        <w:tab/>
        <w:t>течение</w:t>
        <w:tab/>
        <w:t>жизни</w:t>
        <w:tab/>
        <w:t>Дело</w:t>
        <w:tab/>
        <w:t>в</w:t>
        <w:tab/>
        <w:t>том</w:t>
        <w:tab/>
        <w:t>что</w:t>
        <w:tab/>
        <w:t>большинство</w:t>
        <w:tab/>
        <w:t>не</w:t>
        <w:tab/>
        <w:t>успевают ответить</w:t>
        <w:tab/>
        <w:t>на</w:t>
        <w:tab/>
        <w:t>предшествующий</w:t>
        <w:tab/>
        <w:t>вопрос</w:t>
        <w:tab/>
        <w:t>как</w:t>
        <w:tab/>
        <w:t>вы</w:t>
        <w:tab/>
        <w:t>говорите</w:t>
        <w:tab/>
        <w:t>Здравствуйте</w:t>
      </w:r>
    </w:p>
    <w:p>
      <w:r>
        <w:t>Б</w:t>
        <w:tab/>
        <w:t>Как</w:t>
        <w:tab/>
        <w:t>вы</w:t>
        <w:tab/>
        <w:t>говорите</w:t>
        <w:tab/>
        <w:t>Здравствуйте</w:t>
        <w:tab/>
      </w:r>
    </w:p>
    <w:p>
      <w:r>
        <w:t>В</w:t>
        <w:tab/>
        <w:t>этом</w:t>
        <w:tab/>
        <w:t>тайна</w:t>
        <w:tab/>
        <w:t>буддизма</w:t>
        <w:tab/>
        <w:t>христианства</w:t>
        <w:tab/>
        <w:t>иудаизма</w:t>
        <w:tab/>
        <w:t>платонизма</w:t>
        <w:tab/>
        <w:t>атеизма и</w:t>
        <w:tab/>
        <w:t>прежде</w:t>
        <w:tab/>
        <w:t>всего</w:t>
        <w:tab/>
        <w:t>гуманизма</w:t>
        <w:tab/>
        <w:t>Знаменитый</w:t>
        <w:tab/>
        <w:t>хлопок</w:t>
        <w:tab/>
        <w:t>одной</w:t>
        <w:tab/>
        <w:t>ладони</w:t>
        <w:tab/>
        <w:t>в</w:t>
        <w:tab/>
        <w:t>дзэнбуддизме</w:t>
        <w:tab/>
        <w:tab/>
        <w:t>это</w:t>
        <w:tab/>
        <w:t>звук</w:t>
        <w:tab/>
        <w:t>приветствия</w:t>
        <w:tab/>
        <w:t>одного</w:t>
        <w:tab/>
        <w:t>человека</w:t>
        <w:tab/>
        <w:t>другому</w:t>
        <w:tab/>
        <w:t>и</w:t>
        <w:tab/>
        <w:t>одновременно звук</w:t>
        <w:tab/>
        <w:t>Золотого</w:t>
        <w:tab/>
        <w:t>Правила</w:t>
        <w:tab/>
        <w:t>сформулированного</w:t>
        <w:tab/>
        <w:t>в</w:t>
        <w:tab/>
        <w:t>Библии</w:t>
        <w:tab/>
        <w:t>Правильно</w:t>
        <w:tab/>
        <w:t>сказать Здравствуйте</w:t>
        <w:tab/>
        <w:t>означает</w:t>
        <w:tab/>
        <w:t>увидеть</w:t>
        <w:tab/>
        <w:t>другого</w:t>
        <w:tab/>
        <w:t>человека</w:t>
        <w:tab/>
        <w:t>осознать</w:t>
        <w:tab/>
        <w:t>его</w:t>
        <w:tab/>
        <w:t>как явление</w:t>
        <w:tab/>
        <w:t>воспринять</w:t>
        <w:tab/>
        <w:t>и</w:t>
        <w:tab/>
        <w:t>быть</w:t>
        <w:tab/>
        <w:t>готовым</w:t>
        <w:tab/>
        <w:t>к</w:t>
        <w:tab/>
        <w:t>тому</w:t>
        <w:tab/>
        <w:t>что</w:t>
        <w:tab/>
        <w:t>он</w:t>
        <w:tab/>
        <w:t>воспримет</w:t>
        <w:tab/>
        <w:t>вас Возможно</w:t>
        <w:tab/>
        <w:t>в</w:t>
        <w:tab/>
        <w:t>высшей</w:t>
        <w:tab/>
        <w:t>степени</w:t>
        <w:tab/>
        <w:t>проявляют</w:t>
        <w:tab/>
        <w:t>эту</w:t>
        <w:tab/>
        <w:t>способность</w:t>
        <w:tab/>
        <w:t>жители</w:t>
        <w:tab/>
        <w:t>островов Фиджи</w:t>
        <w:tab/>
        <w:t>потому</w:t>
        <w:tab/>
        <w:t>что</w:t>
        <w:tab/>
        <w:t>одна</w:t>
        <w:tab/>
        <w:t>из</w:t>
        <w:tab/>
        <w:t>редчайших</w:t>
        <w:tab/>
        <w:t>драгоценностей</w:t>
        <w:tab/>
        <w:t>нашего</w:t>
        <w:tab/>
        <w:t>мира</w:t>
        <w:tab/>
        <w:t xml:space="preserve"> искренняя</w:t>
        <w:tab/>
        <w:t>улыбка</w:t>
        <w:tab/>
        <w:t>фиджийца</w:t>
        <w:tab/>
        <w:t>Она</w:t>
        <w:tab/>
        <w:t>начинается</w:t>
        <w:tab/>
        <w:t>медленно</w:t>
        <w:tab/>
        <w:t>освещает</w:t>
        <w:tab/>
        <w:t>все лицо</w:t>
        <w:tab/>
        <w:t>остается</w:t>
        <w:tab/>
        <w:t>настолько</w:t>
        <w:tab/>
        <w:t>чтобы</w:t>
        <w:tab/>
        <w:t>ее</w:t>
        <w:tab/>
        <w:t>увидели</w:t>
        <w:tab/>
        <w:t>и</w:t>
        <w:tab/>
        <w:t>узнали</w:t>
        <w:tab/>
        <w:t>и</w:t>
        <w:tab/>
        <w:t>медленно</w:t>
        <w:tab/>
        <w:t>гаснет</w:t>
        <w:tab/>
        <w:t>Ее можно</w:t>
        <w:tab/>
        <w:t>сравнить</w:t>
        <w:tab/>
        <w:t>только</w:t>
        <w:tab/>
        <w:t>с</w:t>
        <w:tab/>
        <w:t>улыбкой</w:t>
        <w:tab/>
        <w:t>с</w:t>
        <w:tab/>
        <w:t>какой</w:t>
        <w:tab/>
        <w:t>смотрят</w:t>
        <w:tab/>
        <w:t>друг</w:t>
        <w:tab/>
        <w:t>на</w:t>
        <w:tab/>
        <w:t>друга непорочная</w:t>
        <w:tab/>
        <w:t>мадонна</w:t>
        <w:tab/>
        <w:t>и</w:t>
        <w:tab/>
        <w:t>младенец</w:t>
      </w:r>
    </w:p>
    <w:p>
      <w:r>
        <w:t>В</w:t>
        <w:tab/>
        <w:t>этой</w:t>
        <w:tab/>
        <w:t>книге</w:t>
        <w:tab/>
        <w:t>обсуждаются</w:t>
        <w:tab/>
        <w:t>четыре</w:t>
        <w:tab/>
        <w:t>вопроса</w:t>
        <w:tab/>
        <w:t>как</w:t>
        <w:tab/>
        <w:t>вы</w:t>
        <w:tab/>
        <w:t>говорите Здравствуйте</w:t>
        <w:tab/>
        <w:t>как</w:t>
        <w:tab/>
        <w:t>вы</w:t>
        <w:tab/>
        <w:t>отвечаете</w:t>
        <w:tab/>
        <w:t>на</w:t>
        <w:tab/>
        <w:t>приветствие</w:t>
        <w:tab/>
        <w:t>что</w:t>
        <w:tab/>
        <w:t>вы</w:t>
        <w:tab/>
        <w:t>говорите</w:t>
        <w:tab/>
        <w:t>после того</w:t>
        <w:tab/>
        <w:t>как</w:t>
        <w:tab/>
        <w:t>сказали</w:t>
        <w:tab/>
        <w:t>Здравствуйте</w:t>
        <w:tab/>
        <w:t>и</w:t>
        <w:tab/>
        <w:t>главный</w:t>
        <w:tab/>
        <w:tab/>
        <w:t>и</w:t>
        <w:tab/>
        <w:t>очень</w:t>
        <w:tab/>
        <w:t>печальный</w:t>
        <w:tab/>
        <w:t xml:space="preserve"> вопрос</w:t>
        <w:tab/>
        <w:t>что</w:t>
        <w:tab/>
        <w:t>обычно</w:t>
        <w:tab/>
        <w:t>делают</w:t>
        <w:tab/>
        <w:t>вместо</w:t>
        <w:tab/>
        <w:t>того</w:t>
        <w:tab/>
        <w:t>чтобы</w:t>
        <w:tab/>
        <w:t>сказать</w:t>
        <w:tab/>
        <w:t>Здравствуйте</w:t>
        <w:tab/>
        <w:t>Я дам</w:t>
        <w:tab/>
        <w:t>здесь</w:t>
        <w:tab/>
        <w:t>на</w:t>
        <w:tab/>
        <w:t>эти</w:t>
        <w:tab/>
        <w:t>вопросы</w:t>
        <w:tab/>
        <w:t>краткие</w:t>
        <w:tab/>
        <w:t>ответы</w:t>
        <w:tab/>
        <w:t>А</w:t>
        <w:tab/>
        <w:t>объяснения</w:t>
        <w:tab/>
        <w:t>ответов</w:t>
        <w:tab/>
        <w:t>занимают весь</w:t>
        <w:tab/>
        <w:t>объем</w:t>
        <w:tab/>
        <w:t>книги</w:t>
        <w:tab/>
        <w:t>предназначенной</w:t>
        <w:tab/>
        <w:t>в</w:t>
        <w:tab/>
        <w:t>первую</w:t>
        <w:tab/>
        <w:t>очередь</w:t>
        <w:tab/>
        <w:t>для</w:t>
        <w:tab/>
        <w:t>психиатров</w:t>
        <w:tab/>
        <w:t>во вторую</w:t>
        <w:tab/>
        <w:t>очередь</w:t>
        <w:tab/>
        <w:tab/>
        <w:t>для</w:t>
        <w:tab/>
        <w:t>излечившихся</w:t>
        <w:tab/>
        <w:t>пациентов</w:t>
        <w:tab/>
        <w:t>и</w:t>
        <w:tab/>
        <w:t>в</w:t>
        <w:tab/>
        <w:t>третью</w:t>
        <w:tab/>
        <w:tab/>
        <w:t>для</w:t>
        <w:tab/>
        <w:t>всех кому</w:t>
        <w:tab/>
        <w:t>интересно</w:t>
      </w:r>
    </w:p>
    <w:p>
      <w:r>
        <w:t>Чтобы</w:t>
        <w:tab/>
        <w:t>сказать</w:t>
        <w:tab/>
        <w:t>Здравствуйте</w:t>
        <w:tab/>
        <w:t>вы</w:t>
        <w:tab/>
        <w:t>должны</w:t>
        <w:tab/>
        <w:t>избавиться</w:t>
        <w:tab/>
        <w:t>от</w:t>
        <w:tab/>
        <w:t>всего</w:t>
        <w:tab/>
        <w:t>мусора который</w:t>
        <w:tab/>
        <w:t>накопился</w:t>
        <w:tab/>
        <w:t>у</w:t>
        <w:tab/>
        <w:t>вас</w:t>
        <w:tab/>
        <w:t>в</w:t>
        <w:tab/>
        <w:t>голове</w:t>
        <w:tab/>
        <w:t>после</w:t>
        <w:tab/>
        <w:t>выхода</w:t>
        <w:tab/>
        <w:t>из</w:t>
        <w:tab/>
        <w:t>материнского</w:t>
        <w:tab/>
        <w:t>чрева</w:t>
        <w:tab/>
        <w:t>И тогда</w:t>
        <w:tab/>
        <w:t>вы</w:t>
        <w:tab/>
        <w:t>поймете</w:t>
        <w:tab/>
        <w:t>что</w:t>
        <w:tab/>
        <w:t>каждое</w:t>
        <w:tab/>
        <w:t>ваше</w:t>
        <w:tab/>
        <w:t>Здравствуйте</w:t>
        <w:tab/>
        <w:tab/>
        <w:t>единственное</w:t>
        <w:tab/>
        <w:t>в своем</w:t>
        <w:tab/>
        <w:t>роде</w:t>
        <w:tab/>
        <w:t>и</w:t>
        <w:tab/>
        <w:t>больше</w:t>
        <w:tab/>
        <w:t>никогда</w:t>
        <w:tab/>
        <w:t>не</w:t>
        <w:tab/>
        <w:t>повторится</w:t>
        <w:tab/>
        <w:t>Чтобы</w:t>
        <w:tab/>
        <w:t>понять</w:t>
        <w:tab/>
        <w:t>это</w:t>
        <w:tab/>
        <w:t>могут потребоваться</w:t>
        <w:tab/>
        <w:t>годы</w:t>
      </w:r>
    </w:p>
    <w:p>
      <w:r>
        <w:t>После</w:t>
        <w:tab/>
        <w:t>того</w:t>
        <w:tab/>
        <w:t>как</w:t>
        <w:tab/>
        <w:t>вы</w:t>
        <w:tab/>
        <w:t>сказали</w:t>
        <w:tab/>
        <w:t>Здравствуйте</w:t>
        <w:tab/>
        <w:t>вам</w:t>
        <w:tab/>
        <w:t>необходимо</w:t>
        <w:tab/>
        <w:t>избавиться от</w:t>
        <w:tab/>
        <w:t>всего</w:t>
        <w:tab/>
        <w:t>мусора</w:t>
        <w:tab/>
        <w:t>и</w:t>
        <w:tab/>
        <w:t>увидеть</w:t>
        <w:tab/>
        <w:t>что</w:t>
        <w:tab/>
        <w:t>рядом</w:t>
        <w:tab/>
        <w:t>есть</w:t>
        <w:tab/>
        <w:t>человек</w:t>
        <w:tab/>
        <w:t>который</w:t>
        <w:tab/>
        <w:t>хочет</w:t>
        <w:tab/>
        <w:t>ответить вам</w:t>
        <w:tab/>
        <w:t>и</w:t>
        <w:tab/>
        <w:t>сказать</w:t>
        <w:tab/>
        <w:t>Здравствуйте</w:t>
        <w:tab/>
        <w:t>На</w:t>
        <w:tab/>
        <w:t>это</w:t>
        <w:tab/>
        <w:t>тоже</w:t>
        <w:tab/>
        <w:t>могут</w:t>
        <w:tab/>
        <w:t>потребоваться</w:t>
        <w:tab/>
        <w:t>годы</w:t>
      </w:r>
    </w:p>
    <w:p>
      <w:r>
        <w:t>После</w:t>
        <w:tab/>
        <w:t>того</w:t>
        <w:tab/>
        <w:t>как</w:t>
        <w:tab/>
        <w:t>вы</w:t>
        <w:tab/>
        <w:t>поздоровались</w:t>
        <w:tab/>
        <w:t>вам</w:t>
        <w:tab/>
        <w:t>нужно</w:t>
        <w:tab/>
        <w:t>освободиться</w:t>
        <w:tab/>
        <w:t>от</w:t>
        <w:tab/>
        <w:t>всего мусора</w:t>
        <w:tab/>
        <w:t>что</w:t>
        <w:tab/>
        <w:t>возвращается</w:t>
        <w:tab/>
        <w:t>к</w:t>
        <w:tab/>
        <w:t>вам</w:t>
        <w:tab/>
        <w:t>в</w:t>
        <w:tab/>
        <w:t>голову</w:t>
        <w:tab/>
        <w:t>от</w:t>
        <w:tab/>
        <w:t>всех</w:t>
        <w:tab/>
        <w:t>последствий</w:t>
        <w:tab/>
        <w:t>испытанных огорчений</w:t>
        <w:tab/>
        <w:t>и</w:t>
        <w:tab/>
        <w:t>неприятностей</w:t>
        <w:tab/>
        <w:t>которые</w:t>
        <w:tab/>
        <w:t>вам</w:t>
        <w:tab/>
        <w:t>еще</w:t>
        <w:tab/>
        <w:t>предстоят</w:t>
        <w:tab/>
        <w:t>И</w:t>
        <w:tab/>
        <w:t>тогда</w:t>
        <w:tab/>
        <w:t>вы лишитесь</w:t>
        <w:tab/>
        <w:t>дара</w:t>
        <w:tab/>
        <w:t>речи</w:t>
        <w:tab/>
        <w:t>и</w:t>
        <w:tab/>
        <w:t>вам</w:t>
        <w:tab/>
        <w:t>нечего</w:t>
        <w:tab/>
        <w:t>будет</w:t>
        <w:tab/>
        <w:t>сказать</w:t>
        <w:tab/>
        <w:t>После</w:t>
        <w:tab/>
        <w:t>многих</w:t>
        <w:tab/>
        <w:t>лет практики</w:t>
        <w:tab/>
        <w:t>возможно</w:t>
        <w:tab/>
        <w:t>вы</w:t>
        <w:tab/>
        <w:t>надумаете</w:t>
        <w:tab/>
        <w:t>чтото</w:t>
        <w:tab/>
        <w:t>достойное</w:t>
        <w:tab/>
        <w:t>быть</w:t>
        <w:tab/>
        <w:t>высказанным вслух</w:t>
      </w:r>
    </w:p>
    <w:p>
      <w:r>
        <w:t>Эта</w:t>
        <w:tab/>
        <w:t>книга</w:t>
        <w:tab/>
        <w:t>главным</w:t>
        <w:tab/>
        <w:t>образом</w:t>
        <w:tab/>
        <w:t>посвящена</w:t>
        <w:tab/>
        <w:t>мусору</w:t>
        <w:tab/>
        <w:t>тому</w:t>
        <w:tab/>
        <w:t>что</w:t>
        <w:tab/>
        <w:t>делают</w:t>
        <w:tab/>
        <w:t>люди</w:t>
      </w:r>
    </w:p>
    <w:p>
      <w:r>
        <w:t>друг</w:t>
        <w:tab/>
        <w:t>с</w:t>
        <w:tab/>
        <w:t>другом</w:t>
        <w:tab/>
        <w:t>вместо</w:t>
        <w:tab/>
        <w:t>того</w:t>
        <w:tab/>
        <w:t>чтобы</w:t>
        <w:tab/>
        <w:t>сказать</w:t>
        <w:tab/>
        <w:t>Здравствуйте</w:t>
        <w:tab/>
        <w:t>Она</w:t>
        <w:tab/>
        <w:t>написана</w:t>
        <w:tab/>
        <w:t>в надежде</w:t>
        <w:tab/>
        <w:t>на</w:t>
        <w:tab/>
        <w:t>то</w:t>
        <w:tab/>
        <w:t>что</w:t>
        <w:tab/>
        <w:t>люди</w:t>
        <w:tab/>
        <w:t>опытные</w:t>
        <w:tab/>
        <w:t>и</w:t>
        <w:tab/>
        <w:t>тактичные</w:t>
        <w:tab/>
        <w:t>сумеют</w:t>
        <w:tab/>
        <w:t>помочь</w:t>
        <w:tab/>
        <w:t>остальным распознать</w:t>
        <w:tab/>
        <w:t>то</w:t>
        <w:tab/>
        <w:t>что</w:t>
        <w:tab/>
        <w:t>я</w:t>
        <w:tab/>
        <w:t>в</w:t>
        <w:tab/>
        <w:t>философском</w:t>
        <w:tab/>
        <w:t>смысле</w:t>
        <w:tab/>
        <w:t>называю</w:t>
        <w:tab/>
        <w:t>мусором</w:t>
        <w:tab/>
        <w:t>поскольку главная</w:t>
        <w:tab/>
        <w:t>проблема</w:t>
        <w:tab/>
        <w:t>при</w:t>
        <w:tab/>
        <w:t>ответе</w:t>
        <w:tab/>
        <w:t>на</w:t>
        <w:tab/>
        <w:t>первые</w:t>
        <w:tab/>
        <w:t>три</w:t>
        <w:tab/>
        <w:t>вопроса</w:t>
        <w:tab/>
        <w:t>заключается</w:t>
        <w:tab/>
        <w:t>в распознавании</w:t>
        <w:tab/>
        <w:t>того</w:t>
        <w:tab/>
        <w:t>что</w:t>
        <w:tab/>
        <w:t>есть</w:t>
        <w:tab/>
        <w:t>мусор</w:t>
        <w:tab/>
        <w:t>а</w:t>
        <w:tab/>
        <w:t>что</w:t>
        <w:tab/>
        <w:t>нет</w:t>
        <w:tab/>
        <w:t>Способ</w:t>
        <w:tab/>
        <w:t>каким</w:t>
        <w:tab/>
        <w:t>пользуются</w:t>
        <w:tab/>
        <w:t>в разговорах</w:t>
        <w:tab/>
        <w:t>люди</w:t>
        <w:tab/>
        <w:t>научившиеся</w:t>
        <w:tab/>
        <w:t>говорить</w:t>
        <w:tab/>
        <w:t>здравствуйте</w:t>
        <w:tab/>
        <w:t>называется</w:t>
        <w:tab/>
        <w:t>в</w:t>
        <w:tab/>
        <w:t>моей книге</w:t>
        <w:tab/>
        <w:t>марсианским</w:t>
        <w:tab/>
        <w:tab/>
        <w:t>чтобы</w:t>
        <w:tab/>
        <w:t>отличить</w:t>
        <w:tab/>
        <w:t>от</w:t>
        <w:tab/>
        <w:t>обычного</w:t>
        <w:tab/>
        <w:t>земного</w:t>
        <w:tab/>
        <w:t>способа вести</w:t>
        <w:tab/>
        <w:t>разговоры</w:t>
        <w:tab/>
        <w:t>который</w:t>
        <w:tab/>
        <w:t>как</w:t>
        <w:tab/>
        <w:t>показывает</w:t>
        <w:tab/>
        <w:t>история</w:t>
        <w:tab/>
        <w:t>со</w:t>
        <w:tab/>
        <w:t>времен</w:t>
        <w:tab/>
        <w:t>Египта</w:t>
        <w:tab/>
        <w:t>и Вавилона</w:t>
        <w:tab/>
        <w:t>и</w:t>
        <w:tab/>
        <w:t>до</w:t>
        <w:tab/>
        <w:t>наших</w:t>
        <w:tab/>
        <w:t>дней</w:t>
        <w:tab/>
        <w:t>ведет</w:t>
        <w:tab/>
        <w:t>лишь</w:t>
        <w:tab/>
        <w:t>к</w:t>
        <w:tab/>
        <w:t>войнам</w:t>
        <w:tab/>
        <w:t>голоду</w:t>
        <w:tab/>
        <w:t>болезням</w:t>
        <w:tab/>
        <w:t>и смерти</w:t>
        <w:tab/>
        <w:t>а</w:t>
        <w:tab/>
        <w:t>выжившим</w:t>
        <w:tab/>
        <w:t>оставляет</w:t>
        <w:tab/>
        <w:t>лишь</w:t>
        <w:tab/>
        <w:t>смятение</w:t>
        <w:tab/>
        <w:t>в</w:t>
        <w:tab/>
        <w:t>мыслях</w:t>
        <w:tab/>
        <w:t>Можно</w:t>
        <w:tab/>
        <w:t>надеяться что</w:t>
        <w:tab/>
        <w:t>со</w:t>
        <w:tab/>
        <w:t>временем</w:t>
        <w:tab/>
        <w:t>марсианский</w:t>
        <w:tab/>
        <w:t>способ</w:t>
        <w:tab/>
        <w:t>если</w:t>
        <w:tab/>
        <w:t>людей</w:t>
        <w:tab/>
        <w:t>тщательно</w:t>
        <w:tab/>
        <w:t>подготовить</w:t>
        <w:tab/>
        <w:t>и научить</w:t>
        <w:tab/>
        <w:t>ему</w:t>
        <w:tab/>
        <w:t>сможет</w:t>
        <w:tab/>
        <w:t>устранить</w:t>
        <w:tab/>
        <w:t>эти</w:t>
        <w:tab/>
        <w:t>несчастья</w:t>
        <w:tab/>
        <w:t>Марсианский</w:t>
        <w:tab/>
        <w:t>язык например</w:t>
        <w:tab/>
        <w:t>это</w:t>
        <w:tab/>
        <w:t>язык</w:t>
        <w:tab/>
        <w:t>снов</w:t>
        <w:tab/>
        <w:t>которые</w:t>
        <w:tab/>
        <w:t>показывают</w:t>
        <w:tab/>
        <w:t>какой</w:t>
        <w:tab/>
        <w:t>должна</w:t>
        <w:tab/>
        <w:t>быть</w:t>
        <w:tab/>
        <w:t>жизнь</w:t>
        <w:tab/>
        <w:t>на самом</w:t>
        <w:tab/>
        <w:t>деле</w:t>
      </w:r>
    </w:p>
    <w:p>
      <w:r>
        <w:t>В</w:t>
        <w:tab/>
        <w:t>Примеры</w:t>
        <w:tab/>
      </w:r>
    </w:p>
    <w:p>
      <w:r>
        <w:t>Чтобы</w:t>
        <w:tab/>
        <w:t>проиллюстрировать</w:t>
        <w:tab/>
        <w:t>ценность</w:t>
        <w:tab/>
        <w:t>такого</w:t>
        <w:tab/>
        <w:t>подхода</w:t>
        <w:tab/>
        <w:t>рассмотрим умирающего</w:t>
        <w:tab/>
        <w:t>пациента</w:t>
        <w:tab/>
        <w:t>то</w:t>
        <w:tab/>
        <w:t>есть</w:t>
        <w:tab/>
        <w:t>человека</w:t>
        <w:tab/>
        <w:t>с</w:t>
        <w:tab/>
        <w:t>неизлечимой</w:t>
        <w:tab/>
        <w:t>болезнью</w:t>
        <w:tab/>
        <w:t>время жизни</w:t>
        <w:tab/>
        <w:t>которого</w:t>
        <w:tab/>
        <w:t>ограничено</w:t>
        <w:tab/>
        <w:t>У</w:t>
        <w:tab/>
        <w:t>Морта</w:t>
        <w:tab/>
        <w:t>тридцати</w:t>
        <w:tab/>
        <w:t>одного</w:t>
        <w:tab/>
        <w:t>года</w:t>
        <w:tab/>
        <w:t>медленно развивающаяся</w:t>
        <w:tab/>
        <w:t>злокачественная</w:t>
        <w:tab/>
        <w:t>опухоль</w:t>
        <w:tab/>
        <w:t>неизлечимая</w:t>
        <w:tab/>
        <w:t>при</w:t>
        <w:tab/>
        <w:t>современном уровне</w:t>
        <w:tab/>
        <w:t>знаний</w:t>
        <w:tab/>
        <w:t>и</w:t>
        <w:tab/>
        <w:t>у</w:t>
        <w:tab/>
        <w:t>него</w:t>
        <w:tab/>
        <w:t>осталось</w:t>
        <w:tab/>
        <w:t>в</w:t>
        <w:tab/>
        <w:t>худшем</w:t>
        <w:tab/>
        <w:t>случае</w:t>
        <w:tab/>
        <w:t>два</w:t>
        <w:tab/>
        <w:t>года</w:t>
        <w:tab/>
        <w:t>в</w:t>
        <w:tab/>
        <w:t>лучшем</w:t>
        <w:tab/>
        <w:t xml:space="preserve"> пять</w:t>
        <w:tab/>
        <w:t>лет</w:t>
        <w:tab/>
        <w:t>жизни</w:t>
        <w:tab/>
        <w:t>Психиатру</w:t>
        <w:tab/>
        <w:t>он</w:t>
        <w:tab/>
        <w:t>жалуется</w:t>
        <w:tab/>
        <w:t>на</w:t>
        <w:tab/>
        <w:t>тик</w:t>
        <w:tab/>
        <w:t>по</w:t>
        <w:tab/>
        <w:t>непонятным</w:t>
        <w:tab/>
        <w:t>для</w:t>
        <w:tab/>
        <w:t>него самого</w:t>
        <w:tab/>
        <w:t>причинам</w:t>
        <w:tab/>
        <w:t>у</w:t>
        <w:tab/>
        <w:t>него</w:t>
        <w:tab/>
        <w:t>дергаются</w:t>
        <w:tab/>
        <w:t>голова</w:t>
        <w:tab/>
        <w:t>и</w:t>
        <w:tab/>
        <w:t>ноги</w:t>
        <w:tab/>
        <w:t>В</w:t>
        <w:tab/>
        <w:t>терапевтической группе</w:t>
        <w:tab/>
        <w:t>он</w:t>
        <w:tab/>
        <w:t>вскоре</w:t>
        <w:tab/>
        <w:t>находит</w:t>
        <w:tab/>
        <w:t>объяснение</w:t>
        <w:tab/>
        <w:t>он</w:t>
        <w:tab/>
        <w:t>отгораживается</w:t>
        <w:tab/>
        <w:t>от</w:t>
        <w:tab/>
        <w:t>страха</w:t>
        <w:tab/>
        <w:t>стеной из</w:t>
        <w:tab/>
        <w:t>музыки</w:t>
        <w:tab/>
        <w:t>которая</w:t>
        <w:tab/>
        <w:t>постоянно</w:t>
        <w:tab/>
        <w:t>звучит</w:t>
        <w:tab/>
        <w:t>у</w:t>
        <w:tab/>
        <w:t>него</w:t>
        <w:tab/>
        <w:t>в</w:t>
        <w:tab/>
        <w:t>голове</w:t>
        <w:tab/>
        <w:t>а</w:t>
        <w:tab/>
        <w:t>его</w:t>
        <w:tab/>
        <w:t>тик</w:t>
        <w:tab/>
        <w:tab/>
        <w:t>это просто</w:t>
        <w:tab/>
        <w:t>движения</w:t>
        <w:tab/>
        <w:t>в</w:t>
        <w:tab/>
        <w:t>ритме</w:t>
        <w:tab/>
        <w:t>музыки</w:t>
        <w:tab/>
        <w:t>Тщательное</w:t>
        <w:tab/>
        <w:t>наблюдение</w:t>
        <w:tab/>
        <w:t>подтвердило что</w:t>
        <w:tab/>
        <w:t>соотношение</w:t>
        <w:tab/>
        <w:t>именно</w:t>
        <w:tab/>
        <w:t>таково</w:t>
        <w:tab/>
        <w:t>не</w:t>
        <w:tab/>
        <w:t>музыка</w:t>
        <w:tab/>
        <w:t>вызывается</w:t>
        <w:tab/>
        <w:t>подергиваниями</w:t>
        <w:tab/>
        <w:t>а телесные</w:t>
        <w:tab/>
        <w:t>движения</w:t>
        <w:tab/>
        <w:t>сопровождают</w:t>
        <w:tab/>
        <w:t>эту</w:t>
        <w:tab/>
        <w:t>внутреннюю</w:t>
        <w:tab/>
        <w:t>музыку</w:t>
        <w:tab/>
        <w:t>Все</w:t>
        <w:tab/>
        <w:t>включая самого</w:t>
        <w:tab/>
        <w:t>Морта</w:t>
        <w:tab/>
        <w:t>поняли</w:t>
        <w:tab/>
        <w:t>что</w:t>
        <w:tab/>
        <w:t>если</w:t>
        <w:tab/>
        <w:t>с</w:t>
        <w:tab/>
        <w:t>помощью</w:t>
        <w:tab/>
        <w:t>психотерапии</w:t>
        <w:tab/>
        <w:t>отключить</w:t>
        <w:tab/>
        <w:t>эту музыку</w:t>
        <w:tab/>
        <w:t>его</w:t>
        <w:tab/>
        <w:t>голова</w:t>
        <w:tab/>
        <w:t>превратится</w:t>
        <w:tab/>
        <w:t>в</w:t>
        <w:tab/>
        <w:t>огромный</w:t>
        <w:tab/>
        <w:t>резервуар</w:t>
        <w:tab/>
        <w:t>куда</w:t>
        <w:tab/>
        <w:t>хлынут</w:t>
        <w:tab/>
        <w:t>страхи и</w:t>
        <w:tab/>
        <w:t>предчувствия</w:t>
        <w:tab/>
        <w:t>Последствия</w:t>
        <w:tab/>
        <w:t>будут</w:t>
        <w:tab/>
        <w:t>непредсказуемы</w:t>
        <w:tab/>
        <w:t>если</w:t>
        <w:tab/>
        <w:t>только</w:t>
        <w:tab/>
        <w:t>страх</w:t>
        <w:tab/>
        <w:t>не заменить</w:t>
        <w:tab/>
        <w:t>другими</w:t>
        <w:tab/>
        <w:tab/>
        <w:t>более</w:t>
        <w:tab/>
        <w:t>положительными</w:t>
        <w:tab/>
        <w:tab/>
        <w:t>эмоциями</w:t>
        <w:tab/>
        <w:t>Что</w:t>
        <w:tab/>
        <w:t>необходимо было</w:t>
        <w:tab/>
        <w:t>сделать</w:t>
      </w:r>
    </w:p>
    <w:p>
      <w:r>
        <w:t>Вскоре</w:t>
        <w:tab/>
        <w:t>стало</w:t>
        <w:tab/>
        <w:t>ясно</w:t>
        <w:tab/>
        <w:t>что</w:t>
        <w:tab/>
        <w:t>все</w:t>
        <w:tab/>
        <w:t>участники</w:t>
        <w:tab/>
        <w:t>группового</w:t>
        <w:tab/>
        <w:t>лечения</w:t>
        <w:tab/>
        <w:t>сознают</w:t>
        <w:tab/>
        <w:t>что рано</w:t>
        <w:tab/>
        <w:t>или</w:t>
        <w:tab/>
        <w:t>поздно</w:t>
        <w:tab/>
        <w:t>им</w:t>
        <w:tab/>
        <w:t>придется</w:t>
        <w:tab/>
        <w:t>умереть</w:t>
        <w:tab/>
        <w:t>все</w:t>
        <w:tab/>
        <w:t>испытывают</w:t>
        <w:tab/>
        <w:t>какието</w:t>
        <w:tab/>
        <w:t>чувства</w:t>
        <w:tab/>
        <w:t>по этому</w:t>
        <w:tab/>
        <w:t>поводу</w:t>
        <w:tab/>
        <w:t>и</w:t>
        <w:tab/>
        <w:t>все</w:t>
        <w:tab/>
        <w:t>разными</w:t>
        <w:tab/>
        <w:t>способами</w:t>
        <w:tab/>
        <w:t>стараются</w:t>
        <w:tab/>
        <w:t>запрятать</w:t>
        <w:tab/>
        <w:t>их</w:t>
        <w:tab/>
        <w:t>поглубже Как</w:t>
        <w:tab/>
        <w:t>и</w:t>
        <w:tab/>
        <w:t>Морт</w:t>
        <w:tab/>
        <w:t>они</w:t>
        <w:tab/>
        <w:t>тратят</w:t>
        <w:tab/>
        <w:t>время</w:t>
        <w:tab/>
        <w:t>и</w:t>
        <w:tab/>
        <w:t>силы</w:t>
        <w:tab/>
        <w:t>чтобы</w:t>
        <w:tab/>
        <w:t>откупиться</w:t>
        <w:tab/>
        <w:t>от</w:t>
        <w:tab/>
        <w:t>шантажа Смерти</w:t>
        <w:tab/>
        <w:t>и</w:t>
        <w:tab/>
        <w:t>это</w:t>
        <w:tab/>
        <w:t>мешает</w:t>
        <w:tab/>
        <w:t>им</w:t>
        <w:tab/>
        <w:t>наслаждаться</w:t>
        <w:tab/>
        <w:t>жизнью</w:t>
        <w:tab/>
        <w:t>Но</w:t>
        <w:tab/>
        <w:t>они</w:t>
        <w:tab/>
        <w:t>понимали</w:t>
        <w:tab/>
        <w:t>также что</w:t>
        <w:tab/>
        <w:t>за</w:t>
        <w:tab/>
        <w:t>двадцать</w:t>
        <w:tab/>
        <w:t>или</w:t>
        <w:tab/>
        <w:t>пятьдесят</w:t>
        <w:tab/>
        <w:t>оставшихся</w:t>
        <w:tab/>
        <w:t>им</w:t>
        <w:tab/>
        <w:t>лет</w:t>
        <w:tab/>
        <w:t>они</w:t>
        <w:tab/>
        <w:t>испытают</w:t>
        <w:tab/>
        <w:t>больше чем</w:t>
        <w:tab/>
        <w:t>Морт</w:t>
        <w:tab/>
        <w:t>за</w:t>
        <w:tab/>
        <w:t>свои</w:t>
        <w:tab/>
        <w:t>два</w:t>
        <w:tab/>
        <w:t>года</w:t>
        <w:tab/>
        <w:t>или</w:t>
        <w:tab/>
        <w:t>пять</w:t>
        <w:tab/>
        <w:t>лет</w:t>
        <w:tab/>
        <w:t>Так</w:t>
        <w:tab/>
        <w:t>было</w:t>
        <w:tab/>
        <w:t>установлено</w:t>
        <w:tab/>
        <w:t>что</w:t>
        <w:tab/>
        <w:t>важна не</w:t>
        <w:tab/>
        <w:t>продолжительность</w:t>
        <w:tab/>
        <w:t>жизни</w:t>
        <w:tab/>
        <w:t>а</w:t>
        <w:tab/>
        <w:t>ее</w:t>
        <w:tab/>
        <w:t>качество</w:t>
        <w:tab/>
        <w:t>Конечно</w:t>
        <w:tab/>
        <w:t>открытие</w:t>
        <w:tab/>
        <w:t>не</w:t>
        <w:tab/>
        <w:t>новое но</w:t>
        <w:tab/>
        <w:t>сделанное</w:t>
        <w:tab/>
        <w:t>в</w:t>
        <w:tab/>
        <w:t>более</w:t>
        <w:tab/>
        <w:t>трудных</w:t>
        <w:tab/>
        <w:t>чем</w:t>
        <w:tab/>
        <w:t>обычно</w:t>
        <w:tab/>
        <w:t>условиях</w:t>
        <w:tab/>
        <w:t>изза</w:t>
        <w:tab/>
        <w:t>присутствия умирающего</w:t>
        <w:tab/>
        <w:t>которое</w:t>
        <w:tab/>
        <w:t>на</w:t>
        <w:tab/>
        <w:t>всех</w:t>
        <w:tab/>
        <w:t>произвело</w:t>
        <w:tab/>
        <w:t>глубокое</w:t>
        <w:tab/>
        <w:t>впечатление</w:t>
      </w:r>
    </w:p>
    <w:p>
      <w:r>
        <w:t>Все</w:t>
        <w:tab/>
        <w:t>члены</w:t>
        <w:tab/>
        <w:t>группы</w:t>
        <w:tab/>
        <w:t>они</w:t>
        <w:tab/>
        <w:t>понимали</w:t>
        <w:tab/>
        <w:t>марсианский</w:t>
        <w:tab/>
        <w:t>язык</w:t>
        <w:tab/>
        <w:t>с</w:t>
        <w:tab/>
        <w:t>готовностью учили</w:t>
        <w:tab/>
        <w:t>ему</w:t>
        <w:tab/>
        <w:t>Морта</w:t>
        <w:tab/>
        <w:t>а</w:t>
        <w:tab/>
        <w:t>он</w:t>
        <w:tab/>
        <w:t>с</w:t>
        <w:tab/>
        <w:t>такой</w:t>
        <w:tab/>
        <w:t>же</w:t>
        <w:tab/>
        <w:t>готовностью</w:t>
        <w:tab/>
        <w:t>учился</w:t>
        <w:tab/>
        <w:t>согласились</w:t>
        <w:tab/>
        <w:t>что жить</w:t>
        <w:tab/>
        <w:tab/>
        <w:t>значит</w:t>
        <w:tab/>
        <w:t>видеть</w:t>
        <w:tab/>
        <w:t>деревья</w:t>
        <w:tab/>
        <w:t>слышать</w:t>
        <w:tab/>
        <w:t>пение</w:t>
        <w:tab/>
        <w:t>птиц</w:t>
        <w:tab/>
        <w:t>и</w:t>
        <w:tab/>
        <w:t>говорить окружающим</w:t>
        <w:tab/>
        <w:t>здравствуйте</w:t>
        <w:tab/>
        <w:t>это</w:t>
        <w:tab/>
        <w:t>сиюминутное</w:t>
        <w:tab/>
        <w:t>спонтанное</w:t>
        <w:tab/>
        <w:t>бытие</w:t>
        <w:tab/>
        <w:t>без драматизации</w:t>
        <w:tab/>
        <w:t>и</w:t>
        <w:tab/>
        <w:t>лицемерия</w:t>
        <w:tab/>
        <w:t>но</w:t>
        <w:tab/>
        <w:t>с</w:t>
        <w:tab/>
        <w:t>достоинством</w:t>
        <w:tab/>
        <w:t>и</w:t>
        <w:tab/>
        <w:t>сдержанностью</w:t>
        <w:tab/>
        <w:t>Все согласились</w:t>
        <w:tab/>
        <w:t>что</w:t>
        <w:tab/>
        <w:t>ради</w:t>
        <w:tab/>
        <w:t>достижения</w:t>
        <w:tab/>
        <w:t>этой</w:t>
        <w:tab/>
        <w:t>цели</w:t>
        <w:tab/>
        <w:t>им</w:t>
        <w:tab/>
        <w:t>всем</w:t>
        <w:tab/>
        <w:t>включая</w:t>
        <w:tab/>
        <w:t>Морта необходимо</w:t>
        <w:tab/>
        <w:t>избавиться</w:t>
        <w:tab/>
        <w:t>от</w:t>
        <w:tab/>
        <w:t>мусора</w:t>
        <w:tab/>
        <w:t>в</w:t>
        <w:tab/>
        <w:t>голове</w:t>
        <w:tab/>
        <w:t>Когда</w:t>
        <w:tab/>
        <w:t>все</w:t>
        <w:tab/>
        <w:t>поняли</w:t>
        <w:tab/>
        <w:t>что положение</w:t>
        <w:tab/>
        <w:t>Морта</w:t>
        <w:tab/>
        <w:t>в</w:t>
        <w:tab/>
        <w:t>сущности</w:t>
        <w:tab/>
        <w:t>не</w:t>
        <w:tab/>
        <w:t>на</w:t>
        <w:tab/>
        <w:t>много</w:t>
        <w:tab/>
        <w:t>трагичнее</w:t>
        <w:tab/>
        <w:t>чем</w:t>
        <w:tab/>
        <w:t>их</w:t>
        <w:tab/>
        <w:t>собственное неловкость</w:t>
        <w:tab/>
        <w:t>и</w:t>
        <w:tab/>
        <w:t>печаль</w:t>
        <w:tab/>
        <w:t>которые</w:t>
        <w:tab/>
        <w:t>вызывались</w:t>
        <w:tab/>
        <w:t>его</w:t>
        <w:tab/>
        <w:t>присутствием</w:t>
        <w:tab/>
        <w:t>развеялись Они</w:t>
        <w:tab/>
        <w:t>могли</w:t>
        <w:tab/>
        <w:t>в</w:t>
        <w:tab/>
        <w:t>его</w:t>
        <w:tab/>
        <w:t>присутствии</w:t>
        <w:tab/>
        <w:t>оставаться</w:t>
        <w:tab/>
        <w:t>веселыми</w:t>
        <w:tab/>
        <w:t>и</w:t>
        <w:tab/>
        <w:t>он</w:t>
        <w:tab/>
        <w:t>тоже</w:t>
        <w:tab/>
        <w:t>он</w:t>
        <w:tab/>
        <w:t>мог говорить</w:t>
        <w:tab/>
        <w:t>с</w:t>
        <w:tab/>
        <w:t>ними</w:t>
        <w:tab/>
        <w:t>наравне</w:t>
        <w:tab/>
        <w:t>Они</w:t>
        <w:tab/>
        <w:t>не</w:t>
        <w:tab/>
        <w:t>церемонились</w:t>
        <w:tab/>
        <w:t>расправляясь</w:t>
        <w:tab/>
        <w:t>с</w:t>
        <w:tab/>
        <w:t>его мусором</w:t>
        <w:tab/>
        <w:t>а</w:t>
        <w:tab/>
        <w:t>он</w:t>
        <w:tab/>
        <w:t>теперь</w:t>
        <w:tab/>
        <w:t>не</w:t>
        <w:tab/>
        <w:t>нуждался</w:t>
        <w:tab/>
        <w:t>в</w:t>
        <w:tab/>
        <w:t>церемониях</w:t>
        <w:tab/>
        <w:t>и</w:t>
        <w:tab/>
        <w:t>понимал</w:t>
        <w:tab/>
        <w:t>почему</w:t>
        <w:tab/>
        <w:t>они безжалостны</w:t>
        <w:tab/>
        <w:t>в</w:t>
        <w:tab/>
        <w:t>свою</w:t>
        <w:tab/>
        <w:t>очередь</w:t>
        <w:tab/>
        <w:t>он</w:t>
        <w:tab/>
        <w:t>получил</w:t>
        <w:tab/>
        <w:t>право</w:t>
        <w:tab/>
        <w:t>быть</w:t>
        <w:tab/>
        <w:t>безжалостным</w:t>
        <w:tab/>
        <w:t>к</w:t>
        <w:tab/>
        <w:t>их мусору</w:t>
        <w:tab/>
        <w:t>В</w:t>
        <w:tab/>
        <w:t>сущности</w:t>
        <w:tab/>
        <w:t>Морт</w:t>
        <w:tab/>
        <w:t>вернул</w:t>
        <w:tab/>
        <w:t>членский</w:t>
        <w:tab/>
        <w:t>билет</w:t>
        <w:tab/>
        <w:t>ракового</w:t>
        <w:tab/>
        <w:t>клуба</w:t>
        <w:tab/>
        <w:t>и возобновил</w:t>
        <w:tab/>
        <w:t>членство</w:t>
        <w:tab/>
        <w:t>в</w:t>
        <w:tab/>
        <w:t>клубе</w:t>
        <w:tab/>
        <w:t>всего</w:t>
        <w:tab/>
        <w:t>человечества</w:t>
        <w:tab/>
        <w:t>хотя</w:t>
        <w:tab/>
        <w:t>все</w:t>
        <w:tab/>
        <w:t>включая</w:t>
        <w:tab/>
        <w:t>его самого</w:t>
        <w:tab/>
        <w:t>попрежнему</w:t>
        <w:tab/>
        <w:t>сознавали</w:t>
        <w:tab/>
        <w:t>что</w:t>
        <w:tab/>
        <w:t>его</w:t>
        <w:tab/>
        <w:t>положение</w:t>
        <w:tab/>
        <w:t>труднее</w:t>
        <w:tab/>
        <w:t>чем</w:t>
        <w:tab/>
        <w:t>у остальных</w:t>
      </w:r>
    </w:p>
    <w:p>
      <w:r>
        <w:t>Эта</w:t>
        <w:tab/>
        <w:t>ситуация</w:t>
        <w:tab/>
        <w:t>отчетливее</w:t>
        <w:tab/>
        <w:t>других</w:t>
        <w:tab/>
        <w:t>вскрывает</w:t>
        <w:tab/>
        <w:t>важность</w:t>
        <w:tab/>
        <w:t>и</w:t>
        <w:tab/>
        <w:t>глубину проблемы</w:t>
        <w:tab/>
        <w:t>здравствуйте</w:t>
        <w:tab/>
        <w:t>которая</w:t>
        <w:tab/>
        <w:t>как</w:t>
        <w:tab/>
        <w:t>в</w:t>
        <w:tab/>
        <w:t>случае</w:t>
        <w:tab/>
        <w:t>с</w:t>
        <w:tab/>
        <w:t>Мортом</w:t>
        <w:tab/>
        <w:t>прошла</w:t>
        <w:tab/>
        <w:t>через три</w:t>
        <w:tab/>
        <w:t>стадии</w:t>
        <w:tab/>
        <w:t>Когда</w:t>
        <w:tab/>
        <w:t>он</w:t>
        <w:tab/>
        <w:t>впервые</w:t>
        <w:tab/>
        <w:t>появился</w:t>
        <w:tab/>
        <w:t>в</w:t>
        <w:tab/>
        <w:t>группе</w:t>
        <w:tab/>
        <w:t>остальные</w:t>
        <w:tab/>
        <w:t>не</w:t>
        <w:tab/>
        <w:t>знали</w:t>
        <w:tab/>
        <w:t>что он</w:t>
        <w:tab/>
        <w:t>обречен</w:t>
        <w:tab/>
        <w:t>И</w:t>
        <w:tab/>
        <w:t>поэтому</w:t>
        <w:tab/>
        <w:t>обращались</w:t>
        <w:tab/>
        <w:t>к</w:t>
        <w:tab/>
        <w:t>нему</w:t>
        <w:tab/>
        <w:t>так</w:t>
        <w:tab/>
        <w:t>как</w:t>
        <w:tab/>
        <w:t>было</w:t>
        <w:tab/>
        <w:t>принято</w:t>
        <w:tab/>
        <w:t>в</w:t>
        <w:tab/>
        <w:t>группе Определялось</w:t>
        <w:tab/>
        <w:t>обращение</w:t>
        <w:tab/>
        <w:t>преимущественно</w:t>
        <w:tab/>
        <w:t>воспитанием</w:t>
        <w:tab/>
        <w:t>каждого</w:t>
        <w:tab/>
        <w:t>члена группы</w:t>
        <w:tab/>
        <w:t>тем</w:t>
        <w:tab/>
        <w:t>как</w:t>
        <w:tab/>
        <w:t>родители</w:t>
        <w:tab/>
        <w:t>учили</w:t>
        <w:tab/>
        <w:t>его</w:t>
        <w:tab/>
        <w:t>приветствовать</w:t>
        <w:tab/>
        <w:t>других</w:t>
        <w:tab/>
        <w:t>привычками выработанными</w:t>
        <w:tab/>
        <w:t>позже</w:t>
        <w:tab/>
        <w:t>в</w:t>
        <w:tab/>
        <w:t>жизни</w:t>
        <w:tab/>
        <w:t>и</w:t>
        <w:tab/>
        <w:t>определенным</w:t>
        <w:tab/>
        <w:t>взаимным</w:t>
        <w:tab/>
        <w:t>уважением</w:t>
        <w:tab/>
        <w:t>и откровенностью</w:t>
        <w:tab/>
        <w:t>связанными</w:t>
        <w:tab/>
        <w:t>с</w:t>
        <w:tab/>
        <w:t>психотерапией</w:t>
        <w:tab/>
        <w:t>Морг</w:t>
        <w:tab/>
        <w:t>будучи</w:t>
        <w:tab/>
        <w:t>новичком отвечал</w:t>
        <w:tab/>
        <w:t>так</w:t>
        <w:tab/>
        <w:t>же</w:t>
        <w:tab/>
        <w:t>как</w:t>
        <w:tab/>
        <w:t>ответил</w:t>
        <w:tab/>
        <w:t>бы</w:t>
        <w:tab/>
        <w:t>в</w:t>
        <w:tab/>
        <w:t>любом</w:t>
        <w:tab/>
        <w:t>другом</w:t>
        <w:tab/>
        <w:t>месте</w:t>
        <w:tab/>
        <w:t>делал</w:t>
        <w:tab/>
        <w:t>вид</w:t>
        <w:tab/>
        <w:t>что</w:t>
        <w:tab/>
        <w:t>он энергичный</w:t>
        <w:tab/>
        <w:t>честолюбивый</w:t>
        <w:tab/>
        <w:t>американец</w:t>
        <w:tab/>
        <w:t>каким</w:t>
        <w:tab/>
        <w:t>хотели</w:t>
        <w:tab/>
        <w:t>его</w:t>
        <w:tab/>
        <w:t>видеть</w:t>
        <w:tab/>
        <w:t>родители Но</w:t>
        <w:tab/>
        <w:t>когда</w:t>
        <w:tab/>
        <w:t>во</w:t>
        <w:tab/>
        <w:t>время</w:t>
        <w:tab/>
        <w:t>третьей</w:t>
        <w:tab/>
        <w:t>сессии</w:t>
        <w:tab/>
        <w:t>Морт</w:t>
        <w:tab/>
        <w:t>сказал</w:t>
        <w:tab/>
        <w:t>что</w:t>
        <w:tab/>
        <w:t>он</w:t>
        <w:tab/>
        <w:t>обречен</w:t>
        <w:tab/>
        <w:t>остальные смутились</w:t>
        <w:tab/>
        <w:t>и</w:t>
        <w:tab/>
        <w:t>почувствовали</w:t>
        <w:tab/>
        <w:t>себя</w:t>
        <w:tab/>
        <w:t>обманутыми</w:t>
        <w:tab/>
        <w:t>Все</w:t>
        <w:tab/>
        <w:t>стали</w:t>
        <w:tab/>
        <w:t>вспоминать</w:t>
        <w:tab/>
        <w:t>не сказали</w:t>
        <w:tab/>
        <w:t>ли</w:t>
        <w:tab/>
        <w:t>они</w:t>
        <w:tab/>
        <w:t>чегонибудь</w:t>
        <w:tab/>
        <w:t>что</w:t>
        <w:tab/>
        <w:t>выставит</w:t>
        <w:tab/>
        <w:t>их</w:t>
        <w:tab/>
        <w:t>в</w:t>
        <w:tab/>
        <w:t>дурном</w:t>
        <w:tab/>
        <w:t>свете</w:t>
        <w:tab/>
        <w:t>в</w:t>
        <w:tab/>
        <w:t>собственных глазах</w:t>
        <w:tab/>
        <w:t>в</w:t>
        <w:tab/>
        <w:t>глазах</w:t>
        <w:tab/>
        <w:t>Морта</w:t>
        <w:tab/>
        <w:t>и</w:t>
        <w:tab/>
        <w:t>особенно</w:t>
        <w:tab/>
        <w:t>врачапсихиатра</w:t>
        <w:tab/>
        <w:t>Все</w:t>
        <w:tab/>
        <w:t>как</w:t>
        <w:tab/>
        <w:t>будто</w:t>
        <w:tab/>
        <w:t>даже рассердились</w:t>
        <w:tab/>
        <w:t>и</w:t>
        <w:tab/>
        <w:t>на</w:t>
        <w:tab/>
        <w:t>Морта</w:t>
        <w:tab/>
        <w:t>и</w:t>
        <w:tab/>
        <w:t>на</w:t>
        <w:tab/>
        <w:t>психотерапевта</w:t>
        <w:tab/>
        <w:t>за</w:t>
        <w:tab/>
        <w:t>то</w:t>
        <w:tab/>
        <w:t>что</w:t>
        <w:tab/>
        <w:t>те</w:t>
        <w:tab/>
        <w:t>не</w:t>
        <w:tab/>
        <w:t>сказали раньше</w:t>
        <w:tab/>
        <w:t>Как</w:t>
        <w:tab/>
        <w:t>будто</w:t>
        <w:tab/>
        <w:t>их</w:t>
        <w:tab/>
        <w:t>предали</w:t>
        <w:tab/>
        <w:t>В</w:t>
        <w:tab/>
        <w:t>сущности</w:t>
        <w:tab/>
        <w:t>они</w:t>
        <w:tab/>
        <w:t>сказали</w:t>
        <w:tab/>
        <w:t>Морту Здравствуйте</w:t>
        <w:tab/>
        <w:t>обычным</w:t>
        <w:tab/>
        <w:t>способом</w:t>
        <w:tab/>
        <w:t>не</w:t>
        <w:tab/>
        <w:t>сознавая</w:t>
        <w:tab/>
        <w:t>с</w:t>
        <w:tab/>
        <w:t>кем</w:t>
        <w:tab/>
        <w:t>говорят</w:t>
        <w:tab/>
        <w:t>Теперь понимая</w:t>
        <w:tab/>
        <w:t>его</w:t>
        <w:tab/>
        <w:t>особенное</w:t>
        <w:tab/>
        <w:t>положение</w:t>
        <w:tab/>
        <w:t>они</w:t>
        <w:tab/>
        <w:t>хотели</w:t>
        <w:tab/>
        <w:t>бы</w:t>
        <w:tab/>
        <w:t>начать</w:t>
        <w:tab/>
        <w:t>все</w:t>
        <w:tab/>
        <w:t>сначала</w:t>
        <w:tab/>
        <w:t>и обращаться</w:t>
        <w:tab/>
        <w:t>с</w:t>
        <w:tab/>
        <w:t>ним</w:t>
        <w:tab/>
        <w:t>подругому</w:t>
      </w:r>
    </w:p>
    <w:p>
      <w:r>
        <w:t>И</w:t>
        <w:tab/>
        <w:t>поэтому</w:t>
        <w:tab/>
        <w:t>начали</w:t>
        <w:tab/>
        <w:t>всё</w:t>
        <w:tab/>
        <w:t>сначала</w:t>
        <w:tab/>
        <w:t>Вместо</w:t>
        <w:tab/>
        <w:t>того</w:t>
        <w:tab/>
        <w:t>чтобы</w:t>
        <w:tab/>
        <w:t>говорить откровенно</w:t>
        <w:tab/>
        <w:t>и</w:t>
        <w:tab/>
        <w:t>прямо</w:t>
        <w:tab/>
        <w:t>как</w:t>
        <w:tab/>
        <w:t>раньше</w:t>
        <w:tab/>
        <w:t>говорили</w:t>
        <w:tab/>
        <w:t>с</w:t>
        <w:tab/>
        <w:t>ним</w:t>
        <w:tab/>
        <w:t>мягко</w:t>
        <w:tab/>
        <w:t>и</w:t>
        <w:tab/>
        <w:t>осторожно</w:t>
        <w:tab/>
        <w:t>как будто</w:t>
        <w:tab/>
        <w:t>спрашивали</w:t>
        <w:tab/>
        <w:t>Ты</w:t>
        <w:tab/>
        <w:t>видишь</w:t>
        <w:tab/>
        <w:t>как</w:t>
        <w:tab/>
        <w:t>я</w:t>
        <w:tab/>
        <w:t>стараюсь</w:t>
        <w:tab/>
        <w:t>не</w:t>
        <w:tab/>
        <w:t>забывать</w:t>
        <w:tab/>
        <w:t>о</w:t>
        <w:tab/>
        <w:t>твоей трагедии</w:t>
        <w:tab/>
        <w:t>Никто</w:t>
        <w:tab/>
        <w:t>не</w:t>
        <w:tab/>
        <w:t>хотел</w:t>
        <w:tab/>
        <w:t>рисковать</w:t>
        <w:tab/>
        <w:t>своим</w:t>
        <w:tab/>
        <w:t>добрым</w:t>
        <w:tab/>
        <w:t>именем</w:t>
        <w:tab/>
        <w:t>разговаривая</w:t>
        <w:tab/>
        <w:t>с умирающим</w:t>
        <w:tab/>
        <w:t>Но</w:t>
        <w:tab/>
        <w:t>это</w:t>
        <w:tab/>
        <w:t>было</w:t>
        <w:tab/>
        <w:t>нечестно</w:t>
        <w:tab/>
        <w:t>потому</w:t>
        <w:tab/>
        <w:t>что</w:t>
        <w:tab/>
        <w:t>Морт</w:t>
        <w:tab/>
        <w:t>получал преимущество</w:t>
        <w:tab/>
        <w:t>В</w:t>
        <w:tab/>
        <w:t>особенности</w:t>
        <w:tab/>
        <w:t>никто</w:t>
        <w:tab/>
        <w:t>не</w:t>
        <w:tab/>
        <w:t>решался</w:t>
        <w:tab/>
        <w:t>смеяться</w:t>
        <w:tab/>
        <w:t>громко</w:t>
        <w:tab/>
        <w:t>и</w:t>
        <w:tab/>
        <w:t>долго</w:t>
        <w:tab/>
        <w:t>в его</w:t>
        <w:tab/>
        <w:t>присутствии</w:t>
        <w:tab/>
        <w:t>Положение</w:t>
        <w:tab/>
        <w:t>улучшилось</w:t>
        <w:tab/>
        <w:t>когда</w:t>
        <w:tab/>
        <w:t>было</w:t>
        <w:tab/>
        <w:t>решено</w:t>
        <w:tab/>
        <w:t>что</w:t>
        <w:tab/>
        <w:t>же остается</w:t>
        <w:tab/>
        <w:t>делать</w:t>
        <w:tab/>
        <w:t>Морту</w:t>
        <w:tab/>
        <w:t>напряжение</w:t>
        <w:tab/>
        <w:t>спало</w:t>
        <w:tab/>
        <w:t>и</w:t>
        <w:tab/>
        <w:t>все</w:t>
        <w:tab/>
        <w:t>смогли</w:t>
        <w:tab/>
        <w:t>начать</w:t>
        <w:tab/>
        <w:t>в</w:t>
        <w:tab/>
        <w:t>третий раз</w:t>
        <w:tab/>
        <w:t>разговаривая</w:t>
        <w:tab/>
        <w:t>с</w:t>
        <w:tab/>
        <w:t>Мортом</w:t>
        <w:tab/>
        <w:t>как</w:t>
        <w:tab/>
        <w:t>с</w:t>
        <w:tab/>
        <w:t>членом</w:t>
        <w:tab/>
        <w:t>человечества</w:t>
        <w:tab/>
        <w:t>без</w:t>
        <w:tab/>
        <w:t>всяких оговорок</w:t>
        <w:tab/>
        <w:t>и</w:t>
        <w:tab/>
        <w:t>ограничений</w:t>
        <w:tab/>
        <w:t>Таким</w:t>
        <w:tab/>
        <w:t>образом</w:t>
        <w:tab/>
        <w:t>три</w:t>
        <w:tab/>
        <w:t>стадии</w:t>
        <w:tab/>
        <w:t>представлены поверхностным</w:t>
        <w:tab/>
        <w:t>Здравствуйте</w:t>
        <w:tab/>
        <w:t>напряженным</w:t>
        <w:tab/>
        <w:t>сочувственным Здравствуйте</w:t>
        <w:tab/>
        <w:t>и</w:t>
        <w:tab/>
        <w:t>спокойным</w:t>
        <w:tab/>
        <w:t>истинным</w:t>
        <w:tab/>
        <w:t>Здравствуйте</w:t>
      </w:r>
    </w:p>
    <w:p>
      <w:r>
        <w:t>Зоя</w:t>
        <w:tab/>
        <w:t>не</w:t>
        <w:tab/>
        <w:t>может</w:t>
        <w:tab/>
        <w:t>сказать</w:t>
        <w:tab/>
        <w:t>Морту</w:t>
        <w:tab/>
        <w:t>Здравствуйте</w:t>
        <w:tab/>
        <w:t>пока</w:t>
        <w:tab/>
        <w:t>не</w:t>
        <w:tab/>
        <w:t>знает</w:t>
        <w:tab/>
        <w:t>кто</w:t>
        <w:tab/>
        <w:t>он</w:t>
        <w:tab/>
        <w:t>а это</w:t>
        <w:tab/>
        <w:t>положение</w:t>
        <w:tab/>
        <w:t>может</w:t>
        <w:tab/>
        <w:t>меняться</w:t>
        <w:tab/>
        <w:t>от</w:t>
        <w:tab/>
        <w:t>недели</w:t>
        <w:tab/>
        <w:t>к</w:t>
        <w:tab/>
        <w:t>неделе</w:t>
        <w:tab/>
        <w:t>и</w:t>
        <w:tab/>
        <w:t>даже</w:t>
        <w:tab/>
        <w:t>от</w:t>
        <w:tab/>
        <w:t>часа</w:t>
        <w:tab/>
        <w:t>к</w:t>
        <w:tab/>
        <w:t>часу Каждый</w:t>
        <w:tab/>
        <w:t>раз</w:t>
        <w:tab/>
        <w:t>встречаясь</w:t>
        <w:tab/>
        <w:t>с</w:t>
        <w:tab/>
        <w:t>ним</w:t>
        <w:tab/>
        <w:t>она</w:t>
        <w:tab/>
        <w:t>знает</w:t>
        <w:tab/>
        <w:t>о</w:t>
        <w:tab/>
        <w:t>нем</w:t>
        <w:tab/>
        <w:t>немного</w:t>
        <w:tab/>
        <w:t>больше</w:t>
        <w:tab/>
        <w:t>чем</w:t>
        <w:tab/>
        <w:t>в прошлый</w:t>
        <w:tab/>
        <w:t>раз</w:t>
        <w:tab/>
        <w:t>и</w:t>
        <w:tab/>
        <w:t>поэтому</w:t>
        <w:tab/>
        <w:t>должна</w:t>
        <w:tab/>
        <w:t>говорить</w:t>
        <w:tab/>
        <w:t>Здравствуйте</w:t>
        <w:tab/>
        <w:t>чуть</w:t>
        <w:tab/>
        <w:t>подругому если</w:t>
        <w:tab/>
        <w:t>хочет</w:t>
        <w:tab/>
        <w:t>поддержать</w:t>
        <w:tab/>
        <w:t>развивающиеся</w:t>
        <w:tab/>
        <w:t>дружеские</w:t>
        <w:tab/>
        <w:t>отношения</w:t>
        <w:tab/>
        <w:t>Но поскольку</w:t>
        <w:tab/>
        <w:t>она</w:t>
        <w:tab/>
        <w:t>не</w:t>
        <w:tab/>
        <w:t>может</w:t>
        <w:tab/>
        <w:t>узнать</w:t>
        <w:tab/>
        <w:t>о</w:t>
        <w:tab/>
        <w:t>нем</w:t>
        <w:tab/>
        <w:t>все</w:t>
        <w:tab/>
        <w:t>не</w:t>
        <w:tab/>
        <w:t>может</w:t>
        <w:tab/>
        <w:t>предвидеть</w:t>
        <w:tab/>
        <w:t>все</w:t>
        <w:tab/>
        <w:t>его изменения</w:t>
        <w:tab/>
        <w:t>Зоя</w:t>
        <w:tab/>
        <w:t>никогда</w:t>
        <w:tab/>
        <w:t>не</w:t>
        <w:tab/>
        <w:t>может</w:t>
        <w:tab/>
        <w:t>и</w:t>
        <w:tab/>
        <w:t>сказать</w:t>
        <w:tab/>
        <w:t>Здравствуйте</w:t>
        <w:tab/>
        <w:t>самым совершенным</w:t>
        <w:tab/>
        <w:t>образом</w:t>
        <w:tab/>
        <w:t>а</w:t>
        <w:tab/>
        <w:t>может</w:t>
        <w:tab/>
        <w:t>только</w:t>
        <w:tab/>
        <w:t>все</w:t>
        <w:tab/>
        <w:t>ближе</w:t>
        <w:tab/>
        <w:t>к</w:t>
        <w:tab/>
        <w:t>нему</w:t>
        <w:tab/>
        <w:t>подходить</w:t>
      </w:r>
    </w:p>
    <w:p>
      <w:r>
        <w:t>Г</w:t>
        <w:tab/>
        <w:t>Рукопожатие</w:t>
        <w:tab/>
      </w:r>
    </w:p>
    <w:p>
      <w:r>
        <w:t>Большинство</w:t>
        <w:tab/>
        <w:t>пациентов</w:t>
        <w:tab/>
        <w:t>впервые</w:t>
        <w:tab/>
        <w:t>приходящих</w:t>
        <w:tab/>
        <w:t>к</w:t>
        <w:tab/>
        <w:t>психотерапевту обмениваются</w:t>
        <w:tab/>
        <w:t>с</w:t>
        <w:tab/>
        <w:t>ним</w:t>
        <w:tab/>
        <w:t>рукопожатием</w:t>
        <w:tab/>
        <w:t>когда</w:t>
        <w:tab/>
        <w:t>он</w:t>
        <w:tab/>
        <w:t>приглашает</w:t>
        <w:tab/>
        <w:t>их</w:t>
        <w:tab/>
        <w:t>в</w:t>
        <w:tab/>
        <w:t>кабинет Некоторые</w:t>
        <w:tab/>
        <w:t>психиатры</w:t>
        <w:tab/>
        <w:t>даже</w:t>
        <w:tab/>
        <w:t>первыми</w:t>
        <w:tab/>
        <w:t>протягивают</w:t>
        <w:tab/>
        <w:t>руку</w:t>
        <w:tab/>
        <w:t>У</w:t>
        <w:tab/>
        <w:t>меня</w:t>
        <w:tab/>
        <w:t>другая политика</w:t>
        <w:tab/>
        <w:t>относительно</w:t>
        <w:tab/>
        <w:t>рукопожатий</w:t>
        <w:tab/>
        <w:t>Если</w:t>
        <w:tab/>
        <w:t>пациент</w:t>
        <w:tab/>
        <w:t>сам</w:t>
        <w:tab/>
        <w:t>протягивает</w:t>
        <w:tab/>
        <w:t>руку</w:t>
        <w:tab/>
        <w:t>я пожимаю</w:t>
        <w:tab/>
        <w:t>ее</w:t>
        <w:tab/>
        <w:t>чтобы</w:t>
        <w:tab/>
        <w:t>не</w:t>
        <w:tab/>
        <w:t>выглядеть</w:t>
        <w:tab/>
        <w:t>грубым</w:t>
        <w:tab/>
        <w:t>но</w:t>
        <w:tab/>
        <w:t>делаю</w:t>
        <w:tab/>
        <w:t>это</w:t>
        <w:tab/>
        <w:t>небрежно</w:t>
        <w:tab/>
        <w:t>думая про</w:t>
        <w:tab/>
        <w:t>себя</w:t>
        <w:tab/>
        <w:t>почему</w:t>
        <w:tab/>
        <w:t>он</w:t>
        <w:tab/>
        <w:t>так</w:t>
        <w:tab/>
        <w:t>приветлив</w:t>
        <w:tab/>
        <w:t>Если</w:t>
        <w:tab/>
        <w:t>он</w:t>
        <w:tab/>
        <w:t>просто</w:t>
        <w:tab/>
        <w:t>привык</w:t>
        <w:tab/>
        <w:t>к</w:t>
        <w:tab/>
        <w:t>тому</w:t>
        <w:tab/>
        <w:t>чего требуют</w:t>
        <w:tab/>
        <w:t>хорошие</w:t>
        <w:tab/>
        <w:t>манеры</w:t>
        <w:tab/>
        <w:t>я</w:t>
        <w:tab/>
        <w:t>отвечаю</w:t>
        <w:tab/>
        <w:t>ему</w:t>
        <w:tab/>
        <w:t>тем</w:t>
        <w:tab/>
        <w:t>же</w:t>
        <w:tab/>
        <w:t>и</w:t>
        <w:tab/>
        <w:t>мы</w:t>
        <w:tab/>
        <w:t>понимаем</w:t>
        <w:tab/>
        <w:t>друг друга</w:t>
        <w:tab/>
        <w:t>этот</w:t>
        <w:tab/>
        <w:t>приятный</w:t>
        <w:tab/>
        <w:t>ритуал</w:t>
        <w:tab/>
        <w:t>не</w:t>
        <w:tab/>
        <w:t>помешает</w:t>
        <w:tab/>
        <w:t>нашей</w:t>
        <w:tab/>
        <w:t>работе</w:t>
        <w:tab/>
        <w:t>Если</w:t>
        <w:tab/>
        <w:t>он протягивает</w:t>
        <w:tab/>
        <w:t>руку</w:t>
        <w:tab/>
        <w:t>так</w:t>
        <w:tab/>
        <w:t>что</w:t>
        <w:tab/>
        <w:t>это</w:t>
        <w:tab/>
        <w:t>свидетельствует</w:t>
        <w:tab/>
        <w:t>о</w:t>
        <w:tab/>
        <w:t>его</w:t>
        <w:tab/>
        <w:t>отчаянном</w:t>
        <w:tab/>
        <w:t>положении я</w:t>
        <w:tab/>
        <w:t>пожму</w:t>
        <w:tab/>
        <w:t>ее</w:t>
        <w:tab/>
        <w:t>крепко</w:t>
        <w:tab/>
        <w:t>и</w:t>
        <w:tab/>
        <w:t>тепло</w:t>
        <w:tab/>
        <w:t>чтобы</w:t>
        <w:tab/>
        <w:t>дать</w:t>
        <w:tab/>
        <w:t>ему</w:t>
        <w:tab/>
        <w:t>понять</w:t>
        <w:tab/>
        <w:t>я</w:t>
        <w:tab/>
        <w:t>знаю</w:t>
        <w:tab/>
        <w:t>что</w:t>
        <w:tab/>
        <w:t>ему</w:t>
        <w:tab/>
        <w:t>нужно Но</w:t>
        <w:tab/>
        <w:t>мои</w:t>
        <w:tab/>
        <w:t>манеры</w:t>
        <w:tab/>
        <w:t>когда</w:t>
        <w:tab/>
        <w:t>я</w:t>
        <w:tab/>
        <w:t>вхожу</w:t>
        <w:tab/>
        <w:t>в</w:t>
        <w:tab/>
        <w:t>приемную</w:t>
        <w:tab/>
        <w:t>выражение</w:t>
        <w:tab/>
        <w:t>моего</w:t>
        <w:tab/>
        <w:t>лица расположение</w:t>
        <w:tab/>
        <w:t>рук</w:t>
        <w:tab/>
        <w:tab/>
        <w:t>все</w:t>
        <w:tab/>
        <w:t>это</w:t>
        <w:tab/>
        <w:t>ясно</w:t>
        <w:tab/>
        <w:t>говорит</w:t>
        <w:tab/>
        <w:t>большинству</w:t>
        <w:tab/>
        <w:t>новичков</w:t>
        <w:tab/>
        <w:t>что</w:t>
        <w:tab/>
        <w:t>этой церемонии</w:t>
        <w:tab/>
        <w:t>лучше</w:t>
        <w:tab/>
        <w:t>избежать</w:t>
        <w:tab/>
        <w:t>если</w:t>
        <w:tab/>
        <w:t>только</w:t>
        <w:tab/>
        <w:t>они</w:t>
        <w:tab/>
        <w:t>не</w:t>
        <w:tab/>
        <w:t>настаивают</w:t>
        <w:tab/>
        <w:t>Такое</w:t>
        <w:tab/>
        <w:t>начало должно</w:t>
        <w:tab/>
        <w:t>показать</w:t>
        <w:tab/>
        <w:tab/>
        <w:t>и</w:t>
        <w:tab/>
        <w:t>обычно</w:t>
        <w:tab/>
        <w:t>показывает</w:t>
        <w:tab/>
        <w:tab/>
        <w:t>что</w:t>
        <w:tab/>
        <w:t>мы</w:t>
        <w:tab/>
        <w:t>здесь</w:t>
        <w:tab/>
        <w:t>с</w:t>
        <w:tab/>
        <w:t>более серьезной</w:t>
        <w:tab/>
        <w:t>целью</w:t>
        <w:tab/>
        <w:t>чем</w:t>
        <w:tab/>
        <w:t>обмен</w:t>
        <w:tab/>
        <w:t>обычными</w:t>
        <w:tab/>
        <w:t>любезностями</w:t>
        <w:tab/>
        <w:t>и</w:t>
        <w:tab/>
        <w:t>демонстрация того</w:t>
        <w:tab/>
        <w:t>что</w:t>
        <w:tab/>
        <w:t>мы</w:t>
        <w:tab/>
        <w:t>хорошие</w:t>
        <w:tab/>
        <w:t>парни</w:t>
        <w:tab/>
        <w:t>Я</w:t>
        <w:tab/>
        <w:t>не</w:t>
        <w:tab/>
        <w:t>обмениваюсь</w:t>
        <w:tab/>
        <w:t>с</w:t>
        <w:tab/>
        <w:t>ними</w:t>
        <w:tab/>
        <w:t>рукопожатием главным</w:t>
        <w:tab/>
        <w:t>образом</w:t>
        <w:tab/>
        <w:t>потому</w:t>
        <w:tab/>
        <w:t>что</w:t>
        <w:tab/>
        <w:t>пока</w:t>
        <w:tab/>
        <w:t>их</w:t>
        <w:tab/>
        <w:t>не</w:t>
        <w:tab/>
        <w:t>знаю</w:t>
        <w:tab/>
        <w:t>а</w:t>
        <w:tab/>
        <w:t>они</w:t>
        <w:tab/>
        <w:t>не</w:t>
        <w:tab/>
        <w:t>знают</w:t>
        <w:tab/>
        <w:t>меня</w:t>
        <w:tab/>
        <w:t>к</w:t>
        <w:tab/>
        <w:t>тому же</w:t>
        <w:tab/>
        <w:t>к</w:t>
        <w:tab/>
        <w:t>психиатру</w:t>
        <w:tab/>
        <w:t>иногда</w:t>
        <w:tab/>
        <w:t>приходят</w:t>
        <w:tab/>
        <w:t>люди</w:t>
        <w:tab/>
        <w:t>которые</w:t>
        <w:tab/>
        <w:t>не</w:t>
        <w:tab/>
        <w:t>любят</w:t>
        <w:tab/>
        <w:t>когда</w:t>
        <w:tab/>
        <w:t>к</w:t>
        <w:tab/>
        <w:t>ним прикасаются</w:t>
        <w:tab/>
        <w:t>и</w:t>
        <w:tab/>
        <w:t>по</w:t>
        <w:tab/>
        <w:t>отношению</w:t>
        <w:tab/>
        <w:t>к</w:t>
        <w:tab/>
        <w:t>ним</w:t>
        <w:tab/>
        <w:t>вежливость</w:t>
        <w:tab/>
        <w:t>требует</w:t>
        <w:tab/>
        <w:t>воздерживаться</w:t>
      </w:r>
    </w:p>
    <w:p>
      <w:r>
        <w:t>Конец</w:t>
        <w:tab/>
        <w:t>беседы</w:t>
        <w:tab/>
        <w:tab/>
        <w:t>совсем</w:t>
        <w:tab/>
        <w:t>другое</w:t>
        <w:tab/>
        <w:t>дело</w:t>
        <w:tab/>
        <w:t>К</w:t>
        <w:tab/>
        <w:t>этому</w:t>
        <w:tab/>
        <w:t>времени</w:t>
        <w:tab/>
        <w:t>я</w:t>
        <w:tab/>
        <w:t>уже</w:t>
        <w:tab/>
        <w:t>многое знаю</w:t>
        <w:tab/>
        <w:t>о</w:t>
        <w:tab/>
        <w:t>пациенте</w:t>
        <w:tab/>
        <w:t>и</w:t>
        <w:tab/>
        <w:t>он</w:t>
        <w:tab/>
        <w:t>коечто</w:t>
        <w:tab/>
        <w:t>знает</w:t>
        <w:tab/>
        <w:t>обо</w:t>
        <w:tab/>
        <w:t>мне</w:t>
        <w:tab/>
        <w:t>Поэтому</w:t>
        <w:tab/>
        <w:t>когда</w:t>
        <w:tab/>
        <w:t>он</w:t>
        <w:tab/>
        <w:t>уходит</w:t>
        <w:tab/>
        <w:t>я обязательно</w:t>
        <w:tab/>
        <w:t>пожимаю</w:t>
        <w:tab/>
        <w:t>ему</w:t>
        <w:tab/>
        <w:t>руку</w:t>
        <w:tab/>
        <w:t>и</w:t>
        <w:tab/>
        <w:t>теперь</w:t>
        <w:tab/>
        <w:t>достаточно</w:t>
        <w:tab/>
        <w:t>знаю</w:t>
        <w:tab/>
        <w:t>о</w:t>
        <w:tab/>
        <w:t>нем</w:t>
        <w:tab/>
        <w:t>чтобы сделать</w:t>
        <w:tab/>
        <w:t>это</w:t>
        <w:tab/>
        <w:t>правильно</w:t>
        <w:tab/>
        <w:t>Это</w:t>
        <w:tab/>
        <w:t>рукопожатие</w:t>
        <w:tab/>
        <w:t>должно</w:t>
        <w:tab/>
        <w:t>значить</w:t>
        <w:tab/>
        <w:t>для</w:t>
        <w:tab/>
        <w:t>него</w:t>
        <w:tab/>
        <w:t>очень много</w:t>
        <w:tab/>
        <w:t>что</w:t>
        <w:tab/>
        <w:t>я</w:t>
        <w:tab/>
        <w:t>принимаю</w:t>
        <w:tab/>
        <w:t>его</w:t>
        <w:tab/>
        <w:t>несмотря</w:t>
        <w:tab/>
        <w:t>на</w:t>
        <w:tab/>
        <w:t>все</w:t>
        <w:tab/>
        <w:t>то</w:t>
        <w:tab/>
        <w:t>плохое</w:t>
        <w:tab/>
        <w:t>что</w:t>
        <w:tab/>
        <w:t>он</w:t>
        <w:tab/>
        <w:t>мне</w:t>
        <w:tab/>
        <w:t>о себе</w:t>
        <w:tab/>
        <w:t>рассказал</w:t>
        <w:tab/>
        <w:t>Если</w:t>
        <w:tab/>
        <w:t>пациент</w:t>
        <w:tab/>
        <w:t>нуждается</w:t>
        <w:tab/>
        <w:t>в</w:t>
        <w:tab/>
        <w:t>утешении</w:t>
        <w:tab/>
        <w:t>и</w:t>
        <w:tab/>
        <w:t>подбадривании</w:t>
        <w:tab/>
        <w:t>мое рукопожатие</w:t>
        <w:tab/>
        <w:t>должно</w:t>
        <w:tab/>
        <w:t>дать</w:t>
        <w:tab/>
        <w:t>ему</w:t>
        <w:tab/>
        <w:t>это</w:t>
        <w:tab/>
        <w:t>если</w:t>
        <w:tab/>
        <w:t>ему</w:t>
        <w:tab/>
        <w:t>нужно</w:t>
        <w:tab/>
        <w:t>подтверждение</w:t>
        <w:tab/>
        <w:t>его мужественности</w:t>
        <w:tab/>
        <w:t>мое</w:t>
        <w:tab/>
        <w:t>рукопожатие</w:t>
        <w:tab/>
        <w:t>пробуждает</w:t>
        <w:tab/>
        <w:t>его</w:t>
        <w:tab/>
        <w:t>мужественность</w:t>
        <w:tab/>
        <w:t>Это</w:t>
        <w:tab/>
        <w:t>не расчетливый</w:t>
        <w:tab/>
        <w:t>и</w:t>
        <w:tab/>
        <w:t>тщательно</w:t>
        <w:tab/>
        <w:t>продуманный</w:t>
        <w:tab/>
        <w:t>прием</w:t>
        <w:tab/>
        <w:t>привлечения</w:t>
        <w:tab/>
        <w:t>и</w:t>
        <w:tab/>
        <w:t>соблазнения пациента</w:t>
        <w:tab/>
        <w:t>просто</w:t>
        <w:tab/>
        <w:t>подтверждение</w:t>
        <w:tab/>
        <w:t>что</w:t>
        <w:tab/>
        <w:t>после</w:t>
        <w:tab/>
        <w:t>часа</w:t>
        <w:tab/>
        <w:t>разговора</w:t>
        <w:tab/>
        <w:t>я</w:t>
        <w:tab/>
        <w:t>многое</w:t>
        <w:tab/>
        <w:t>знаю</w:t>
        <w:tab/>
        <w:t>о нем</w:t>
        <w:tab/>
        <w:t>и</w:t>
        <w:tab/>
        <w:t>его</w:t>
        <w:tab/>
        <w:t>наиболее</w:t>
        <w:tab/>
        <w:t>интимных</w:t>
        <w:tab/>
        <w:t>чувствах</w:t>
        <w:tab/>
        <w:t>и</w:t>
        <w:tab/>
        <w:t>тревогах</w:t>
        <w:tab/>
        <w:t>С</w:t>
        <w:tab/>
        <w:t>другой</w:t>
        <w:tab/>
        <w:t>стороны</w:t>
        <w:tab/>
        <w:t>если пациент</w:t>
        <w:tab/>
        <w:t>лгал</w:t>
        <w:tab/>
        <w:t>мне</w:t>
        <w:tab/>
        <w:t>не</w:t>
        <w:tab/>
        <w:t>из</w:t>
        <w:tab/>
        <w:t>чувства</w:t>
        <w:tab/>
        <w:t>естественного</w:t>
        <w:tab/>
        <w:t>замешательства</w:t>
        <w:tab/>
        <w:t>а</w:t>
        <w:tab/>
        <w:t>со</w:t>
        <w:tab/>
        <w:t>злобой или</w:t>
        <w:tab/>
        <w:t>если</w:t>
        <w:tab/>
        <w:t>он</w:t>
        <w:tab/>
        <w:t>пытался</w:t>
        <w:tab/>
        <w:t>использовать</w:t>
        <w:tab/>
        <w:t>меня</w:t>
        <w:tab/>
        <w:t>или</w:t>
        <w:tab/>
        <w:t>запугать</w:t>
        <w:tab/>
        <w:t>я</w:t>
        <w:tab/>
        <w:t>не</w:t>
        <w:tab/>
        <w:t>стану</w:t>
        <w:tab/>
        <w:t>пожимать ему</w:t>
        <w:tab/>
        <w:t>руку</w:t>
        <w:tab/>
        <w:t>чтобы</w:t>
        <w:tab/>
        <w:t>он</w:t>
        <w:tab/>
        <w:t>знал</w:t>
        <w:tab/>
        <w:t>что</w:t>
        <w:tab/>
        <w:t>должен</w:t>
        <w:tab/>
        <w:t>вести</w:t>
        <w:tab/>
        <w:t>себя</w:t>
        <w:tab/>
        <w:t>подругому</w:t>
        <w:tab/>
        <w:t>если</w:t>
        <w:tab/>
        <w:t>хочет чтобы</w:t>
        <w:tab/>
        <w:t>я</w:t>
        <w:tab/>
        <w:t>был</w:t>
        <w:tab/>
        <w:t>на</w:t>
        <w:tab/>
        <w:t>его</w:t>
        <w:tab/>
        <w:t>стороне</w:t>
      </w:r>
    </w:p>
    <w:p>
      <w:r>
        <w:t>С</w:t>
        <w:tab/>
        <w:t>женщинами</w:t>
        <w:tab/>
        <w:t>ситуация</w:t>
        <w:tab/>
        <w:t>немного</w:t>
        <w:tab/>
        <w:t>другая</w:t>
        <w:tab/>
        <w:t>Если</w:t>
        <w:tab/>
        <w:t>пациентке</w:t>
        <w:tab/>
        <w:t>нужен ощутимый</w:t>
        <w:tab/>
        <w:t>знак</w:t>
        <w:tab/>
        <w:t>что</w:t>
        <w:tab/>
        <w:t>я</w:t>
        <w:tab/>
        <w:t>ее</w:t>
        <w:tab/>
        <w:t>принимаю</w:t>
        <w:tab/>
        <w:t>я</w:t>
        <w:tab/>
        <w:t>пожму</w:t>
        <w:tab/>
        <w:t>ей</w:t>
        <w:tab/>
        <w:t>руку</w:t>
        <w:tab/>
        <w:t>потому</w:t>
        <w:tab/>
        <w:t>что</w:t>
        <w:tab/>
        <w:t>это соответствует</w:t>
        <w:tab/>
        <w:t>ее</w:t>
        <w:tab/>
        <w:t>потребностям</w:t>
        <w:tab/>
        <w:t>если</w:t>
        <w:tab/>
        <w:t>как</w:t>
        <w:tab/>
        <w:t>я</w:t>
        <w:tab/>
        <w:t>буду</w:t>
        <w:tab/>
        <w:t>к</w:t>
        <w:tab/>
        <w:t>этому</w:t>
        <w:tab/>
        <w:t>времени</w:t>
        <w:tab/>
        <w:t>уже знать</w:t>
        <w:tab/>
        <w:t>ей</w:t>
        <w:tab/>
        <w:t>неприятен</w:t>
        <w:tab/>
        <w:t>физический</w:t>
        <w:tab/>
        <w:t>контакт</w:t>
        <w:tab/>
        <w:t>с</w:t>
        <w:tab/>
        <w:t>мужчинами</w:t>
        <w:tab/>
        <w:t>я</w:t>
        <w:tab/>
        <w:t>вежливо попрощаюсь</w:t>
        <w:tab/>
        <w:t>с</w:t>
        <w:tab/>
        <w:t>ней</w:t>
        <w:tab/>
        <w:t>но</w:t>
        <w:tab/>
        <w:t>не</w:t>
        <w:tab/>
        <w:t>стану</w:t>
        <w:tab/>
        <w:t>пожимать</w:t>
        <w:tab/>
        <w:t>руку</w:t>
        <w:tab/>
        <w:t>Этот</w:t>
        <w:tab/>
        <w:t>последний</w:t>
        <w:tab/>
        <w:t>случай наиболее</w:t>
        <w:tab/>
        <w:t>ясно</w:t>
        <w:tab/>
        <w:t>показывает</w:t>
        <w:tab/>
        <w:t>почему</w:t>
        <w:tab/>
        <w:t>нежелательно</w:t>
        <w:tab/>
        <w:t>пожимать</w:t>
        <w:tab/>
        <w:t>руки</w:t>
        <w:tab/>
        <w:t>при первой</w:t>
        <w:tab/>
        <w:t>встрече</w:t>
        <w:tab/>
        <w:t>пожав</w:t>
        <w:tab/>
        <w:t>ей</w:t>
        <w:tab/>
        <w:t>руку</w:t>
        <w:tab/>
        <w:t>до</w:t>
        <w:tab/>
        <w:t>разговора</w:t>
        <w:tab/>
        <w:t>прежде</w:t>
        <w:tab/>
        <w:t>чем</w:t>
        <w:tab/>
        <w:t>пойму</w:t>
        <w:tab/>
        <w:t>с</w:t>
        <w:tab/>
        <w:t>кем разговариваю</w:t>
        <w:tab/>
        <w:t>я</w:t>
        <w:tab/>
        <w:t>мог</w:t>
        <w:tab/>
        <w:t>бы</w:t>
        <w:tab/>
        <w:t>вызвать</w:t>
        <w:tab/>
        <w:t>у</w:t>
        <w:tab/>
        <w:t>нее</w:t>
        <w:tab/>
        <w:t>отвращение</w:t>
        <w:tab/>
        <w:t>В</w:t>
        <w:tab/>
        <w:t>сущности</w:t>
        <w:tab/>
        <w:t>я</w:t>
        <w:tab/>
        <w:t>бы совершил</w:t>
        <w:tab/>
        <w:t>насилие</w:t>
        <w:tab/>
        <w:t>оскорбил</w:t>
        <w:tab/>
        <w:t>ее</w:t>
        <w:tab/>
        <w:t>заставив</w:t>
        <w:tab/>
        <w:t>вопреки</w:t>
        <w:tab/>
        <w:t>ее</w:t>
        <w:tab/>
        <w:t>желанию</w:t>
        <w:tab/>
        <w:t>коснуться меня</w:t>
        <w:tab/>
        <w:t>и</w:t>
        <w:tab/>
        <w:t>сам</w:t>
        <w:tab/>
        <w:t>прикоснувшись</w:t>
        <w:tab/>
        <w:t>к</w:t>
        <w:tab/>
        <w:t>ней</w:t>
        <w:tab/>
        <w:tab/>
        <w:t>пусть</w:t>
        <w:tab/>
        <w:t>даже</w:t>
        <w:tab/>
        <w:t>из</w:t>
        <w:tab/>
        <w:t>самых</w:t>
        <w:tab/>
        <w:t>лучших побуждений</w:t>
      </w:r>
    </w:p>
    <w:p>
      <w:r>
        <w:t>В</w:t>
        <w:tab/>
        <w:t>терапевтический</w:t>
        <w:tab/>
        <w:t>группах</w:t>
        <w:tab/>
        <w:t>я</w:t>
        <w:tab/>
        <w:t>придерживаюсь</w:t>
        <w:tab/>
        <w:t>аналогичной</w:t>
        <w:tab/>
        <w:t>практики Входя</w:t>
        <w:tab/>
        <w:t>я</w:t>
        <w:tab/>
        <w:t>не</w:t>
        <w:tab/>
        <w:t>говорю</w:t>
        <w:tab/>
        <w:t>Здравствуйте</w:t>
        <w:tab/>
        <w:t>потому</w:t>
        <w:tab/>
        <w:t>что</w:t>
        <w:tab/>
        <w:t>не</w:t>
        <w:tab/>
        <w:t>видел</w:t>
        <w:tab/>
        <w:t>членов</w:t>
        <w:tab/>
        <w:t>группы целую</w:t>
        <w:tab/>
        <w:t>неделю</w:t>
        <w:tab/>
        <w:t>и</w:t>
        <w:tab/>
        <w:t>не</w:t>
        <w:tab/>
        <w:t>знаю</w:t>
        <w:tab/>
        <w:t>кому</w:t>
        <w:tab/>
        <w:t>говорю</w:t>
        <w:tab/>
        <w:t>Здравствуйте</w:t>
        <w:tab/>
        <w:t>Сердечное</w:t>
        <w:tab/>
        <w:t>или веселое</w:t>
        <w:tab/>
        <w:t>Здравствуйте</w:t>
        <w:tab/>
        <w:t>может</w:t>
        <w:tab/>
        <w:t>оказаться</w:t>
        <w:tab/>
        <w:t>совершенно</w:t>
        <w:tab/>
        <w:t>неуместным</w:t>
        <w:tab/>
        <w:t>в</w:t>
        <w:tab/>
        <w:t>свете того</w:t>
        <w:tab/>
        <w:t>что</w:t>
        <w:tab/>
        <w:t>произошло</w:t>
        <w:tab/>
        <w:t>с</w:t>
        <w:tab/>
        <w:t>ними</w:t>
        <w:tab/>
        <w:t>за</w:t>
        <w:tab/>
        <w:t>этот</w:t>
        <w:tab/>
        <w:t>промежуток</w:t>
        <w:tab/>
        <w:t>Но</w:t>
        <w:tab/>
        <w:t>в</w:t>
        <w:tab/>
        <w:t>конце</w:t>
        <w:tab/>
        <w:t>встречи</w:t>
        <w:tab/>
        <w:t>я обязательно</w:t>
        <w:tab/>
        <w:t>прощаюсь</w:t>
        <w:tab/>
        <w:t>с</w:t>
        <w:tab/>
        <w:t>каждым</w:t>
        <w:tab/>
        <w:t>членом</w:t>
        <w:tab/>
        <w:t>группы</w:t>
        <w:tab/>
        <w:t>потому</w:t>
        <w:tab/>
        <w:t>что</w:t>
        <w:tab/>
        <w:t>теперь</w:t>
        <w:tab/>
        <w:t>знаю</w:t>
        <w:tab/>
        <w:t>с кем</w:t>
        <w:tab/>
        <w:t>прощаюсь</w:t>
        <w:tab/>
        <w:t>и</w:t>
        <w:tab/>
        <w:t>знаю</w:t>
        <w:tab/>
        <w:t>как</w:t>
        <w:tab/>
        <w:t>это</w:t>
        <w:tab/>
        <w:t>сделать</w:t>
        <w:tab/>
        <w:t>с</w:t>
        <w:tab/>
        <w:t>каждым</w:t>
        <w:tab/>
        <w:t>из</w:t>
        <w:tab/>
        <w:t>них</w:t>
        <w:tab/>
        <w:t>Например предположим</w:t>
        <w:tab/>
        <w:t>со</w:t>
        <w:tab/>
        <w:t>времени</w:t>
        <w:tab/>
        <w:t>последней</w:t>
        <w:tab/>
        <w:t>нашей</w:t>
        <w:tab/>
        <w:t>встречи</w:t>
        <w:tab/>
        <w:t>у</w:t>
        <w:tab/>
        <w:t>пациентки</w:t>
        <w:tab/>
        <w:t>умерла мать</w:t>
        <w:tab/>
        <w:t>Мое</w:t>
        <w:tab/>
        <w:t>искреннее</w:t>
        <w:tab/>
        <w:t>Здравствуйте</w:t>
        <w:tab/>
        <w:t>может</w:t>
        <w:tab/>
        <w:t>показаться</w:t>
        <w:tab/>
        <w:t>ей</w:t>
        <w:tab/>
        <w:t>неуместным</w:t>
        <w:tab/>
        <w:t>Она может</w:t>
        <w:tab/>
        <w:t>простить</w:t>
        <w:tab/>
        <w:t>меня</w:t>
        <w:tab/>
        <w:t>но</w:t>
        <w:tab/>
        <w:t>незачем</w:t>
        <w:tab/>
        <w:t>подвергать</w:t>
        <w:tab/>
        <w:t>ее</w:t>
        <w:tab/>
        <w:t>дополнительному напряжению</w:t>
        <w:tab/>
        <w:t>Ко</w:t>
        <w:tab/>
        <w:t>времени</w:t>
        <w:tab/>
        <w:t>окончания</w:t>
        <w:tab/>
        <w:t>встречи</w:t>
        <w:tab/>
        <w:t>я</w:t>
        <w:tab/>
        <w:t>знаю</w:t>
        <w:tab/>
        <w:t>как</w:t>
        <w:tab/>
        <w:t>правильно попрощаться</w:t>
        <w:tab/>
        <w:t>с</w:t>
        <w:tab/>
        <w:t>нею</w:t>
        <w:tab/>
        <w:t>принимая</w:t>
        <w:tab/>
        <w:t>во</w:t>
        <w:tab/>
        <w:t>внимание</w:t>
        <w:tab/>
        <w:t>ее</w:t>
        <w:tab/>
        <w:t>горе</w:t>
      </w:r>
    </w:p>
    <w:p>
      <w:r>
        <w:t>Д</w:t>
        <w:tab/>
        <w:t>Друзья</w:t>
        <w:tab/>
      </w:r>
    </w:p>
    <w:p>
      <w:r>
        <w:t>В</w:t>
        <w:tab/>
        <w:t>обычном</w:t>
        <w:tab/>
        <w:t>общении</w:t>
        <w:tab/>
        <w:t>все</w:t>
        <w:tab/>
        <w:t>совсем</w:t>
        <w:tab/>
        <w:t>поиному</w:t>
        <w:tab/>
        <w:t>потому</w:t>
        <w:tab/>
        <w:t>что</w:t>
        <w:tab/>
        <w:t>друзья</w:t>
        <w:tab/>
        <w:t>прямотаки</w:t>
        <w:tab/>
        <w:t>созданы</w:t>
        <w:tab/>
        <w:t>для</w:t>
        <w:tab/>
        <w:t>взаимных</w:t>
        <w:tab/>
        <w:t>поглаживаний</w:t>
        <w:tab/>
        <w:t>Им</w:t>
        <w:tab/>
        <w:t>мы</w:t>
        <w:tab/>
        <w:t>не</w:t>
        <w:tab/>
        <w:t>просто</w:t>
        <w:tab/>
        <w:t>говорим Здравствуйте</w:t>
        <w:tab/>
        <w:t>и</w:t>
        <w:tab/>
        <w:t>До</w:t>
        <w:tab/>
        <w:t>свиданья</w:t>
        <w:tab/>
        <w:t>мы</w:t>
        <w:tab/>
        <w:t>используем</w:t>
        <w:tab/>
        <w:t>целую</w:t>
        <w:tab/>
        <w:t>гамму</w:t>
        <w:tab/>
        <w:t>от</w:t>
        <w:tab/>
        <w:t>крепкого рукопожатия</w:t>
        <w:tab/>
        <w:t>до</w:t>
        <w:tab/>
        <w:t>объятий</w:t>
        <w:tab/>
        <w:t>в</w:t>
        <w:tab/>
        <w:t>зависимости</w:t>
        <w:tab/>
        <w:t>от</w:t>
        <w:tab/>
        <w:t>того</w:t>
        <w:tab/>
        <w:t>к</w:t>
        <w:tab/>
        <w:t>чему</w:t>
        <w:tab/>
        <w:t>они</w:t>
        <w:tab/>
        <w:t>готовы</w:t>
        <w:tab/>
        <w:t>или</w:t>
        <w:tab/>
        <w:t>в чем</w:t>
        <w:tab/>
        <w:t>нуждаются</w:t>
        <w:tab/>
        <w:t>иногда</w:t>
        <w:tab/>
        <w:t>это</w:t>
        <w:tab/>
        <w:t>просто</w:t>
        <w:tab/>
        <w:t>шутки</w:t>
        <w:tab/>
        <w:t>и</w:t>
        <w:tab/>
        <w:t>болтовня</w:t>
        <w:tab/>
        <w:t>чтобы</w:t>
        <w:tab/>
        <w:t>не</w:t>
        <w:tab/>
        <w:t>втягиваться слишком</w:t>
        <w:tab/>
        <w:t>глубоко</w:t>
        <w:tab/>
        <w:t>Но</w:t>
        <w:tab/>
        <w:t>одно</w:t>
        <w:tab/>
        <w:t>в</w:t>
        <w:tab/>
        <w:t>жизни</w:t>
        <w:tab/>
        <w:t>более</w:t>
        <w:tab/>
        <w:t>верно</w:t>
        <w:tab/>
        <w:t>чем</w:t>
        <w:tab/>
        <w:t>налоги</w:t>
        <w:tab/>
        <w:t>и</w:t>
        <w:tab/>
        <w:t>так</w:t>
        <w:tab/>
        <w:t>же несомненно</w:t>
        <w:tab/>
        <w:t>как</w:t>
        <w:tab/>
        <w:t>смерть</w:t>
        <w:tab/>
        <w:t>чем</w:t>
        <w:tab/>
        <w:t>скорее</w:t>
        <w:tab/>
        <w:t>у</w:t>
        <w:tab/>
        <w:t>вас</w:t>
        <w:tab/>
        <w:t>появятся</w:t>
        <w:tab/>
        <w:t>новые</w:t>
        <w:tab/>
        <w:t>друзья</w:t>
        <w:tab/>
        <w:t>тем вернее</w:t>
        <w:tab/>
        <w:t>вы</w:t>
        <w:tab/>
        <w:t>удержите</w:t>
        <w:tab/>
        <w:t>старых</w:t>
      </w:r>
    </w:p>
    <w:p>
      <w:r>
        <w:t>Е</w:t>
        <w:tab/>
        <w:t>Теория</w:t>
        <w:tab/>
      </w:r>
    </w:p>
    <w:p>
      <w:r>
        <w:t>Пока</w:t>
        <w:tab/>
        <w:t>достаточно</w:t>
        <w:tab/>
        <w:t>о</w:t>
        <w:tab/>
        <w:t>Здравствуйте</w:t>
        <w:tab/>
        <w:t>и</w:t>
        <w:tab/>
        <w:t>До</w:t>
        <w:tab/>
        <w:t>свиданья</w:t>
        <w:tab/>
        <w:t>А</w:t>
        <w:tab/>
        <w:t>то</w:t>
        <w:tab/>
        <w:t>что происходит</w:t>
        <w:tab/>
        <w:t>между</w:t>
        <w:tab/>
        <w:t>ними</w:t>
        <w:tab/>
        <w:t>относится</w:t>
        <w:tab/>
        <w:t>к</w:t>
        <w:tab/>
        <w:t>специальной</w:t>
        <w:tab/>
        <w:t>теории</w:t>
        <w:tab/>
        <w:t>личности</w:t>
        <w:tab/>
        <w:t>и групповой</w:t>
        <w:tab/>
        <w:t>динамики</w:t>
        <w:tab/>
        <w:t>которая</w:t>
        <w:tab/>
        <w:t>одновременно</w:t>
        <w:tab/>
        <w:t>служит</w:t>
        <w:tab/>
        <w:t>терапевтическим методом</w:t>
        <w:tab/>
        <w:t>известным</w:t>
        <w:tab/>
        <w:t>как</w:t>
        <w:tab/>
        <w:t>транзакционный</w:t>
        <w:tab/>
        <w:t>анализ</w:t>
        <w:tab/>
        <w:t>И</w:t>
        <w:tab/>
        <w:t>чтобы</w:t>
        <w:tab/>
        <w:t>понять нижеследующее</w:t>
        <w:tab/>
        <w:t>прежде</w:t>
        <w:tab/>
        <w:t>всего</w:t>
        <w:tab/>
        <w:t>необходимо</w:t>
        <w:tab/>
        <w:t>ознакомиться</w:t>
        <w:tab/>
        <w:t>с</w:t>
        <w:tab/>
        <w:t>основами</w:t>
        <w:tab/>
        <w:t>этой теории</w:t>
      </w:r>
    </w:p>
    <w:p>
      <w:r>
        <w:t>А</w:t>
        <w:tab/>
        <w:t>Структурный</w:t>
        <w:tab/>
        <w:t>анализ</w:t>
        <w:tab/>
      </w:r>
    </w:p>
    <w:p>
      <w:r>
        <w:t>Сущность</w:t>
        <w:tab/>
        <w:t>транзакционного</w:t>
        <w:tab/>
        <w:t>анализа</w:t>
        <w:tab/>
        <w:t>заключается</w:t>
        <w:tab/>
        <w:t>в</w:t>
        <w:tab/>
        <w:t>изучении</w:t>
        <w:tab/>
        <w:t>состояний Я</w:t>
        <w:tab/>
        <w:t>каждое</w:t>
        <w:tab/>
        <w:t>из</w:t>
        <w:tab/>
        <w:t>которых</w:t>
        <w:tab/>
        <w:t>представляет</w:t>
        <w:tab/>
        <w:t>собой</w:t>
        <w:tab/>
        <w:t>устойчивый</w:t>
        <w:tab/>
        <w:t>рисунок</w:t>
        <w:tab/>
        <w:t>чувств</w:t>
        <w:tab/>
        <w:t>и переживаний</w:t>
        <w:tab/>
        <w:t>непосредственно</w:t>
        <w:tab/>
        <w:t>связанный</w:t>
        <w:tab/>
        <w:t>с</w:t>
        <w:tab/>
        <w:t>определенным</w:t>
        <w:tab/>
        <w:t>устойчивым рисунком</w:t>
        <w:tab/>
        <w:t>поведения</w:t>
        <w:tab/>
        <w:t>Каждый</w:t>
        <w:tab/>
        <w:t>человек</w:t>
        <w:tab/>
        <w:t>проявляет</w:t>
        <w:tab/>
        <w:t>три</w:t>
        <w:tab/>
        <w:t>типа</w:t>
        <w:tab/>
        <w:t>состояний</w:t>
        <w:tab/>
        <w:t>Я Состояние</w:t>
        <w:tab/>
        <w:t>которое</w:t>
        <w:tab/>
        <w:t>ориентировано</w:t>
        <w:tab/>
        <w:t>на</w:t>
        <w:tab/>
        <w:t>родительское</w:t>
        <w:tab/>
        <w:t>поведение</w:t>
        <w:tab/>
        <w:t>мы</w:t>
        <w:tab/>
        <w:t>будем называть</w:t>
        <w:tab/>
        <w:t>Родительским</w:t>
        <w:tab/>
        <w:t>состоянием</w:t>
        <w:tab/>
        <w:t>Я</w:t>
        <w:tab/>
        <w:t>состоянием</w:t>
        <w:tab/>
        <w:t>Родителя</w:t>
        <w:tab/>
        <w:t>или</w:t>
        <w:tab/>
        <w:t>просто Родителем</w:t>
        <w:tab/>
        <w:t>В</w:t>
        <w:tab/>
        <w:t>этом</w:t>
        <w:tab/>
        <w:t>состоянии</w:t>
        <w:tab/>
        <w:t>человек</w:t>
        <w:tab/>
        <w:t>чувствует</w:t>
        <w:tab/>
        <w:t>думает</w:t>
        <w:tab/>
        <w:t>действует</w:t>
        <w:tab/>
        <w:t>и реагирует</w:t>
        <w:tab/>
        <w:t>так</w:t>
        <w:tab/>
        <w:t>как</w:t>
        <w:tab/>
        <w:t>это</w:t>
        <w:tab/>
        <w:t>делал</w:t>
        <w:tab/>
        <w:t>один</w:t>
        <w:tab/>
        <w:t>из</w:t>
        <w:tab/>
        <w:t>его</w:t>
        <w:tab/>
        <w:t>родителей</w:t>
        <w:tab/>
        <w:t>когда</w:t>
        <w:tab/>
        <w:t>он</w:t>
        <w:tab/>
        <w:t>сам</w:t>
        <w:tab/>
        <w:t>был ребенком</w:t>
        <w:tab/>
        <w:t>Это</w:t>
        <w:tab/>
        <w:t>состояние</w:t>
        <w:tab/>
        <w:t>Я</w:t>
        <w:tab/>
        <w:t>активно</w:t>
        <w:tab/>
        <w:t>например</w:t>
        <w:tab/>
        <w:t>при</w:t>
        <w:tab/>
        <w:t>воспитании собственных</w:t>
        <w:tab/>
        <w:t>детей</w:t>
        <w:tab/>
        <w:t>Даже</w:t>
        <w:tab/>
        <w:t>когда</w:t>
        <w:tab/>
        <w:t>человек</w:t>
        <w:tab/>
        <w:t>не</w:t>
        <w:tab/>
        <w:t>находится</w:t>
        <w:tab/>
        <w:t>в</w:t>
        <w:tab/>
        <w:t>этом</w:t>
        <w:tab/>
        <w:t>состоянии</w:t>
        <w:tab/>
        <w:t>Я оно</w:t>
        <w:tab/>
        <w:t>влияет</w:t>
        <w:tab/>
        <w:t>на</w:t>
        <w:tab/>
        <w:t>его</w:t>
        <w:tab/>
        <w:t>поведение</w:t>
        <w:tab/>
        <w:t>как</w:t>
        <w:tab/>
        <w:t>Родительское</w:t>
        <w:tab/>
        <w:t>воздействие</w:t>
        <w:tab/>
        <w:t>исполняя функции</w:t>
        <w:tab/>
        <w:t>совести</w:t>
        <w:tab/>
        <w:t>Состояние</w:t>
        <w:tab/>
        <w:t>Я</w:t>
        <w:tab/>
        <w:t>в</w:t>
        <w:tab/>
        <w:t>котором</w:t>
        <w:tab/>
        <w:t>человек</w:t>
        <w:tab/>
        <w:t>объективно</w:t>
        <w:tab/>
        <w:t>оценивает окружение</w:t>
        <w:tab/>
        <w:t>рассчитывает</w:t>
        <w:tab/>
        <w:t>свои</w:t>
        <w:tab/>
        <w:t>возможности</w:t>
        <w:tab/>
        <w:t>и</w:t>
        <w:tab/>
        <w:t>вероятности</w:t>
        <w:tab/>
        <w:t>тех</w:t>
        <w:tab/>
        <w:t>или</w:t>
        <w:tab/>
        <w:t>иных событий</w:t>
        <w:tab/>
        <w:t>на</w:t>
        <w:tab/>
        <w:t>основе</w:t>
        <w:tab/>
        <w:t>прошлого</w:t>
        <w:tab/>
        <w:t>опыта</w:t>
        <w:tab/>
        <w:t>называется</w:t>
        <w:tab/>
        <w:t>Взрослым</w:t>
        <w:tab/>
        <w:t>состоянием</w:t>
        <w:tab/>
        <w:t>Я состоянием</w:t>
        <w:tab/>
        <w:t>Взрослого</w:t>
        <w:tab/>
        <w:t>или</w:t>
        <w:tab/>
        <w:t>просто</w:t>
        <w:tab/>
        <w:t>Взрослым</w:t>
        <w:tab/>
        <w:t>Взрослый</w:t>
        <w:tab/>
        <w:t>функционирует как</w:t>
        <w:tab/>
        <w:t>компьютер</w:t>
        <w:tab/>
        <w:t>У</w:t>
        <w:tab/>
        <w:t>каждого</w:t>
        <w:tab/>
        <w:t>человека</w:t>
        <w:tab/>
        <w:t>внутри</w:t>
        <w:tab/>
        <w:t>заключен</w:t>
        <w:tab/>
        <w:t>маленький</w:t>
        <w:tab/>
        <w:t>мальчик или</w:t>
        <w:tab/>
        <w:t>маленькая</w:t>
        <w:tab/>
        <w:t>девочка</w:t>
        <w:tab/>
        <w:t>которые</w:t>
        <w:tab/>
        <w:t>чувствуют</w:t>
        <w:tab/>
        <w:t>думают</w:t>
        <w:tab/>
        <w:t>действуют</w:t>
        <w:tab/>
        <w:t>говорят</w:t>
        <w:tab/>
        <w:t>и отвечают</w:t>
        <w:tab/>
        <w:t>точно</w:t>
        <w:tab/>
        <w:t>так</w:t>
        <w:tab/>
        <w:t>как</w:t>
        <w:tab/>
        <w:t>он</w:t>
        <w:tab/>
        <w:t>или</w:t>
        <w:tab/>
        <w:t>она</w:t>
        <w:tab/>
        <w:t>поступали</w:t>
        <w:tab/>
        <w:t>будучи</w:t>
        <w:tab/>
        <w:t>ребенком определенного</w:t>
        <w:tab/>
        <w:t>возраста</w:t>
        <w:tab/>
        <w:t>Это</w:t>
        <w:tab/>
        <w:t>состояние</w:t>
        <w:tab/>
        <w:t>Я</w:t>
        <w:tab/>
        <w:t>называется</w:t>
        <w:tab/>
        <w:t>состоянием</w:t>
        <w:tab/>
        <w:t>Ребенка Ребенок</w:t>
        <w:tab/>
        <w:t>не</w:t>
        <w:tab/>
        <w:t>рассматривается</w:t>
        <w:tab/>
        <w:t>как</w:t>
        <w:tab/>
        <w:t>нечто</w:t>
        <w:tab/>
        <w:t>ребяческое</w:t>
        <w:tab/>
        <w:t>или</w:t>
        <w:tab/>
        <w:t>незрелое</w:t>
        <w:tab/>
        <w:tab/>
        <w:t>это слова</w:t>
        <w:tab/>
        <w:t>Родителя</w:t>
        <w:tab/>
        <w:tab/>
        <w:t>но</w:t>
        <w:tab/>
        <w:t>просто</w:t>
        <w:tab/>
        <w:t>как</w:t>
        <w:tab/>
        <w:t>ребенок</w:t>
        <w:tab/>
        <w:t>определенного</w:t>
        <w:tab/>
        <w:t>возраста</w:t>
        <w:tab/>
        <w:t>и</w:t>
        <w:tab/>
        <w:t>очень важным</w:t>
        <w:tab/>
        <w:t>здесь</w:t>
        <w:tab/>
        <w:t>является</w:t>
        <w:tab/>
        <w:t>возраст</w:t>
        <w:tab/>
        <w:t>который</w:t>
        <w:tab/>
        <w:t>может</w:t>
        <w:tab/>
        <w:t>в</w:t>
        <w:tab/>
        <w:t>обычных</w:t>
        <w:tab/>
        <w:t>обстоятельствах колебаться</w:t>
        <w:tab/>
        <w:t>от</w:t>
        <w:tab/>
        <w:t>двух</w:t>
        <w:tab/>
        <w:t>до</w:t>
        <w:tab/>
        <w:t>пяти</w:t>
        <w:tab/>
        <w:t>лет</w:t>
        <w:tab/>
        <w:t>Каждому</w:t>
        <w:tab/>
        <w:t>необходимо</w:t>
        <w:tab/>
        <w:t>понять</w:t>
        <w:tab/>
        <w:t>своего</w:t>
        <w:tab/>
        <w:t>Ребенка не</w:t>
        <w:tab/>
        <w:t>только</w:t>
        <w:tab/>
        <w:t>потому</w:t>
        <w:tab/>
        <w:t>что</w:t>
        <w:tab/>
        <w:t>с</w:t>
        <w:tab/>
        <w:t>ним</w:t>
        <w:tab/>
        <w:t>придется</w:t>
        <w:tab/>
        <w:t>прожить</w:t>
        <w:tab/>
        <w:t>всю</w:t>
        <w:tab/>
        <w:t>жизнь</w:t>
        <w:tab/>
        <w:t>но</w:t>
        <w:tab/>
        <w:t>также</w:t>
        <w:tab/>
        <w:t>потому что</w:t>
        <w:tab/>
        <w:t>это</w:t>
        <w:tab/>
        <w:t>наиболее</w:t>
        <w:tab/>
        <w:t>ценная</w:t>
        <w:tab/>
        <w:t>часть</w:t>
        <w:tab/>
        <w:t>его</w:t>
        <w:tab/>
        <w:t>личности</w:t>
      </w:r>
    </w:p>
    <w:p>
      <w:r>
        <w:t>На</w:t>
        <w:tab/>
        <w:t>рисунке</w:t>
        <w:tab/>
        <w:t>1</w:t>
        <w:tab/>
        <w:t>А</w:t>
        <w:tab/>
        <w:t>представлена</w:t>
        <w:tab/>
        <w:t>полная</w:t>
        <w:tab/>
        <w:t>диаграмма</w:t>
        <w:tab/>
        <w:t>личности</w:t>
        <w:tab/>
        <w:t>включая все</w:t>
        <w:tab/>
        <w:t>что</w:t>
        <w:tab/>
        <w:t>чувствует</w:t>
        <w:tab/>
        <w:t>и</w:t>
        <w:tab/>
        <w:t>говорит</w:t>
        <w:tab/>
        <w:t>человек</w:t>
        <w:tab/>
        <w:t>о</w:t>
        <w:tab/>
        <w:t>чем</w:t>
        <w:tab/>
        <w:t>он</w:t>
        <w:tab/>
        <w:t>думает</w:t>
        <w:tab/>
        <w:t>и</w:t>
        <w:tab/>
        <w:t>что</w:t>
        <w:tab/>
        <w:t>делает</w:t>
        <w:tab/>
        <w:t>В упрощенной</w:t>
        <w:tab/>
        <w:t>форме</w:t>
        <w:tab/>
        <w:t>эта</w:t>
        <w:tab/>
        <w:t>диаграмма</w:t>
        <w:tab/>
        <w:t>показана</w:t>
        <w:tab/>
        <w:t>на</w:t>
        <w:tab/>
        <w:t>рисунке</w:t>
        <w:tab/>
        <w:t>1</w:t>
        <w:tab/>
        <w:t>Б</w:t>
        <w:tab/>
        <w:t>Более тщательный</w:t>
        <w:tab/>
        <w:t>анализ</w:t>
        <w:tab/>
        <w:t>не</w:t>
        <w:tab/>
        <w:t>открывает</w:t>
        <w:tab/>
        <w:t>новые</w:t>
        <w:tab/>
        <w:t>состояния</w:t>
        <w:tab/>
        <w:t>Я</w:t>
        <w:tab/>
        <w:t>а</w:t>
        <w:tab/>
        <w:t>только</w:t>
        <w:tab/>
        <w:t>подразделяет первичные</w:t>
        <w:tab/>
        <w:t>Так</w:t>
        <w:tab/>
        <w:t>подобный</w:t>
        <w:tab/>
        <w:t>тщательный</w:t>
        <w:tab/>
        <w:t>анализ</w:t>
        <w:tab/>
        <w:t>раскрывает</w:t>
        <w:tab/>
        <w:t>в</w:t>
        <w:tab/>
        <w:t>каждом</w:t>
        <w:tab/>
        <w:t>случае два</w:t>
        <w:tab/>
        <w:t>компонента</w:t>
        <w:tab/>
        <w:t>Родительского</w:t>
        <w:tab/>
        <w:t>Я</w:t>
        <w:tab/>
        <w:t>одно</w:t>
        <w:tab/>
        <w:t>исходящее</w:t>
        <w:tab/>
        <w:t>от</w:t>
        <w:tab/>
        <w:t>отца</w:t>
        <w:tab/>
        <w:t>другое</w:t>
        <w:tab/>
        <w:tab/>
        <w:t>от матери</w:t>
        <w:tab/>
        <w:t>в</w:t>
        <w:tab/>
        <w:t>состоянии</w:t>
        <w:tab/>
        <w:t>Ребенка</w:t>
        <w:tab/>
        <w:t>также</w:t>
        <w:tab/>
        <w:t>раскрываются</w:t>
        <w:tab/>
        <w:t>компоненты</w:t>
        <w:tab/>
        <w:t>Родителя Взрослого</w:t>
        <w:tab/>
        <w:t>и</w:t>
        <w:tab/>
        <w:t>Ребенка</w:t>
        <w:tab/>
        <w:t>которые</w:t>
        <w:tab/>
        <w:t>уже</w:t>
        <w:tab/>
        <w:t>были</w:t>
        <w:tab/>
        <w:t>налицо</w:t>
        <w:tab/>
        <w:t>когда</w:t>
        <w:tab/>
        <w:t>фиксировался Ребенок</w:t>
        <w:tab/>
        <w:t>что</w:t>
        <w:tab/>
        <w:t>можно</w:t>
        <w:tab/>
        <w:t>подтвердить</w:t>
        <w:tab/>
        <w:t>наблюдая</w:t>
        <w:tab/>
        <w:t>за</w:t>
        <w:tab/>
        <w:t>реальными</w:t>
        <w:tab/>
        <w:t>детьми</w:t>
        <w:tab/>
        <w:t>Этот вторичный</w:t>
        <w:tab/>
        <w:t>более</w:t>
        <w:tab/>
        <w:t>углубленный</w:t>
        <w:tab/>
        <w:t>анализ</w:t>
        <w:tab/>
        <w:t>представлен</w:t>
        <w:tab/>
        <w:t>на</w:t>
        <w:tab/>
        <w:t>рисунке</w:t>
        <w:tab/>
        <w:t>1</w:t>
        <w:tab/>
        <w:t>В Различение</w:t>
        <w:tab/>
        <w:t>одного</w:t>
        <w:tab/>
        <w:t>устойчивого</w:t>
        <w:tab/>
        <w:t>рисунка</w:t>
        <w:tab/>
        <w:t>чувств</w:t>
        <w:tab/>
        <w:t>и</w:t>
        <w:tab/>
        <w:t>поведения</w:t>
        <w:tab/>
        <w:t>от</w:t>
        <w:tab/>
        <w:t>другого</w:t>
        <w:tab/>
        <w:t>в состояниях</w:t>
        <w:tab/>
        <w:t>Я</w:t>
        <w:tab/>
        <w:t>называется</w:t>
        <w:tab/>
        <w:t>структурным</w:t>
        <w:tab/>
        <w:t>анализом</w:t>
        <w:tab/>
        <w:t>В</w:t>
        <w:tab/>
        <w:t>дальнейшем</w:t>
        <w:tab/>
        <w:t>состояния Я</w:t>
        <w:tab/>
        <w:t>будут</w:t>
        <w:tab/>
        <w:t>обозначаться</w:t>
        <w:tab/>
        <w:t>как</w:t>
        <w:tab/>
        <w:t>Родитель</w:t>
        <w:tab/>
        <w:t>Р</w:t>
        <w:tab/>
        <w:t>Взрослый</w:t>
        <w:tab/>
        <w:t>В</w:t>
        <w:tab/>
        <w:t>и</w:t>
        <w:tab/>
        <w:t>Ребенок</w:t>
        <w:tab/>
        <w:t>Ре</w:t>
        <w:tab/>
        <w:tab/>
        <w:t>с прописной</w:t>
        <w:tab/>
        <w:t>буквы</w:t>
        <w:tab/>
        <w:t>родитель</w:t>
        <w:tab/>
        <w:t>взрослый</w:t>
        <w:tab/>
        <w:t>и</w:t>
        <w:tab/>
        <w:t>ребенок</w:t>
        <w:tab/>
        <w:t>со</w:t>
        <w:tab/>
        <w:t>строчной</w:t>
        <w:tab/>
        <w:t>буквы</w:t>
        <w:tab/>
        <w:t>будут обозначать</w:t>
        <w:tab/>
        <w:t>реальных</w:t>
        <w:tab/>
        <w:t>людей</w:t>
      </w:r>
    </w:p>
    <w:p>
      <w:r>
        <w:t>Описательные</w:t>
        <w:tab/>
        <w:t>аспекты</w:t>
        <w:tab/>
        <w:t>личности</w:t>
      </w:r>
    </w:p>
    <w:p>
      <w:r>
        <w:tab/>
        <w:t>Г</w:t>
      </w:r>
    </w:p>
    <w:p>
      <w:r>
        <w:t>Для</w:t>
        <w:tab/>
        <w:t>описания</w:t>
        <w:tab/>
        <w:t>разных</w:t>
        <w:tab/>
        <w:t>явлений</w:t>
        <w:tab/>
        <w:t>используются</w:t>
        <w:tab/>
        <w:t>термины</w:t>
        <w:tab/>
        <w:t>которые понятны</w:t>
        <w:tab/>
        <w:t>сами</w:t>
        <w:tab/>
        <w:t>по</w:t>
        <w:tab/>
        <w:t>себе</w:t>
        <w:tab/>
        <w:t>или</w:t>
        <w:tab/>
        <w:t>будут</w:t>
        <w:tab/>
        <w:t>объяснены</w:t>
        <w:tab/>
        <w:t>ниже</w:t>
        <w:tab/>
        <w:t>Заботливый</w:t>
        <w:tab/>
        <w:t>и Контролирующий</w:t>
        <w:tab/>
        <w:t>Родитель</w:t>
        <w:tab/>
        <w:t>а</w:t>
        <w:tab/>
        <w:t>также</w:t>
        <w:tab/>
        <w:t>Естественный</w:t>
        <w:tab/>
        <w:t>Приспосабливающийся и</w:t>
        <w:tab/>
        <w:t>Бунтующий</w:t>
        <w:tab/>
        <w:t>Ребенок</w:t>
        <w:tab/>
        <w:t>Структурный</w:t>
        <w:tab/>
        <w:t>Ребенок</w:t>
        <w:tab/>
        <w:t>представлен горизонтальным</w:t>
        <w:tab/>
        <w:t>разделением</w:t>
        <w:tab/>
        <w:t>а</w:t>
        <w:tab/>
        <w:t>описательный</w:t>
        <w:tab/>
        <w:t>Ребенок</w:t>
        <w:tab/>
        <w:tab/>
        <w:t>вертикальным как</w:t>
        <w:tab/>
        <w:t>на</w:t>
        <w:tab/>
        <w:t>рисунке</w:t>
        <w:tab/>
        <w:t>1</w:t>
        <w:tab/>
        <w:t>Г</w:t>
      </w:r>
    </w:p>
    <w:p>
      <w:r>
        <w:t>Б</w:t>
        <w:tab/>
        <w:t>Транзакционный</w:t>
        <w:tab/>
        <w:t>анализ</w:t>
        <w:tab/>
      </w:r>
    </w:p>
    <w:p>
      <w:r>
        <w:t>Как</w:t>
        <w:tab/>
        <w:t>видно</w:t>
        <w:tab/>
        <w:t>из</w:t>
        <w:tab/>
        <w:t>вышеизложенного</w:t>
        <w:tab/>
        <w:t>когда</w:t>
        <w:tab/>
        <w:t>встречаются</w:t>
        <w:tab/>
        <w:t>два</w:t>
        <w:tab/>
        <w:t>человека имеются</w:t>
        <w:tab/>
        <w:t>шесть</w:t>
        <w:tab/>
        <w:t>состояний</w:t>
        <w:tab/>
        <w:t>Я</w:t>
        <w:tab/>
        <w:t>по</w:t>
        <w:tab/>
        <w:t>три</w:t>
        <w:tab/>
        <w:t>в</w:t>
        <w:tab/>
        <w:t>каждой</w:t>
        <w:tab/>
        <w:t>личности</w:t>
        <w:tab/>
        <w:t>как</w:t>
        <w:tab/>
        <w:t>изображено</w:t>
        <w:tab/>
        <w:t>на рисунке</w:t>
        <w:tab/>
        <w:t>2</w:t>
        <w:tab/>
        <w:t>А</w:t>
        <w:tab/>
        <w:t>Поскольку</w:t>
        <w:tab/>
        <w:t>состояния</w:t>
        <w:tab/>
        <w:t>Я</w:t>
        <w:tab/>
        <w:t>отличаются</w:t>
        <w:tab/>
        <w:t>друг</w:t>
        <w:tab/>
        <w:t>от</w:t>
        <w:tab/>
        <w:t>друга</w:t>
        <w:tab/>
        <w:t>как отличаются</w:t>
        <w:tab/>
        <w:t>реальные</w:t>
        <w:tab/>
        <w:t>люди</w:t>
        <w:tab/>
        <w:t>очень</w:t>
        <w:tab/>
        <w:t>важно</w:t>
        <w:tab/>
        <w:t>знать</w:t>
        <w:tab/>
        <w:t>какое</w:t>
        <w:tab/>
        <w:t>именно</w:t>
        <w:tab/>
        <w:t>состояние</w:t>
        <w:tab/>
        <w:t>Я активно</w:t>
        <w:tab/>
        <w:t>в</w:t>
        <w:tab/>
        <w:t>каждом</w:t>
        <w:tab/>
        <w:t>участнике</w:t>
        <w:tab/>
        <w:t>когда</w:t>
        <w:tab/>
        <w:t>между</w:t>
        <w:tab/>
        <w:t>ними</w:t>
        <w:tab/>
        <w:t>чтото</w:t>
        <w:tab/>
        <w:t>происходит Происходящее</w:t>
        <w:tab/>
        <w:t>представлено</w:t>
        <w:tab/>
        <w:t>на</w:t>
        <w:tab/>
        <w:t>диаграмме</w:t>
        <w:tab/>
        <w:t>стрелами</w:t>
        <w:tab/>
        <w:t>связывающими</w:t>
        <w:tab/>
        <w:t>две личности</w:t>
        <w:tab/>
        <w:t>В</w:t>
        <w:tab/>
        <w:t>простейших</w:t>
        <w:tab/>
        <w:t>взаимодействиях</w:t>
        <w:tab/>
        <w:t>транзакциях</w:t>
        <w:tab/>
        <w:t>стрелы параллельны</w:t>
        <w:tab/>
        <w:t>и</w:t>
        <w:tab/>
        <w:t>такие</w:t>
        <w:tab/>
        <w:t>транзакции</w:t>
        <w:tab/>
        <w:t>называются</w:t>
        <w:tab/>
        <w:t>дополняющими</w:t>
        <w:tab/>
        <w:t>Очевидно существует</w:t>
        <w:tab/>
        <w:t>девять</w:t>
        <w:tab/>
        <w:t>возможных</w:t>
        <w:tab/>
        <w:t>типов</w:t>
        <w:tab/>
        <w:t>дополняющих</w:t>
        <w:tab/>
        <w:t>транзакций</w:t>
        <w:tab/>
        <w:t>РР</w:t>
        <w:tab/>
        <w:t>РВ РРе</w:t>
        <w:tab/>
        <w:t>ВР</w:t>
        <w:tab/>
        <w:t>ВВ</w:t>
        <w:tab/>
        <w:t>ВРе</w:t>
        <w:tab/>
        <w:t>РеР</w:t>
        <w:tab/>
        <w:t>РеВ</w:t>
        <w:tab/>
        <w:t>РеРе</w:t>
        <w:tab/>
        <w:t>как</w:t>
        <w:tab/>
        <w:t>видно</w:t>
        <w:tab/>
        <w:t>на</w:t>
        <w:tab/>
        <w:t>рисунке</w:t>
        <w:tab/>
        <w:t>2</w:t>
        <w:tab/>
        <w:t>Б</w:t>
        <w:tab/>
        <w:t>На</w:t>
        <w:tab/>
        <w:t>рисунке</w:t>
        <w:tab/>
        <w:t>2</w:t>
        <w:tab/>
        <w:t>А в</w:t>
        <w:tab/>
        <w:t>качестве</w:t>
        <w:tab/>
        <w:t>примера</w:t>
        <w:tab/>
        <w:t>показана</w:t>
        <w:tab/>
        <w:t>транзакция</w:t>
        <w:tab/>
        <w:t>РРе</w:t>
        <w:tab/>
        <w:t>между</w:t>
        <w:tab/>
        <w:t>супругами</w:t>
        <w:tab/>
        <w:t>в</w:t>
        <w:tab/>
        <w:t>которой стимул</w:t>
        <w:tab/>
        <w:t>исходит</w:t>
        <w:tab/>
        <w:t>из</w:t>
        <w:tab/>
        <w:t>состояния</w:t>
        <w:tab/>
        <w:t>Родителя</w:t>
        <w:tab/>
        <w:t>мужа</w:t>
        <w:tab/>
        <w:t>и</w:t>
        <w:tab/>
        <w:t>адресован</w:t>
        <w:tab/>
        <w:t>состоянию Ребенка</w:t>
        <w:tab/>
        <w:t>жены</w:t>
        <w:tab/>
        <w:t>а</w:t>
        <w:tab/>
        <w:t>ответ</w:t>
        <w:tab/>
        <w:t>реакция</w:t>
        <w:tab/>
        <w:tab/>
        <w:t>от</w:t>
        <w:tab/>
        <w:t>ее</w:t>
        <w:tab/>
        <w:t>Ребенка</w:t>
        <w:tab/>
        <w:t>к</w:t>
        <w:tab/>
        <w:t>его</w:t>
        <w:tab/>
        <w:t>Родителю</w:t>
        <w:tab/>
        <w:t>В</w:t>
        <w:tab/>
        <w:t>лучшем случае</w:t>
        <w:tab/>
        <w:t>мы</w:t>
        <w:tab/>
        <w:t>получим</w:t>
        <w:tab/>
        <w:t>взаимодействие</w:t>
        <w:tab/>
        <w:t>между</w:t>
        <w:tab/>
        <w:t>покровительствующим</w:t>
        <w:tab/>
        <w:t>мужем</w:t>
        <w:tab/>
        <w:t>и его</w:t>
        <w:tab/>
        <w:t>благодарной</w:t>
        <w:tab/>
        <w:t>женой</w:t>
        <w:tab/>
        <w:t>Пока</w:t>
        <w:tab/>
        <w:t>транзакции</w:t>
        <w:tab/>
        <w:t>дополняют</w:t>
        <w:tab/>
        <w:t>друг</w:t>
        <w:tab/>
        <w:t>друга</w:t>
        <w:tab/>
        <w:t>пока</w:t>
        <w:tab/>
        <w:t>они параллельны</w:t>
        <w:tab/>
        <w:t>они</w:t>
        <w:tab/>
        <w:t>могут</w:t>
        <w:tab/>
        <w:t>продолжаться</w:t>
        <w:tab/>
        <w:t>неограниченно</w:t>
        <w:tab/>
        <w:t>долго</w:t>
      </w:r>
    </w:p>
    <w:p>
      <w:r>
        <w:t>Дополняющая</w:t>
        <w:tab/>
        <w:t>транзакция</w:t>
        <w:tab/>
        <w:t>РРеРеР</w:t>
      </w:r>
    </w:p>
    <w:p>
      <w:r>
        <w:tab/>
        <w:t>А</w:t>
      </w:r>
    </w:p>
    <w:p>
      <w:r>
        <w:t>Диаграмма</w:t>
        <w:tab/>
        <w:t>взаимоотношений</w:t>
        <w:tab/>
        <w:t>показывающая</w:t>
        <w:tab/>
        <w:t>девять</w:t>
        <w:tab/>
        <w:t>возможных типов</w:t>
        <w:tab/>
        <w:t>дополняющих</w:t>
        <w:tab/>
        <w:t>транзакций</w:t>
      </w:r>
    </w:p>
    <w:p>
      <w:r>
        <w:tab/>
        <w:t>Б</w:t>
      </w:r>
    </w:p>
    <w:p>
      <w:r>
        <w:t>На</w:t>
        <w:tab/>
        <w:t>рисунках</w:t>
        <w:tab/>
        <w:t>3</w:t>
        <w:tab/>
        <w:t>А</w:t>
        <w:tab/>
        <w:t>и</w:t>
        <w:tab/>
        <w:t>3</w:t>
        <w:tab/>
        <w:t>Б</w:t>
        <w:tab/>
        <w:t>другая</w:t>
        <w:tab/>
        <w:t>ситуация</w:t>
        <w:tab/>
        <w:t>На</w:t>
        <w:tab/>
        <w:t>рисунке</w:t>
        <w:tab/>
        <w:t>3</w:t>
        <w:tab/>
        <w:t>А</w:t>
        <w:tab/>
        <w:t>стимул Взрослый</w:t>
        <w:tab/>
        <w:tab/>
        <w:t>Взрослый</w:t>
        <w:tab/>
        <w:t>ВВ</w:t>
        <w:tab/>
        <w:tab/>
        <w:t>например</w:t>
        <w:tab/>
        <w:t>просьба</w:t>
        <w:tab/>
        <w:t>о</w:t>
        <w:tab/>
        <w:t>дополнительных сведениях</w:t>
        <w:tab/>
        <w:tab/>
        <w:t>вызывает</w:t>
        <w:tab/>
        <w:t>реакцию</w:t>
        <w:tab/>
        <w:t>Ребенок</w:t>
        <w:tab/>
        <w:tab/>
        <w:t>Родитель</w:t>
        <w:tab/>
        <w:t>РеР</w:t>
        <w:tab/>
        <w:t>так</w:t>
        <w:tab/>
        <w:t>что</w:t>
        <w:tab/>
        <w:t>стрелы обозначающие</w:t>
        <w:tab/>
        <w:t>стимул</w:t>
        <w:tab/>
        <w:t>и</w:t>
        <w:tab/>
        <w:t>реакцию</w:t>
        <w:tab/>
        <w:t>не</w:t>
        <w:tab/>
        <w:t>параллельны</w:t>
        <w:tab/>
        <w:t>а</w:t>
        <w:tab/>
        <w:t>пересекаются Транзакции</w:t>
        <w:tab/>
        <w:t>такого</w:t>
        <w:tab/>
        <w:t>типа</w:t>
        <w:tab/>
        <w:t>называются</w:t>
        <w:tab/>
        <w:t>пересеченными</w:t>
        <w:tab/>
        <w:t>и</w:t>
        <w:tab/>
        <w:t>в</w:t>
        <w:tab/>
        <w:t>таком</w:t>
        <w:tab/>
        <w:t>случае коммуникация</w:t>
        <w:tab/>
        <w:t>нарушается</w:t>
        <w:tab/>
        <w:t>Если</w:t>
        <w:tab/>
        <w:t>например</w:t>
        <w:tab/>
        <w:t>муж</w:t>
        <w:tab/>
        <w:t>спрашивает</w:t>
        <w:tab/>
        <w:t>Где</w:t>
        <w:tab/>
        <w:t>мои запонки</w:t>
        <w:tab/>
        <w:t>а</w:t>
        <w:tab/>
        <w:t>жена</w:t>
        <w:tab/>
        <w:t>отвечает</w:t>
        <w:tab/>
        <w:t>Почему</w:t>
        <w:tab/>
        <w:t>ты</w:t>
        <w:tab/>
        <w:t>всегда</w:t>
        <w:tab/>
        <w:t>во</w:t>
        <w:tab/>
        <w:t>всем</w:t>
        <w:tab/>
        <w:t>винишь</w:t>
        <w:tab/>
        <w:t>меня имела</w:t>
        <w:tab/>
        <w:t>место</w:t>
        <w:tab/>
        <w:t>пересеченная</w:t>
        <w:tab/>
        <w:t>транзакция</w:t>
        <w:tab/>
        <w:t>и</w:t>
        <w:tab/>
        <w:t>больше</w:t>
        <w:tab/>
        <w:t>говорить</w:t>
        <w:tab/>
        <w:t>о</w:t>
        <w:tab/>
        <w:t>запонках</w:t>
        <w:tab/>
        <w:t>они не</w:t>
        <w:tab/>
        <w:t>могут</w:t>
        <w:tab/>
        <w:t>Это</w:t>
        <w:tab/>
        <w:t>пересеченная</w:t>
        <w:tab/>
        <w:t>транзакция</w:t>
        <w:tab/>
        <w:t>первого</w:t>
        <w:tab/>
        <w:t>типа</w:t>
        <w:tab/>
        <w:t>которая</w:t>
        <w:tab/>
        <w:t>представляет обычную</w:t>
        <w:tab/>
        <w:t>реакцию</w:t>
        <w:tab/>
        <w:t>переноса</w:t>
        <w:tab/>
        <w:t>часто</w:t>
        <w:tab/>
        <w:t>встречающуюся</w:t>
        <w:tab/>
        <w:t>в</w:t>
        <w:tab/>
        <w:t>психиатрической практике</w:t>
        <w:tab/>
        <w:t>Именно</w:t>
        <w:tab/>
        <w:t>такие</w:t>
        <w:tab/>
        <w:t>транзакции</w:t>
        <w:tab/>
        <w:t>причиняют</w:t>
        <w:tab/>
        <w:t>в</w:t>
        <w:tab/>
        <w:t>жизни</w:t>
        <w:tab/>
        <w:t>наибольшие неприятности</w:t>
        <w:tab/>
        <w:t>На</w:t>
        <w:tab/>
        <w:t>рисунке</w:t>
        <w:tab/>
        <w:t>3</w:t>
        <w:tab/>
        <w:t>Б</w:t>
        <w:tab/>
        <w:t>представлена</w:t>
        <w:tab/>
        <w:t>пересеченная</w:t>
        <w:tab/>
        <w:t>транзакция второго</w:t>
        <w:tab/>
        <w:t>типа</w:t>
        <w:tab/>
        <w:t>в</w:t>
        <w:tab/>
        <w:t>которой</w:t>
        <w:tab/>
        <w:t>стимул</w:t>
        <w:tab/>
        <w:t>Взрослый</w:t>
        <w:tab/>
        <w:t>к</w:t>
        <w:tab/>
        <w:t>Взрослому</w:t>
        <w:tab/>
        <w:t>ВВ</w:t>
        <w:tab/>
        <w:t>например вопрос</w:t>
        <w:tab/>
        <w:t>вызывает</w:t>
        <w:tab/>
        <w:t>покровительственную</w:t>
        <w:tab/>
        <w:t>или</w:t>
        <w:tab/>
        <w:t>надменную</w:t>
        <w:tab/>
        <w:t>реакцию</w:t>
        <w:tab/>
        <w:t>Родителя к</w:t>
        <w:tab/>
        <w:t>Ребенку</w:t>
        <w:tab/>
        <w:t>РРе</w:t>
        <w:tab/>
        <w:t>Это</w:t>
        <w:tab/>
        <w:t>обычная</w:t>
        <w:tab/>
        <w:t>реакция</w:t>
        <w:tab/>
        <w:t>контрпереноса</w:t>
        <w:tab/>
        <w:t>и</w:t>
        <w:tab/>
        <w:t>пересеченные транзакции</w:t>
        <w:tab/>
        <w:t>второго</w:t>
        <w:tab/>
        <w:t>типа</w:t>
        <w:tab/>
        <w:t>служат</w:t>
        <w:tab/>
        <w:t>наиболее</w:t>
        <w:tab/>
        <w:t>частой</w:t>
        <w:tab/>
        <w:t>причиной</w:t>
        <w:tab/>
        <w:t>трудностей</w:t>
        <w:tab/>
        <w:t>в личных</w:t>
        <w:tab/>
        <w:t>и</w:t>
        <w:tab/>
        <w:t>политических</w:t>
        <w:tab/>
        <w:t>взаимоотношениях</w:t>
      </w:r>
    </w:p>
    <w:p>
      <w:r>
        <w:t>Пересеченная</w:t>
        <w:tab/>
        <w:t>транзакция</w:t>
        <w:tab/>
        <w:t>первого</w:t>
        <w:tab/>
        <w:t>типа</w:t>
        <w:tab/>
        <w:t>ВВРеР</w:t>
      </w:r>
    </w:p>
    <w:p>
      <w:r>
        <w:tab/>
        <w:t>А</w:t>
      </w:r>
    </w:p>
    <w:p>
      <w:r>
        <w:t>Пересеченная</w:t>
        <w:tab/>
        <w:t>транзакция</w:t>
        <w:tab/>
        <w:t>второго</w:t>
        <w:tab/>
        <w:t>типа</w:t>
        <w:tab/>
        <w:t>ВВРРе</w:t>
      </w:r>
    </w:p>
    <w:p>
      <w:r>
        <w:tab/>
        <w:t>Б</w:t>
      </w:r>
    </w:p>
    <w:p>
      <w:r>
        <w:t>Внимательный</w:t>
        <w:tab/>
        <w:t>анализ</w:t>
        <w:tab/>
        <w:t>диаграммы</w:t>
        <w:tab/>
        <w:t>на</w:t>
        <w:tab/>
        <w:t>рисунке</w:t>
        <w:tab/>
        <w:t>2</w:t>
        <w:tab/>
        <w:t>Б</w:t>
        <w:tab/>
        <w:t>показывает</w:t>
        <w:tab/>
        <w:t>что математически</w:t>
        <w:tab/>
        <w:t>возможны</w:t>
        <w:tab/>
        <w:t>72</w:t>
        <w:tab/>
        <w:t>разновидности</w:t>
        <w:tab/>
        <w:t>пересеченных</w:t>
        <w:tab/>
        <w:t>транзакций 9x981</w:t>
        <w:tab/>
        <w:t>комбинация</w:t>
        <w:tab/>
        <w:t>минус</w:t>
        <w:tab/>
        <w:t>9</w:t>
        <w:tab/>
        <w:t>дополняющих</w:t>
        <w:tab/>
        <w:t>транзакций</w:t>
        <w:tab/>
        <w:t>В</w:t>
        <w:tab/>
        <w:t>этом</w:t>
        <w:tab/>
        <w:t>можно убедиться</w:t>
        <w:tab/>
        <w:t>начертив</w:t>
        <w:tab/>
        <w:t>отдельно</w:t>
        <w:tab/>
        <w:t>все</w:t>
        <w:tab/>
        <w:t>диаграммы</w:t>
        <w:tab/>
        <w:t>или</w:t>
        <w:tab/>
        <w:t>описав</w:t>
        <w:tab/>
        <w:t>их</w:t>
        <w:tab/>
        <w:t>РРРВ</w:t>
        <w:tab/>
        <w:t>РРРРе</w:t>
        <w:tab/>
        <w:t>РВРР</w:t>
        <w:tab/>
        <w:t>РВРРе</w:t>
        <w:tab/>
        <w:t>и</w:t>
        <w:tab/>
        <w:t>т</w:t>
        <w:tab/>
        <w:t>д</w:t>
        <w:tab/>
        <w:t>вплоть</w:t>
        <w:tab/>
        <w:t>до</w:t>
        <w:tab/>
        <w:t>РеРеРеВ</w:t>
        <w:tab/>
        <w:t>причем</w:t>
        <w:tab/>
        <w:t>большинство</w:t>
        <w:tab/>
        <w:t>таких диаграмм</w:t>
        <w:tab/>
        <w:t>можно</w:t>
        <w:tab/>
        <w:t>подтвердить</w:t>
        <w:tab/>
        <w:t>примерами</w:t>
        <w:tab/>
        <w:t>из</w:t>
        <w:tab/>
        <w:t>клинической</w:t>
        <w:tab/>
        <w:t>практики</w:t>
        <w:tab/>
        <w:t>или повседневной</w:t>
        <w:tab/>
        <w:t>жизни</w:t>
        <w:tab/>
        <w:tab/>
        <w:t>ЭБ</w:t>
        <w:tab/>
        <w:t>Но</w:t>
        <w:tab/>
        <w:t>к</w:t>
        <w:tab/>
        <w:t>счастью</w:t>
        <w:tab/>
        <w:t>в</w:t>
        <w:tab/>
        <w:t>повседневной</w:t>
        <w:tab/>
        <w:t>жизни</w:t>
        <w:tab/>
        <w:t>и</w:t>
        <w:tab/>
        <w:t>в клинической</w:t>
        <w:tab/>
        <w:t>практике</w:t>
        <w:tab/>
        <w:t>обычно</w:t>
        <w:tab/>
        <w:t>происходят</w:t>
        <w:tab/>
        <w:t>только</w:t>
        <w:tab/>
        <w:t>четыре</w:t>
        <w:tab/>
        <w:t>из</w:t>
        <w:tab/>
        <w:t>них</w:t>
        <w:tab/>
        <w:t>Это</w:t>
        <w:tab/>
        <w:t>две описанные</w:t>
        <w:tab/>
        <w:t>выше</w:t>
        <w:tab/>
        <w:t>транзакции</w:t>
        <w:tab/>
        <w:t>первый</w:t>
        <w:tab/>
        <w:t>тип</w:t>
        <w:tab/>
        <w:t>ВВРеР</w:t>
        <w:tab/>
        <w:tab/>
        <w:t>реакция</w:t>
        <w:tab/>
        <w:t>переноса второй</w:t>
        <w:tab/>
        <w:t>тип</w:t>
        <w:tab/>
        <w:t>ВВРРе</w:t>
        <w:tab/>
        <w:tab/>
        <w:t>реакция</w:t>
        <w:tab/>
        <w:t>контрпереноса</w:t>
        <w:tab/>
        <w:t>плюс</w:t>
        <w:tab/>
        <w:t>третий</w:t>
        <w:tab/>
        <w:t>тип</w:t>
        <w:tab/>
        <w:t xml:space="preserve">РеРВВ </w:t>
        <w:tab/>
        <w:t>раздражительная</w:t>
        <w:tab/>
        <w:t>реакция</w:t>
        <w:tab/>
        <w:t>когда</w:t>
        <w:tab/>
        <w:t>человек</w:t>
        <w:tab/>
        <w:t>ожидающий</w:t>
        <w:tab/>
        <w:t>сочувствия получает</w:t>
        <w:tab/>
        <w:t>вместо</w:t>
        <w:tab/>
        <w:t>нее</w:t>
        <w:tab/>
        <w:t>сухие</w:t>
        <w:tab/>
        <w:t>факты</w:t>
        <w:tab/>
        <w:t>и</w:t>
        <w:tab/>
        <w:t>четвертый</w:t>
        <w:tab/>
        <w:t>тип</w:t>
        <w:tab/>
        <w:t>РРеВВ</w:t>
        <w:tab/>
        <w:tab/>
        <w:t>дерзость когда</w:t>
        <w:tab/>
        <w:t>человек</w:t>
        <w:tab/>
        <w:t>ожидающий</w:t>
        <w:tab/>
        <w:t>услышать</w:t>
        <w:tab/>
        <w:t>жалобу</w:t>
        <w:tab/>
        <w:t>получает</w:t>
        <w:tab/>
        <w:t>ответ</w:t>
        <w:tab/>
        <w:t>который кажется</w:t>
        <w:tab/>
        <w:t>ему</w:t>
        <w:tab/>
        <w:t>наглым</w:t>
        <w:tab/>
        <w:t>и</w:t>
        <w:tab/>
        <w:t>самоуверенным</w:t>
        <w:tab/>
        <w:t>и</w:t>
        <w:tab/>
        <w:t>который</w:t>
        <w:tab/>
        <w:t>заключается</w:t>
        <w:tab/>
        <w:t>в</w:t>
        <w:tab/>
        <w:t>обращении к</w:t>
        <w:tab/>
        <w:t>фактам</w:t>
      </w:r>
    </w:p>
    <w:p>
      <w:r>
        <w:t>Пересеченные</w:t>
        <w:tab/>
        <w:t>и</w:t>
        <w:tab/>
        <w:t>дополняющие</w:t>
        <w:tab/>
        <w:t>транзакции</w:t>
        <w:tab/>
        <w:t>просты</w:t>
        <w:tab/>
        <w:t>и</w:t>
        <w:tab/>
        <w:t>принадлежат</w:t>
        <w:tab/>
        <w:t>к транзакциям</w:t>
        <w:tab/>
        <w:t>одного</w:t>
        <w:tab/>
        <w:t>уровня</w:t>
        <w:tab/>
        <w:t>Но</w:t>
        <w:tab/>
        <w:t>существуют</w:t>
        <w:tab/>
        <w:t>также</w:t>
        <w:tab/>
        <w:t>два</w:t>
        <w:tab/>
        <w:t>типа</w:t>
        <w:tab/>
        <w:t>неявно выраженных</w:t>
        <w:tab/>
        <w:t>или</w:t>
        <w:tab/>
        <w:t>двухуровневых</w:t>
        <w:tab/>
        <w:t>транзакций</w:t>
        <w:tab/>
        <w:tab/>
        <w:t>угловая</w:t>
        <w:tab/>
        <w:t>и</w:t>
        <w:tab/>
        <w:t>двойная</w:t>
        <w:tab/>
        <w:t>На рисунке</w:t>
        <w:tab/>
        <w:t>4А</w:t>
        <w:tab/>
        <w:t>представлена</w:t>
        <w:tab/>
        <w:t>угловая</w:t>
        <w:tab/>
        <w:t>транзакция</w:t>
        <w:tab/>
        <w:t>в</w:t>
        <w:tab/>
        <w:t>которой</w:t>
        <w:tab/>
        <w:t>внешне</w:t>
        <w:tab/>
        <w:t>стимул выглядит</w:t>
        <w:tab/>
        <w:t>как</w:t>
        <w:tab/>
        <w:t>Взрослый</w:t>
        <w:tab/>
        <w:t>к</w:t>
        <w:tab/>
        <w:t>Взрослому</w:t>
        <w:tab/>
        <w:t>например</w:t>
        <w:tab/>
        <w:t>разумное</w:t>
        <w:tab/>
        <w:t>предложение торговой</w:t>
        <w:tab/>
        <w:t>сделки</w:t>
        <w:tab/>
        <w:t>а</w:t>
        <w:tab/>
        <w:t>на</w:t>
        <w:tab/>
        <w:t>самом</w:t>
        <w:tab/>
        <w:t>деле</w:t>
        <w:tab/>
        <w:t>предназначен</w:t>
        <w:tab/>
        <w:t>для</w:t>
        <w:tab/>
        <w:t>другого</w:t>
        <w:tab/>
        <w:t>состояния</w:t>
        <w:tab/>
        <w:t>Я</w:t>
        <w:tab/>
        <w:t xml:space="preserve"> Родителя</w:t>
        <w:tab/>
        <w:t>или</w:t>
        <w:tab/>
        <w:t>Ребенка</w:t>
        <w:tab/>
        <w:tab/>
        <w:t>в</w:t>
        <w:tab/>
        <w:t>собеседнике</w:t>
        <w:tab/>
        <w:t>Здесь</w:t>
        <w:tab/>
        <w:t>сплошная</w:t>
        <w:tab/>
        <w:t>линия</w:t>
        <w:tab/>
        <w:t xml:space="preserve"> Взрослый</w:t>
        <w:tab/>
        <w:t>к</w:t>
        <w:tab/>
        <w:t>Взрослому</w:t>
        <w:tab/>
        <w:tab/>
        <w:t>представляет</w:t>
        <w:tab/>
        <w:t>социальный</w:t>
        <w:tab/>
        <w:t>или</w:t>
        <w:tab/>
        <w:t>внешний</w:t>
        <w:tab/>
        <w:t>уровень транзакции</w:t>
        <w:tab/>
        <w:t>в</w:t>
        <w:tab/>
        <w:t>то</w:t>
        <w:tab/>
        <w:t>время</w:t>
        <w:tab/>
        <w:t>как</w:t>
        <w:tab/>
        <w:t>пунктир</w:t>
        <w:tab/>
        <w:t>показывает</w:t>
        <w:tab/>
        <w:t>психологический</w:t>
        <w:tab/>
        <w:t>или скрытый</w:t>
        <w:tab/>
        <w:t>уровень</w:t>
        <w:tab/>
        <w:t>Если</w:t>
        <w:tab/>
        <w:t>угловая</w:t>
        <w:tab/>
        <w:t>транзакция</w:t>
        <w:tab/>
        <w:t>в</w:t>
        <w:tab/>
        <w:t>данном</w:t>
        <w:tab/>
        <w:t>случае</w:t>
        <w:tab/>
        <w:t>успешна реакция</w:t>
        <w:tab/>
        <w:t>последует</w:t>
        <w:tab/>
        <w:t>от</w:t>
        <w:tab/>
        <w:t>Ребенка</w:t>
        <w:tab/>
        <w:t>к</w:t>
        <w:tab/>
        <w:t>Взрослому</w:t>
        <w:tab/>
        <w:t>а</w:t>
        <w:tab/>
        <w:t>не</w:t>
        <w:tab/>
        <w:t>от</w:t>
        <w:tab/>
        <w:t>Взрослого</w:t>
        <w:tab/>
        <w:t>к</w:t>
        <w:tab/>
        <w:t>Взрослому если</w:t>
        <w:tab/>
        <w:t>неудачна</w:t>
        <w:tab/>
        <w:t>Взрослый</w:t>
        <w:tab/>
        <w:t>в</w:t>
        <w:tab/>
        <w:t>собеседнике</w:t>
        <w:tab/>
        <w:t>сохранит</w:t>
        <w:tab/>
        <w:t>контроль</w:t>
        <w:tab/>
        <w:t>и</w:t>
        <w:tab/>
        <w:t>реакция</w:t>
        <w:tab/>
        <w:t>будет не</w:t>
        <w:tab/>
        <w:t>от</w:t>
        <w:tab/>
        <w:t>Ребенка</w:t>
        <w:tab/>
        <w:t>а</w:t>
        <w:tab/>
        <w:t>от</w:t>
        <w:tab/>
        <w:t>Взрослого</w:t>
        <w:tab/>
        <w:t>Рассматривая</w:t>
        <w:tab/>
        <w:t>различные</w:t>
        <w:tab/>
        <w:t>способы вовлечения</w:t>
        <w:tab/>
        <w:t>состояний</w:t>
        <w:tab/>
        <w:t>Я</w:t>
        <w:tab/>
        <w:t>мы</w:t>
        <w:tab/>
        <w:t>на</w:t>
        <w:tab/>
        <w:t>диаграммах</w:t>
        <w:tab/>
        <w:t>рисунки</w:t>
        <w:tab/>
        <w:t>4</w:t>
        <w:tab/>
        <w:t>А</w:t>
        <w:tab/>
        <w:t>и</w:t>
        <w:tab/>
        <w:t>2</w:t>
        <w:tab/>
        <w:t>Б</w:t>
        <w:tab/>
        <w:t>можем видеть</w:t>
        <w:tab/>
        <w:t>что</w:t>
        <w:tab/>
        <w:t>существует</w:t>
        <w:tab/>
        <w:t>18</w:t>
        <w:tab/>
        <w:t>разновидностей</w:t>
        <w:tab/>
        <w:t>успешных</w:t>
        <w:tab/>
        <w:t>угловых</w:t>
        <w:tab/>
        <w:t>транзакций в</w:t>
        <w:tab/>
        <w:t>которых</w:t>
        <w:tab/>
        <w:t>реакция</w:t>
        <w:tab/>
        <w:t>представлена</w:t>
        <w:tab/>
        <w:t>пунктирной</w:t>
        <w:tab/>
        <w:t>линией</w:t>
        <w:tab/>
        <w:t>и</w:t>
        <w:tab/>
        <w:t>столько</w:t>
        <w:tab/>
        <w:t>же неудачных</w:t>
        <w:tab/>
        <w:t>угловых</w:t>
        <w:tab/>
        <w:t>транзакций</w:t>
        <w:tab/>
        <w:t>в</w:t>
        <w:tab/>
        <w:t>которых</w:t>
        <w:tab/>
        <w:t>реакция</w:t>
        <w:tab/>
        <w:t>изображена</w:t>
        <w:tab/>
        <w:t>сплошной линией</w:t>
        <w:tab/>
        <w:t>параллельной</w:t>
        <w:tab/>
        <w:t>линии</w:t>
        <w:tab/>
        <w:t>стимула</w:t>
      </w:r>
    </w:p>
    <w:p>
      <w:r>
        <w:t>Успешная</w:t>
        <w:tab/>
        <w:t>угловая</w:t>
        <w:tab/>
        <w:t>транзакция</w:t>
        <w:tab/>
        <w:t>ВВВРе</w:t>
        <w:tab/>
        <w:t>РеВ</w:t>
      </w:r>
    </w:p>
    <w:p>
      <w:r>
        <w:tab/>
        <w:t>А</w:t>
      </w:r>
    </w:p>
    <w:p>
      <w:r>
        <w:t>Двойная</w:t>
        <w:tab/>
        <w:t>транзакция</w:t>
        <w:tab/>
        <w:t>ВВВВ</w:t>
        <w:tab/>
        <w:t>РеРеРеРе</w:t>
      </w:r>
    </w:p>
    <w:p>
      <w:r>
        <w:tab/>
        <w:t>Б</w:t>
      </w:r>
    </w:p>
    <w:p>
      <w:r>
        <w:t>На</w:t>
        <w:tab/>
        <w:t>рисунке</w:t>
        <w:tab/>
        <w:t>4Б</w:t>
        <w:tab/>
        <w:t>представлена</w:t>
        <w:tab/>
        <w:t>двойная</w:t>
        <w:tab/>
        <w:t>транзакция</w:t>
        <w:tab/>
        <w:t>И</w:t>
        <w:tab/>
        <w:t>в</w:t>
        <w:tab/>
        <w:t>этом</w:t>
        <w:tab/>
        <w:t>случае</w:t>
        <w:tab/>
        <w:t>есть два</w:t>
        <w:tab/>
        <w:t>уровня</w:t>
        <w:tab/>
        <w:t>Скрытый</w:t>
        <w:tab/>
        <w:t>психологический</w:t>
        <w:tab/>
        <w:t>уровень</w:t>
        <w:tab/>
        <w:t>отличается</w:t>
        <w:tab/>
        <w:t>от</w:t>
        <w:tab/>
        <w:t>открытого социального</w:t>
        <w:tab/>
        <w:t>Изучение</w:t>
        <w:tab/>
        <w:t>этих</w:t>
        <w:tab/>
        <w:t>диаграмм</w:t>
        <w:tab/>
        <w:t>показывает</w:t>
        <w:tab/>
        <w:t>что</w:t>
        <w:tab/>
        <w:t>существует</w:t>
        <w:tab/>
        <w:t>812</w:t>
        <w:tab/>
        <w:t>или 6561</w:t>
        <w:tab/>
        <w:t>различных</w:t>
        <w:tab/>
        <w:t>типов</w:t>
        <w:tab/>
        <w:t>двойных</w:t>
        <w:tab/>
        <w:t>транзакций</w:t>
        <w:tab/>
        <w:t>Если</w:t>
        <w:tab/>
        <w:t>вычесть</w:t>
        <w:tab/>
        <w:t>те</w:t>
        <w:tab/>
        <w:t>в</w:t>
        <w:tab/>
        <w:t>которых социальный</w:t>
        <w:tab/>
        <w:t>и</w:t>
        <w:tab/>
        <w:t>психологический</w:t>
        <w:tab/>
        <w:t>уровни</w:t>
        <w:tab/>
        <w:t>повторяют</w:t>
        <w:tab/>
        <w:t>друг</w:t>
        <w:tab/>
        <w:t>друга</w:t>
        <w:tab/>
        <w:t>это</w:t>
        <w:tab/>
        <w:t>в сущности</w:t>
        <w:tab/>
        <w:t>81</w:t>
        <w:tab/>
        <w:t>простая</w:t>
        <w:tab/>
        <w:t>транзакция</w:t>
        <w:tab/>
        <w:t>остается</w:t>
        <w:tab/>
        <w:t>6480</w:t>
        <w:tab/>
        <w:t>типов</w:t>
        <w:tab/>
        <w:t>двойных транзакций</w:t>
        <w:tab/>
        <w:t>К</w:t>
        <w:tab/>
        <w:t>счастью</w:t>
        <w:tab/>
        <w:t>только</w:t>
        <w:tab/>
        <w:t>шесть</w:t>
        <w:tab/>
        <w:t>из</w:t>
        <w:tab/>
        <w:t>них</w:t>
        <w:tab/>
        <w:t>имеют</w:t>
        <w:tab/>
        <w:t>значение</w:t>
        <w:tab/>
        <w:t>в</w:t>
        <w:tab/>
        <w:t>клинической и</w:t>
        <w:tab/>
        <w:t>повседневной</w:t>
        <w:tab/>
        <w:t>практике</w:t>
      </w:r>
    </w:p>
    <w:p>
      <w:r>
        <w:t>Читатель</w:t>
        <w:tab/>
        <w:t>может</w:t>
        <w:tab/>
        <w:t>спросить</w:t>
        <w:tab/>
        <w:t>зачем</w:t>
        <w:tab/>
        <w:t>в</w:t>
        <w:tab/>
        <w:t>этой</w:t>
        <w:tab/>
        <w:t>главе</w:t>
        <w:tab/>
        <w:t>приводится</w:t>
        <w:tab/>
        <w:t>так</w:t>
        <w:tab/>
        <w:t>много цифр</w:t>
        <w:tab/>
        <w:t>Это</w:t>
        <w:tab/>
        <w:t>сделано</w:t>
        <w:tab/>
        <w:t>по</w:t>
        <w:tab/>
        <w:t>трем</w:t>
        <w:tab/>
        <w:t>причинам</w:t>
        <w:tab/>
        <w:t>1</w:t>
        <w:tab/>
        <w:t>Причина</w:t>
        <w:tab/>
        <w:t>Ребенка</w:t>
        <w:tab/>
        <w:t>многие</w:t>
        <w:tab/>
        <w:t>любят числа</w:t>
        <w:tab/>
        <w:t>2</w:t>
        <w:tab/>
        <w:t>Причина</w:t>
        <w:tab/>
        <w:t>Взрослого</w:t>
        <w:tab/>
        <w:t>стремление</w:t>
        <w:tab/>
        <w:t>продемонстрировать</w:t>
        <w:tab/>
        <w:t>что транзакционный</w:t>
        <w:tab/>
        <w:t>анализ</w:t>
        <w:tab/>
        <w:t>точнее</w:t>
        <w:tab/>
        <w:t>большинства</w:t>
        <w:tab/>
        <w:t>социальных</w:t>
        <w:tab/>
        <w:t>и психологических</w:t>
        <w:tab/>
        <w:t>теорий</w:t>
        <w:tab/>
        <w:t>3</w:t>
        <w:tab/>
        <w:t>Причина</w:t>
        <w:tab/>
        <w:t>Родителя</w:t>
        <w:tab/>
        <w:t>показать</w:t>
        <w:tab/>
        <w:t>что</w:t>
        <w:tab/>
        <w:t>этот</w:t>
        <w:tab/>
        <w:t>анализ сколь</w:t>
        <w:tab/>
        <w:t>бы</w:t>
        <w:tab/>
        <w:t>он</w:t>
        <w:tab/>
        <w:t>ни</w:t>
        <w:tab/>
        <w:t>был</w:t>
        <w:tab/>
        <w:t>точен</w:t>
        <w:tab/>
        <w:t>не</w:t>
        <w:tab/>
        <w:t>способен</w:t>
        <w:tab/>
        <w:t>вместить</w:t>
        <w:tab/>
        <w:t>все</w:t>
        <w:tab/>
        <w:t>разнообразие</w:t>
        <w:tab/>
        <w:t>живых людей</w:t>
        <w:tab/>
        <w:t>Например</w:t>
        <w:tab/>
        <w:t>если</w:t>
        <w:tab/>
        <w:t>мы</w:t>
        <w:tab/>
        <w:t>участвуем</w:t>
        <w:tab/>
        <w:t>только</w:t>
        <w:tab/>
        <w:t>в</w:t>
        <w:tab/>
        <w:t>трех</w:t>
        <w:tab/>
        <w:t>транзакциях</w:t>
        <w:tab/>
        <w:t>и</w:t>
        <w:tab/>
        <w:t>перед нами</w:t>
        <w:tab/>
        <w:t>каждый</w:t>
        <w:tab/>
        <w:t>раз</w:t>
        <w:tab/>
        <w:t>выбор</w:t>
        <w:tab/>
        <w:t>из</w:t>
        <w:tab/>
        <w:t>6597</w:t>
        <w:tab/>
        <w:t>вариантов</w:t>
        <w:tab/>
        <w:t>мы</w:t>
        <w:tab/>
        <w:t>можем</w:t>
        <w:tab/>
        <w:t>провести</w:t>
        <w:tab/>
        <w:t>эти транзакции</w:t>
        <w:tab/>
        <w:t>65973</w:t>
        <w:tab/>
        <w:t>способами</w:t>
        <w:tab/>
        <w:t>Это</w:t>
        <w:tab/>
        <w:t>дает</w:t>
        <w:tab/>
        <w:t>примерно</w:t>
        <w:tab/>
        <w:t>300</w:t>
        <w:tab/>
        <w:t>миллиардов различных</w:t>
        <w:tab/>
        <w:t>способов</w:t>
        <w:tab/>
        <w:t>осуществления</w:t>
        <w:tab/>
        <w:t>такого</w:t>
        <w:tab/>
        <w:t>взаимодействия</w:t>
        <w:tab/>
        <w:t>Это несомненно</w:t>
        <w:tab/>
        <w:t>предоставляет</w:t>
        <w:tab/>
        <w:t>нам</w:t>
        <w:tab/>
        <w:t>все</w:t>
        <w:tab/>
        <w:t>возможности</w:t>
        <w:tab/>
        <w:t>для</w:t>
        <w:tab/>
        <w:t>выражения</w:t>
        <w:tab/>
        <w:t>своей индивидуальности</w:t>
      </w:r>
    </w:p>
    <w:p>
      <w:r>
        <w:t>Если</w:t>
        <w:tab/>
        <w:t>все</w:t>
        <w:tab/>
        <w:t>население</w:t>
        <w:tab/>
        <w:t>Земли</w:t>
        <w:tab/>
        <w:t>разбить</w:t>
        <w:tab/>
        <w:t>на</w:t>
        <w:tab/>
        <w:t>пары</w:t>
        <w:tab/>
        <w:t>то</w:t>
        <w:tab/>
        <w:t>эти</w:t>
        <w:tab/>
        <w:t>пары</w:t>
        <w:tab/>
        <w:t>смогли</w:t>
        <w:tab/>
        <w:t>бы</w:t>
        <w:tab/>
        <w:t>по двести</w:t>
        <w:tab/>
        <w:t>раз</w:t>
        <w:tab/>
        <w:t>обменяться</w:t>
        <w:tab/>
        <w:t>взаимодействиями</w:t>
        <w:tab/>
        <w:t>и</w:t>
        <w:tab/>
        <w:t>при</w:t>
        <w:tab/>
        <w:t>этом</w:t>
        <w:tab/>
        <w:t>ни</w:t>
        <w:tab/>
        <w:t>разу</w:t>
        <w:tab/>
        <w:t>не</w:t>
        <w:tab/>
        <w:t>повторили бы</w:t>
        <w:tab/>
        <w:t>друг</w:t>
        <w:tab/>
        <w:t>друга</w:t>
        <w:tab/>
        <w:t>и</w:t>
        <w:tab/>
        <w:t>не</w:t>
        <w:tab/>
        <w:t>воспроизвели</w:t>
        <w:tab/>
        <w:t>бы</w:t>
        <w:tab/>
        <w:t>свои</w:t>
        <w:tab/>
        <w:t>прежние</w:t>
        <w:tab/>
        <w:t>взаимодействия Поскольку</w:t>
        <w:tab/>
        <w:t>люди</w:t>
        <w:tab/>
        <w:t>обычно</w:t>
        <w:tab/>
        <w:t>вовлечены</w:t>
        <w:tab/>
        <w:t>в</w:t>
        <w:tab/>
        <w:t>сотни</w:t>
        <w:tab/>
        <w:t>и</w:t>
        <w:tab/>
        <w:t>тысячи</w:t>
        <w:tab/>
        <w:t>транзакций ежедневно</w:t>
        <w:tab/>
        <w:t>в</w:t>
        <w:tab/>
        <w:t>распоряжении</w:t>
        <w:tab/>
        <w:t>каждого</w:t>
        <w:tab/>
        <w:t>триллионы</w:t>
        <w:tab/>
        <w:t>и</w:t>
        <w:tab/>
        <w:t>триллионы</w:t>
        <w:tab/>
        <w:t>вариантов Даже</w:t>
        <w:tab/>
        <w:t>если</w:t>
        <w:tab/>
        <w:t>человек</w:t>
        <w:tab/>
        <w:t>испытывает</w:t>
        <w:tab/>
        <w:t>отвращение</w:t>
        <w:tab/>
        <w:t>к</w:t>
        <w:tab/>
        <w:t>пяти</w:t>
        <w:tab/>
        <w:t>тысячам</w:t>
        <w:tab/>
        <w:t>из</w:t>
        <w:tab/>
        <w:t>6597 вариантов</w:t>
        <w:tab/>
        <w:t>транзакций</w:t>
        <w:tab/>
        <w:t>и</w:t>
        <w:tab/>
        <w:t>никогда</w:t>
        <w:tab/>
        <w:t>в</w:t>
        <w:tab/>
        <w:t>них</w:t>
        <w:tab/>
        <w:t>не</w:t>
        <w:tab/>
        <w:t>вступает</w:t>
        <w:tab/>
        <w:t>все</w:t>
        <w:tab/>
        <w:t>равно</w:t>
        <w:tab/>
        <w:t>у</w:t>
        <w:tab/>
        <w:t>него достаточно</w:t>
        <w:tab/>
        <w:t>пространства</w:t>
        <w:tab/>
        <w:t>для</w:t>
        <w:tab/>
        <w:t>маневра</w:t>
        <w:tab/>
        <w:t>и</w:t>
        <w:tab/>
        <w:t>поведение</w:t>
        <w:tab/>
        <w:t>человека</w:t>
        <w:tab/>
        <w:t>совсем</w:t>
        <w:tab/>
        <w:t>не обязательно</w:t>
        <w:tab/>
        <w:t>должно</w:t>
        <w:tab/>
        <w:t>становиться</w:t>
        <w:tab/>
        <w:t>стереотипным</w:t>
        <w:tab/>
        <w:t>если</w:t>
        <w:tab/>
        <w:t>он</w:t>
        <w:tab/>
        <w:t>сам</w:t>
        <w:tab/>
        <w:t>того</w:t>
        <w:tab/>
        <w:t>не захочет</w:t>
        <w:tab/>
        <w:t>А</w:t>
        <w:tab/>
        <w:t>если</w:t>
        <w:tab/>
        <w:t>захочет</w:t>
        <w:tab/>
        <w:t>как</w:t>
        <w:tab/>
        <w:t>поступает</w:t>
        <w:tab/>
        <w:t>большинство</w:t>
        <w:tab/>
        <w:t>то</w:t>
        <w:tab/>
        <w:t>это</w:t>
        <w:tab/>
        <w:t>не</w:t>
        <w:tab/>
        <w:t>вина транзакционного</w:t>
        <w:tab/>
        <w:t>анализа</w:t>
        <w:tab/>
        <w:t>но</w:t>
        <w:tab/>
        <w:t>влияние</w:t>
        <w:tab/>
        <w:t>других</w:t>
        <w:tab/>
        <w:t>воздействий</w:t>
        <w:tab/>
        <w:t>которые рассматриваются</w:t>
        <w:tab/>
        <w:t>в</w:t>
        <w:tab/>
        <w:t>данной</w:t>
        <w:tab/>
        <w:t>книге</w:t>
      </w:r>
    </w:p>
    <w:p>
      <w:r>
        <w:t>Поскольку</w:t>
        <w:tab/>
        <w:t>система</w:t>
        <w:tab/>
        <w:t>в</w:t>
        <w:tab/>
        <w:t>целом</w:t>
        <w:tab/>
        <w:t>со</w:t>
        <w:tab/>
        <w:t>всеми</w:t>
        <w:tab/>
        <w:t>ее</w:t>
        <w:tab/>
        <w:t>ответвлениями</w:t>
        <w:tab/>
        <w:t>называется транзакционным</w:t>
        <w:tab/>
        <w:t>анализом</w:t>
        <w:tab/>
        <w:t>как</w:t>
        <w:tab/>
        <w:t>описано</w:t>
        <w:tab/>
        <w:t>выше</w:t>
        <w:tab/>
        <w:t>анализ</w:t>
        <w:tab/>
        <w:t>единичной транзакции</w:t>
        <w:tab/>
        <w:t>мы</w:t>
        <w:tab/>
        <w:t>будем</w:t>
        <w:tab/>
        <w:t>называть</w:t>
        <w:tab/>
        <w:t>собственно</w:t>
        <w:tab/>
        <w:t>транзакционным</w:t>
        <w:tab/>
        <w:t>анализом</w:t>
        <w:tab/>
        <w:t>что представляет</w:t>
        <w:tab/>
        <w:t>собой</w:t>
        <w:tab/>
        <w:t>второй</w:t>
        <w:tab/>
        <w:t>шаг</w:t>
        <w:tab/>
        <w:t>структурного</w:t>
        <w:tab/>
        <w:t>анализа</w:t>
        <w:tab/>
        <w:t>Собственно транзакционный</w:t>
        <w:tab/>
        <w:t>анализ</w:t>
        <w:tab/>
        <w:t>дает</w:t>
        <w:tab/>
        <w:t>строгое</w:t>
        <w:tab/>
        <w:t>определение</w:t>
        <w:tab/>
        <w:t>всей</w:t>
        <w:tab/>
        <w:t>системы</w:t>
        <w:tab/>
        <w:t>в</w:t>
        <w:tab/>
        <w:t>целом что</w:t>
        <w:tab/>
        <w:t>представляет</w:t>
        <w:tab/>
        <w:t>интерес</w:t>
        <w:tab/>
        <w:t>преимущественно</w:t>
        <w:tab/>
        <w:t>для</w:t>
        <w:tab/>
        <w:t>людей</w:t>
        <w:tab/>
        <w:t>владеющих научной</w:t>
        <w:tab/>
        <w:t>методологией</w:t>
        <w:tab/>
        <w:t>Транзакция</w:t>
        <w:tab/>
        <w:t>состоящая</w:t>
        <w:tab/>
        <w:t>из</w:t>
        <w:tab/>
        <w:t>единичного</w:t>
        <w:tab/>
        <w:t>стимула</w:t>
        <w:tab/>
        <w:t>и единичной</w:t>
        <w:tab/>
        <w:t>реакции</w:t>
        <w:tab/>
        <w:t>вербальной</w:t>
        <w:tab/>
        <w:t>или</w:t>
        <w:tab/>
        <w:t>невербальной</w:t>
        <w:tab/>
        <w:t>то</w:t>
        <w:tab/>
        <w:t>есть</w:t>
        <w:tab/>
        <w:t>словесной</w:t>
        <w:tab/>
        <w:t>или несловесной</w:t>
        <w:tab/>
        <w:t>есть</w:t>
        <w:tab/>
        <w:t>единица</w:t>
        <w:tab/>
        <w:t>социального</w:t>
        <w:tab/>
        <w:t>действия</w:t>
        <w:tab/>
        <w:t>Она</w:t>
        <w:tab/>
        <w:t>называется транзакцией</w:t>
        <w:tab/>
        <w:t>поскольку</w:t>
        <w:tab/>
        <w:t>каждый</w:t>
        <w:tab/>
        <w:t>участник</w:t>
        <w:tab/>
        <w:t>чтото</w:t>
        <w:tab/>
        <w:t>от</w:t>
        <w:tab/>
        <w:t>нее</w:t>
        <w:tab/>
        <w:t>получает</w:t>
        <w:tab/>
        <w:t>почему собственно</w:t>
        <w:tab/>
        <w:t>и</w:t>
        <w:tab/>
        <w:t>участвует</w:t>
        <w:tab/>
        <w:t>в</w:t>
        <w:tab/>
        <w:t>транзакции</w:t>
        <w:tab/>
        <w:t>Все</w:t>
        <w:tab/>
        <w:t>происходящее</w:t>
        <w:tab/>
        <w:t>между</w:t>
        <w:tab/>
        <w:t>двумя</w:t>
        <w:tab/>
        <w:t>и большим</w:t>
        <w:tab/>
        <w:t>количеством</w:t>
        <w:tab/>
        <w:t>людей</w:t>
        <w:tab/>
        <w:t>можно</w:t>
        <w:tab/>
        <w:t>разбить</w:t>
        <w:tab/>
        <w:t>на</w:t>
        <w:tab/>
        <w:t>серию</w:t>
        <w:tab/>
        <w:t>простых</w:t>
        <w:tab/>
        <w:t>транзакций и</w:t>
        <w:tab/>
        <w:t>это</w:t>
        <w:tab/>
        <w:t>предоставляет</w:t>
        <w:tab/>
        <w:t>все</w:t>
        <w:tab/>
        <w:t>преимущества</w:t>
        <w:tab/>
        <w:t>какие</w:t>
        <w:tab/>
        <w:t>получает</w:t>
        <w:tab/>
        <w:t>любая</w:t>
        <w:tab/>
        <w:t>наука работая</w:t>
        <w:tab/>
        <w:t>с</w:t>
        <w:tab/>
        <w:t>хорошо</w:t>
        <w:tab/>
        <w:t>классифицированным</w:t>
        <w:tab/>
        <w:t>и</w:t>
        <w:tab/>
        <w:t>определенным</w:t>
        <w:tab/>
        <w:t>материалом</w:t>
      </w:r>
    </w:p>
    <w:p>
      <w:r>
        <w:t>Транзакционный</w:t>
        <w:tab/>
        <w:t>анализ</w:t>
        <w:tab/>
        <w:t>есть</w:t>
        <w:tab/>
        <w:t>теория</w:t>
        <w:tab/>
        <w:t>личности</w:t>
        <w:tab/>
        <w:t>и</w:t>
        <w:tab/>
        <w:t>социального</w:t>
        <w:tab/>
        <w:t>действия а</w:t>
        <w:tab/>
        <w:t>также</w:t>
        <w:tab/>
        <w:t>клинический</w:t>
        <w:tab/>
        <w:t>метод</w:t>
        <w:tab/>
        <w:t>психотерапии</w:t>
        <w:tab/>
        <w:t>он</w:t>
        <w:tab/>
        <w:t>основывается</w:t>
        <w:tab/>
        <w:t>на</w:t>
        <w:tab/>
        <w:t>анализе</w:t>
        <w:tab/>
        <w:t>всех возможных</w:t>
        <w:tab/>
        <w:t>транзакций</w:t>
        <w:tab/>
        <w:t>между</w:t>
        <w:tab/>
        <w:t>двумя</w:t>
        <w:tab/>
        <w:t>или</w:t>
        <w:tab/>
        <w:t>большим</w:t>
        <w:tab/>
        <w:t>количеством</w:t>
        <w:tab/>
        <w:t>людей</w:t>
        <w:tab/>
        <w:t>на основе</w:t>
        <w:tab/>
        <w:t>специально</w:t>
        <w:tab/>
        <w:t>определенных</w:t>
        <w:tab/>
        <w:t>состояний</w:t>
        <w:tab/>
        <w:t>Я</w:t>
        <w:tab/>
        <w:t>все</w:t>
        <w:tab/>
        <w:t>транзакции</w:t>
        <w:tab/>
        <w:t>сводятся</w:t>
        <w:tab/>
        <w:t>к определенному</w:t>
        <w:tab/>
        <w:t>ограниченному</w:t>
        <w:tab/>
        <w:t>количеству</w:t>
        <w:tab/>
        <w:t>типов</w:t>
        <w:tab/>
        <w:t>9</w:t>
        <w:tab/>
        <w:t>дополняющих</w:t>
        <w:tab/>
        <w:t>72 пересеченных</w:t>
        <w:tab/>
        <w:t>6480</w:t>
        <w:tab/>
        <w:t>двойных</w:t>
        <w:tab/>
        <w:t>и</w:t>
        <w:tab/>
        <w:t>36</w:t>
        <w:tab/>
        <w:t>угловых</w:t>
        <w:tab/>
        <w:t>Только</w:t>
        <w:tab/>
        <w:t>пятнадцать</w:t>
        <w:tab/>
        <w:t>из</w:t>
        <w:tab/>
        <w:t>этих транзакций</w:t>
        <w:tab/>
        <w:t>встречаются</w:t>
        <w:tab/>
        <w:t>в</w:t>
        <w:tab/>
        <w:t>обычной</w:t>
        <w:tab/>
        <w:t>практике</w:t>
        <w:tab/>
        <w:t>остальные</w:t>
        <w:tab/>
        <w:t>представляют собой</w:t>
        <w:tab/>
        <w:t>скорее</w:t>
        <w:tab/>
        <w:t>академический</w:t>
        <w:tab/>
        <w:t>интерес</w:t>
        <w:tab/>
        <w:t>Любую</w:t>
        <w:tab/>
        <w:t>систему</w:t>
        <w:tab/>
        <w:t>или</w:t>
        <w:tab/>
        <w:t>любой</w:t>
        <w:tab/>
        <w:t>подход не</w:t>
        <w:tab/>
        <w:t>основанные</w:t>
        <w:tab/>
        <w:t>на</w:t>
        <w:tab/>
        <w:t>тщательном</w:t>
        <w:tab/>
        <w:t>и</w:t>
        <w:tab/>
        <w:t>строгом</w:t>
        <w:tab/>
        <w:t>изучении</w:t>
        <w:tab/>
        <w:t>единичных</w:t>
        <w:tab/>
        <w:t>транзакций</w:t>
        <w:tab/>
        <w:t>с учетом</w:t>
        <w:tab/>
        <w:t>компонентов</w:t>
        <w:tab/>
        <w:t>Я</w:t>
        <w:tab/>
        <w:t>нельзя</w:t>
        <w:tab/>
        <w:t>называть</w:t>
        <w:tab/>
        <w:t>транзакционным</w:t>
        <w:tab/>
        <w:t>анализом</w:t>
        <w:tab/>
        <w:t>Такое определение</w:t>
        <w:tab/>
        <w:t>позволяет</w:t>
        <w:tab/>
        <w:t>создавать</w:t>
        <w:tab/>
        <w:t>модели</w:t>
        <w:tab/>
        <w:t>всех</w:t>
        <w:tab/>
        <w:t>возможных</w:t>
        <w:tab/>
        <w:t>форм социального</w:t>
        <w:tab/>
        <w:t>поведения</w:t>
        <w:tab/>
        <w:t>Способ</w:t>
        <w:tab/>
        <w:t>эффективен</w:t>
        <w:tab/>
        <w:t>поскольку</w:t>
        <w:tab/>
        <w:t>он</w:t>
        <w:tab/>
        <w:t>следует принципу</w:t>
        <w:tab/>
        <w:t>научной</w:t>
        <w:tab/>
        <w:t>экономии</w:t>
        <w:tab/>
        <w:t>который</w:t>
        <w:tab/>
        <w:t>иногда</w:t>
        <w:tab/>
        <w:t>называют</w:t>
        <w:tab/>
        <w:t>бритвой</w:t>
        <w:tab/>
        <w:t xml:space="preserve">Оккама </w:t>
        <w:tab/>
        <w:t>делая</w:t>
        <w:tab/>
        <w:t>только</w:t>
        <w:tab/>
        <w:t>два</w:t>
        <w:tab/>
        <w:t>допущения</w:t>
        <w:tab/>
        <w:t>а</w:t>
        <w:tab/>
        <w:t>человек</w:t>
        <w:tab/>
        <w:t>может</w:t>
        <w:tab/>
        <w:t>переходить</w:t>
        <w:tab/>
        <w:t>от</w:t>
        <w:tab/>
        <w:t>одного состояния</w:t>
        <w:tab/>
        <w:t>Я</w:t>
        <w:tab/>
        <w:t>к</w:t>
        <w:tab/>
        <w:t>другому</w:t>
        <w:tab/>
        <w:t>б</w:t>
        <w:tab/>
        <w:t>если</w:t>
        <w:tab/>
        <w:t>А</w:t>
        <w:tab/>
        <w:t>говорит</w:t>
        <w:tab/>
        <w:t>чтото</w:t>
        <w:tab/>
        <w:t>а</w:t>
        <w:tab/>
        <w:t>Б</w:t>
        <w:tab/>
        <w:t>спустя</w:t>
        <w:tab/>
        <w:t>короткое</w:t>
        <w:tab/>
        <w:t>время тоже</w:t>
        <w:tab/>
        <w:t>чтото</w:t>
        <w:tab/>
        <w:t>говорит</w:t>
        <w:tab/>
        <w:t>можно</w:t>
        <w:tab/>
        <w:t>установить</w:t>
        <w:tab/>
        <w:t>являются</w:t>
        <w:tab/>
        <w:t>ли</w:t>
        <w:tab/>
        <w:t>слова</w:t>
        <w:tab/>
        <w:t>Б</w:t>
        <w:tab/>
        <w:t>ответом</w:t>
        <w:tab/>
        <w:t>на речь</w:t>
        <w:tab/>
        <w:t>А</w:t>
        <w:tab/>
        <w:t>Способ</w:t>
        <w:tab/>
        <w:t>эффективен</w:t>
        <w:tab/>
        <w:t>поскольку</w:t>
        <w:tab/>
        <w:t>до</w:t>
        <w:tab/>
        <w:t>сих</w:t>
        <w:tab/>
        <w:t>пор</w:t>
        <w:tab/>
        <w:t>среди</w:t>
        <w:tab/>
        <w:t>тысяч</w:t>
        <w:tab/>
        <w:t>и миллионов</w:t>
        <w:tab/>
        <w:t>взаимодействий</w:t>
        <w:tab/>
        <w:t>между</w:t>
        <w:tab/>
        <w:t>людьми</w:t>
        <w:tab/>
        <w:t>не</w:t>
        <w:tab/>
        <w:t>нашлось</w:t>
        <w:tab/>
        <w:t>ни</w:t>
        <w:tab/>
        <w:t>одного</w:t>
        <w:tab/>
        <w:t>которое не</w:t>
        <w:tab/>
        <w:t>подпадало</w:t>
        <w:tab/>
        <w:t>бы</w:t>
        <w:tab/>
        <w:t>под</w:t>
        <w:tab/>
        <w:t>эту</w:t>
        <w:tab/>
        <w:t>модель</w:t>
        <w:tab/>
        <w:t>Способ</w:t>
        <w:tab/>
        <w:t>точен</w:t>
        <w:tab/>
        <w:t>и</w:t>
        <w:tab/>
        <w:t>строг</w:t>
        <w:tab/>
        <w:t>так</w:t>
        <w:tab/>
        <w:t>как</w:t>
        <w:tab/>
        <w:t>ограничен простыми</w:t>
        <w:tab/>
        <w:t>арифметическими</w:t>
        <w:tab/>
        <w:t>расчетами</w:t>
      </w:r>
    </w:p>
    <w:p>
      <w:r>
        <w:t>Лучший</w:t>
        <w:tab/>
        <w:t>способ</w:t>
        <w:tab/>
        <w:t>понять</w:t>
        <w:tab/>
        <w:t>транзакционный</w:t>
        <w:tab/>
        <w:t>подход</w:t>
        <w:tab/>
        <w:tab/>
        <w:t>поставить вопрос</w:t>
        <w:tab/>
        <w:t>Что</w:t>
        <w:tab/>
        <w:t>в</w:t>
        <w:tab/>
        <w:t>поведении</w:t>
        <w:tab/>
        <w:t>одно</w:t>
        <w:tab/>
        <w:t>двухили</w:t>
        <w:tab/>
        <w:t>трехлетнего</w:t>
        <w:tab/>
        <w:t>ребенка соответствовало</w:t>
        <w:tab/>
        <w:t>бы</w:t>
        <w:tab/>
        <w:t>поведению</w:t>
        <w:tab/>
        <w:t>взрослого</w:t>
      </w:r>
    </w:p>
    <w:p>
      <w:r>
        <w:t>В</w:t>
        <w:tab/>
        <w:t>Структурирование</w:t>
        <w:tab/>
        <w:t>времени</w:t>
        <w:tab/>
      </w:r>
    </w:p>
    <w:p>
      <w:r>
        <w:t>Длинные</w:t>
        <w:tab/>
        <w:t>серии</w:t>
        <w:tab/>
        <w:t>транзакций</w:t>
        <w:tab/>
        <w:t>тянущиеся</w:t>
        <w:tab/>
        <w:t>порой</w:t>
        <w:tab/>
        <w:t>через</w:t>
        <w:tab/>
        <w:t>всю</w:t>
        <w:tab/>
        <w:t>человеческую жизнь</w:t>
        <w:tab/>
        <w:t>можно</w:t>
        <w:tab/>
        <w:t>классифицировать</w:t>
        <w:tab/>
        <w:t>таким</w:t>
        <w:tab/>
        <w:t>образом</w:t>
        <w:tab/>
        <w:t>чтобы</w:t>
        <w:tab/>
        <w:t>иметь</w:t>
        <w:tab/>
        <w:t>возможность прогнозировать</w:t>
        <w:tab/>
        <w:tab/>
        <w:t>кратковременно</w:t>
        <w:tab/>
        <w:t>или</w:t>
        <w:tab/>
        <w:t>долгосрочно</w:t>
        <w:tab/>
        <w:tab/>
        <w:t>социальное поведение</w:t>
        <w:tab/>
        <w:t>человека</w:t>
        <w:tab/>
        <w:t>Такие</w:t>
        <w:tab/>
        <w:t>серии</w:t>
        <w:tab/>
        <w:t>транзакций</w:t>
        <w:tab/>
        <w:t>происходят</w:t>
        <w:tab/>
        <w:t>даже</w:t>
        <w:tab/>
        <w:t>тогда</w:t>
        <w:tab/>
        <w:t>когда не</w:t>
        <w:tab/>
        <w:t>удовлетворяют</w:t>
        <w:tab/>
        <w:t>инстинктивным</w:t>
        <w:tab/>
        <w:t>стремлениям</w:t>
        <w:tab/>
        <w:t>человека</w:t>
        <w:tab/>
        <w:t>потому</w:t>
        <w:tab/>
        <w:t>что большинство</w:t>
        <w:tab/>
        <w:t>людей</w:t>
        <w:tab/>
        <w:t>испытывает</w:t>
        <w:tab/>
        <w:t>тревогу</w:t>
        <w:tab/>
        <w:t>когда</w:t>
        <w:tab/>
        <w:t>сталкивается</w:t>
        <w:tab/>
        <w:t>с неорганизованным</w:t>
        <w:tab/>
        <w:t>временем</w:t>
        <w:tab/>
        <w:t>именно</w:t>
        <w:tab/>
        <w:t>поэтому</w:t>
        <w:tab/>
        <w:t>многие</w:t>
        <w:tab/>
        <w:t>предпочитают приемы</w:t>
        <w:tab/>
        <w:t>с</w:t>
        <w:tab/>
        <w:t>коктейлями</w:t>
        <w:tab/>
        <w:t>одиночеству</w:t>
        <w:tab/>
        <w:t>Необходимость</w:t>
        <w:tab/>
        <w:t>в</w:t>
        <w:tab/>
        <w:t>структурировании времени</w:t>
        <w:tab/>
        <w:t>основана</w:t>
        <w:tab/>
        <w:t>на</w:t>
        <w:tab/>
        <w:t>трех</w:t>
        <w:tab/>
        <w:t>влечениях</w:t>
        <w:tab/>
        <w:t>или</w:t>
        <w:tab/>
        <w:t>потребностях</w:t>
        <w:tab/>
        <w:t>Первое</w:t>
        <w:tab/>
        <w:tab/>
        <w:t>это стимульный</w:t>
        <w:tab/>
        <w:t>голод</w:t>
        <w:tab/>
        <w:t>или</w:t>
        <w:tab/>
        <w:t>жажда</w:t>
        <w:tab/>
        <w:t>ощущений</w:t>
        <w:tab/>
        <w:t>Большинство</w:t>
        <w:tab/>
        <w:t>организмов включая</w:t>
        <w:tab/>
        <w:t>человеческий</w:t>
        <w:tab/>
        <w:t>нуждаются</w:t>
        <w:tab/>
        <w:t>в</w:t>
        <w:tab/>
        <w:t>стимулирующих</w:t>
        <w:tab/>
        <w:t>воздействиях</w:t>
        <w:tab/>
        <w:t>что</w:t>
        <w:tab/>
        <w:t>бы ни</w:t>
        <w:tab/>
        <w:t>говорили</w:t>
        <w:tab/>
        <w:t>некоторые</w:t>
        <w:tab/>
        <w:t>из</w:t>
        <w:tab/>
        <w:t>нас</w:t>
        <w:tab/>
        <w:t>Это</w:t>
        <w:tab/>
        <w:t>объясняет</w:t>
        <w:tab/>
        <w:t>популярность</w:t>
        <w:tab/>
        <w:t>американских горок</w:t>
        <w:tab/>
        <w:t>и</w:t>
        <w:tab/>
        <w:t>то</w:t>
        <w:tab/>
        <w:t>почему</w:t>
        <w:tab/>
        <w:t>преступники</w:t>
        <w:tab/>
        <w:t>всеми</w:t>
        <w:tab/>
        <w:t>способами</w:t>
        <w:tab/>
        <w:t>стремятся</w:t>
        <w:tab/>
        <w:t>избежать одиночного</w:t>
        <w:tab/>
        <w:t>заключения</w:t>
        <w:tab/>
        <w:t>Второе</w:t>
        <w:tab/>
        <w:tab/>
        <w:t>жажда</w:t>
        <w:tab/>
        <w:t>быть</w:t>
        <w:tab/>
        <w:t>замеченным</w:t>
        <w:tab/>
        <w:t>или потребность</w:t>
        <w:tab/>
        <w:t>в</w:t>
        <w:tab/>
        <w:t>признании</w:t>
        <w:tab/>
        <w:tab/>
        <w:t>потребность</w:t>
        <w:tab/>
        <w:t>в</w:t>
        <w:tab/>
        <w:t>ощущениях</w:t>
        <w:tab/>
        <w:t>особого</w:t>
        <w:tab/>
        <w:t>типа которые</w:t>
        <w:tab/>
        <w:t>могут</w:t>
        <w:tab/>
        <w:t>предоставить</w:t>
        <w:tab/>
        <w:t>только</w:t>
        <w:tab/>
        <w:t>другие</w:t>
        <w:tab/>
        <w:t>люди</w:t>
        <w:tab/>
        <w:t>и</w:t>
        <w:tab/>
        <w:t>в</w:t>
        <w:tab/>
        <w:t>некоторых</w:t>
        <w:tab/>
        <w:t>случаях отдельные</w:t>
        <w:tab/>
        <w:t>животные</w:t>
        <w:tab/>
        <w:t>Вот</w:t>
        <w:tab/>
        <w:t>почему</w:t>
        <w:tab/>
        <w:t>человеческим</w:t>
        <w:tab/>
        <w:t>и</w:t>
        <w:tab/>
        <w:t>обезьяньим</w:t>
        <w:tab/>
        <w:t>младенцам недостаточно</w:t>
        <w:tab/>
        <w:t>материнского</w:t>
        <w:tab/>
        <w:t>молока</w:t>
        <w:tab/>
        <w:t>точно</w:t>
        <w:tab/>
        <w:t>так</w:t>
        <w:tab/>
        <w:t>же</w:t>
        <w:tab/>
        <w:t>нужны</w:t>
        <w:tab/>
        <w:t>им</w:t>
        <w:tab/>
        <w:t>звуки</w:t>
        <w:tab/>
        <w:t>запахи тепло</w:t>
        <w:tab/>
        <w:t>и</w:t>
        <w:tab/>
        <w:t>прикосновение</w:t>
        <w:tab/>
        <w:t>матери</w:t>
        <w:tab/>
        <w:t>иначе</w:t>
        <w:tab/>
        <w:t>они</w:t>
        <w:tab/>
        <w:t>увянут</w:t>
        <w:tab/>
        <w:t>как</w:t>
        <w:tab/>
        <w:t>увядают</w:t>
        <w:tab/>
        <w:t>взрослые когда</w:t>
        <w:tab/>
        <w:t>некому</w:t>
        <w:tab/>
        <w:t>сказать</w:t>
        <w:tab/>
        <w:t>им</w:t>
        <w:tab/>
        <w:t>Здравствуйте</w:t>
        <w:tab/>
        <w:t>Третье</w:t>
        <w:tab/>
        <w:tab/>
        <w:t>структурный</w:t>
        <w:tab/>
        <w:t>голод именно</w:t>
        <w:tab/>
        <w:t>поэтому</w:t>
        <w:tab/>
        <w:t>люди</w:t>
        <w:tab/>
        <w:t>стремятся</w:t>
        <w:tab/>
        <w:t>создавать</w:t>
        <w:tab/>
        <w:t>организации</w:t>
        <w:tab/>
        <w:t>А</w:t>
        <w:tab/>
        <w:t>те</w:t>
        <w:tab/>
        <w:t>кто</w:t>
        <w:tab/>
        <w:t>умеет структурировать</w:t>
        <w:tab/>
        <w:t>время</w:t>
        <w:tab/>
        <w:t>других</w:t>
        <w:tab/>
        <w:tab/>
        <w:t>самые</w:t>
        <w:tab/>
        <w:t>ценные</w:t>
        <w:tab/>
        <w:t>и</w:t>
        <w:tab/>
        <w:t>высокооплачиваемые члены</w:t>
        <w:tab/>
        <w:t>общества</w:t>
      </w:r>
    </w:p>
    <w:p>
      <w:r>
        <w:t>Интересный</w:t>
        <w:tab/>
        <w:t>пример</w:t>
        <w:tab/>
        <w:t>объединения</w:t>
        <w:tab/>
        <w:t>потребности</w:t>
        <w:tab/>
        <w:t>в</w:t>
        <w:tab/>
        <w:t>стимулировании</w:t>
        <w:tab/>
        <w:t>и структуре</w:t>
        <w:tab/>
        <w:t>можно</w:t>
        <w:tab/>
        <w:t>найти</w:t>
        <w:tab/>
        <w:t>у</w:t>
        <w:tab/>
        <w:t>крыс</w:t>
        <w:tab/>
        <w:t>выращенных</w:t>
        <w:tab/>
        <w:t>в</w:t>
        <w:tab/>
        <w:t>состоянии</w:t>
        <w:tab/>
        <w:t>сенсорной депривации</w:t>
        <w:tab/>
        <w:t>например</w:t>
        <w:tab/>
        <w:t>в</w:t>
        <w:tab/>
        <w:t>полной</w:t>
        <w:tab/>
        <w:t>темноте</w:t>
        <w:tab/>
        <w:t>или</w:t>
        <w:tab/>
        <w:t>в</w:t>
        <w:tab/>
        <w:t>постоянно</w:t>
        <w:tab/>
        <w:t>освещенной белой</w:t>
        <w:tab/>
        <w:t>клетке</w:t>
        <w:tab/>
        <w:t>без</w:t>
        <w:tab/>
        <w:t>какихлибо</w:t>
        <w:tab/>
        <w:t>изменений</w:t>
        <w:tab/>
        <w:t>Позже</w:t>
        <w:tab/>
        <w:t>этих</w:t>
        <w:tab/>
        <w:t>животных</w:t>
        <w:tab/>
        <w:t>помещают</w:t>
        <w:tab/>
        <w:t>в обычные</w:t>
        <w:tab/>
        <w:t>клетки</w:t>
        <w:tab/>
        <w:t>с</w:t>
        <w:tab/>
        <w:t>нормальными</w:t>
        <w:tab/>
        <w:t>крысами</w:t>
        <w:tab/>
        <w:t>Установлено</w:t>
        <w:tab/>
        <w:t>что</w:t>
        <w:tab/>
        <w:t>такие</w:t>
        <w:tab/>
        <w:t>крысы отправляются</w:t>
        <w:tab/>
        <w:t>в</w:t>
        <w:tab/>
        <w:t>лабиринт</w:t>
        <w:tab/>
        <w:t>за</w:t>
        <w:tab/>
        <w:t>пищей</w:t>
        <w:tab/>
        <w:t>если</w:t>
        <w:tab/>
        <w:t>он</w:t>
        <w:tab/>
        <w:t>стоит</w:t>
        <w:tab/>
        <w:t>на</w:t>
        <w:tab/>
        <w:t>площадке расчерченной</w:t>
        <w:tab/>
        <w:t>как</w:t>
        <w:tab/>
        <w:t>шахматная</w:t>
        <w:tab/>
        <w:t>доска</w:t>
        <w:tab/>
        <w:t>и</w:t>
        <w:tab/>
        <w:t>не</w:t>
        <w:tab/>
        <w:t>идут</w:t>
        <w:tab/>
        <w:t>если</w:t>
        <w:tab/>
        <w:t>площадка</w:t>
        <w:tab/>
        <w:t>однообразно окрашена</w:t>
        <w:tab/>
        <w:t>Крысы</w:t>
        <w:tab/>
        <w:t>выросшие</w:t>
        <w:tab/>
        <w:t>в</w:t>
        <w:tab/>
        <w:t>нормальной</w:t>
        <w:tab/>
        <w:t>обстановке</w:t>
        <w:tab/>
        <w:t>отправляются</w:t>
        <w:tab/>
        <w:t>за пищей</w:t>
        <w:tab/>
        <w:t>не</w:t>
        <w:tab/>
        <w:t>обращая</w:t>
        <w:tab/>
        <w:t>внимания</w:t>
        <w:tab/>
        <w:t>на</w:t>
        <w:tab/>
        <w:t>окраску</w:t>
        <w:tab/>
        <w:t>площадки</w:t>
        <w:tab/>
        <w:t>Это</w:t>
        <w:tab/>
        <w:t>свидетельствует что</w:t>
        <w:tab/>
        <w:t>для</w:t>
        <w:tab/>
        <w:t>крыс</w:t>
        <w:tab/>
        <w:t>стремление</w:t>
        <w:tab/>
        <w:t>к</w:t>
        <w:tab/>
        <w:t>структурированию</w:t>
        <w:tab/>
        <w:t>стимулов</w:t>
        <w:tab/>
        <w:t>сильнее</w:t>
        <w:tab/>
        <w:t>обычного голода</w:t>
        <w:tab/>
        <w:t>Экспериментаторы</w:t>
        <w:tab/>
        <w:t>заключили</w:t>
        <w:tab/>
        <w:t>что</w:t>
        <w:tab/>
        <w:t>потребность</w:t>
        <w:tab/>
        <w:t>в структурировании</w:t>
        <w:tab/>
        <w:t>или</w:t>
        <w:tab/>
        <w:t>как</w:t>
        <w:tab/>
        <w:t>они</w:t>
        <w:tab/>
        <w:t>это</w:t>
        <w:tab/>
        <w:t>назвали</w:t>
        <w:tab/>
        <w:t>опыте</w:t>
        <w:tab/>
        <w:t>восприятия</w:t>
        <w:tab/>
        <w:t>включает такие</w:t>
        <w:tab/>
        <w:t>фундаментальные</w:t>
        <w:tab/>
        <w:t>биологические</w:t>
        <w:tab/>
        <w:t>процессы</w:t>
        <w:tab/>
        <w:t>как</w:t>
        <w:tab/>
        <w:t>голод</w:t>
        <w:tab/>
        <w:t>и</w:t>
        <w:tab/>
        <w:t>что следствия</w:t>
        <w:tab/>
        <w:t>ранней</w:t>
        <w:tab/>
        <w:t>сенсорной</w:t>
        <w:tab/>
        <w:t>депривации</w:t>
        <w:tab/>
        <w:t>могут</w:t>
        <w:tab/>
        <w:t>сохраниться</w:t>
        <w:tab/>
        <w:t>на</w:t>
        <w:tab/>
        <w:t>всю</w:t>
        <w:tab/>
        <w:t>жизнь</w:t>
        <w:tab/>
        <w:t>в форме</w:t>
        <w:tab/>
        <w:t>сильного</w:t>
        <w:tab/>
        <w:t>влечения</w:t>
        <w:tab/>
        <w:t>или</w:t>
        <w:tab/>
        <w:t>сложного</w:t>
        <w:tab/>
        <w:t>стимула</w:t>
      </w:r>
    </w:p>
    <w:p>
      <w:r>
        <w:t>Существуют</w:t>
        <w:tab/>
        <w:t>четыре</w:t>
        <w:tab/>
        <w:t>основные</w:t>
        <w:tab/>
        <w:t>формы</w:t>
        <w:tab/>
        <w:t>структурирования</w:t>
        <w:tab/>
        <w:t>времени</w:t>
        <w:tab/>
        <w:t>и</w:t>
        <w:tab/>
        <w:t>два добавочных</w:t>
        <w:tab/>
        <w:t>пограничных</w:t>
        <w:tab/>
        <w:t>случая</w:t>
        <w:tab/>
        <w:t>Таким</w:t>
        <w:tab/>
        <w:t>образом</w:t>
        <w:tab/>
        <w:t>если</w:t>
        <w:tab/>
        <w:t>в</w:t>
        <w:tab/>
        <w:t>помещении оказываются</w:t>
        <w:tab/>
        <w:t>два</w:t>
        <w:tab/>
        <w:t>или</w:t>
        <w:tab/>
        <w:t>больше</w:t>
        <w:tab/>
        <w:t>индивидуумов</w:t>
        <w:tab/>
        <w:t>у</w:t>
        <w:tab/>
        <w:t>них</w:t>
        <w:tab/>
        <w:t>есть</w:t>
        <w:tab/>
        <w:t>возможность выбора</w:t>
        <w:tab/>
        <w:t>из</w:t>
        <w:tab/>
        <w:t>шести</w:t>
        <w:tab/>
        <w:t>вариантов</w:t>
        <w:tab/>
        <w:t>социального</w:t>
        <w:tab/>
        <w:t>поведения</w:t>
        <w:tab/>
        <w:t>На</w:t>
        <w:tab/>
        <w:t>одном</w:t>
        <w:tab/>
        <w:t>полюсе</w:t>
        <w:tab/>
        <w:t xml:space="preserve"> уход</w:t>
        <w:tab/>
        <w:t>в</w:t>
        <w:tab/>
        <w:t>себя</w:t>
        <w:tab/>
        <w:t>когда</w:t>
        <w:tab/>
        <w:t>общение</w:t>
        <w:tab/>
        <w:t>между</w:t>
        <w:tab/>
        <w:t>людьми</w:t>
        <w:tab/>
        <w:t>отсутствует</w:t>
        <w:tab/>
        <w:t>Это</w:t>
        <w:tab/>
        <w:t>происходит</w:t>
        <w:tab/>
        <w:t>в таких</w:t>
        <w:tab/>
        <w:t>совершенно</w:t>
        <w:tab/>
        <w:t>различных</w:t>
        <w:tab/>
        <w:t>ситуациях</w:t>
        <w:tab/>
        <w:t>как</w:t>
        <w:tab/>
        <w:t>поезд</w:t>
        <w:tab/>
        <w:t>метро</w:t>
        <w:tab/>
        <w:t>или терапевтическая</w:t>
        <w:tab/>
        <w:t>группа</w:t>
        <w:tab/>
        <w:t>шизофреников</w:t>
        <w:tab/>
        <w:t>За</w:t>
        <w:tab/>
        <w:t>уходом</w:t>
        <w:tab/>
        <w:t>в</w:t>
        <w:tab/>
        <w:t>себя</w:t>
        <w:tab/>
        <w:t>когда</w:t>
        <w:tab/>
        <w:t>каждый индивидуум</w:t>
        <w:tab/>
        <w:t>остается</w:t>
        <w:tab/>
        <w:t>погруженным</w:t>
        <w:tab/>
        <w:t>в</w:t>
        <w:tab/>
        <w:t>собственные</w:t>
        <w:tab/>
        <w:t>мысли</w:t>
        <w:tab/>
        <w:t>следует</w:t>
        <w:tab/>
        <w:t>самая безопасная</w:t>
        <w:tab/>
        <w:t>форма</w:t>
        <w:tab/>
        <w:t>социального</w:t>
        <w:tab/>
        <w:t>поведения</w:t>
        <w:tab/>
        <w:tab/>
        <w:t>ритуал</w:t>
        <w:tab/>
        <w:t>Это</w:t>
        <w:tab/>
        <w:t>в</w:t>
        <w:tab/>
        <w:t>высшей</w:t>
        <w:tab/>
        <w:t>степени стилизованные</w:t>
        <w:tab/>
        <w:t>взаимоотношения</w:t>
        <w:tab/>
        <w:t>которые</w:t>
        <w:tab/>
        <w:t>могут</w:t>
        <w:tab/>
        <w:t>оставаться неформальными</w:t>
        <w:tab/>
        <w:t>а</w:t>
        <w:tab/>
        <w:t>могут</w:t>
        <w:tab/>
        <w:t>превратиться</w:t>
        <w:tab/>
        <w:t>в</w:t>
        <w:tab/>
        <w:t>строго</w:t>
        <w:tab/>
        <w:t>формализованные</w:t>
        <w:tab/>
        <w:t>и полностью</w:t>
        <w:tab/>
        <w:t>предсказуемые</w:t>
        <w:tab/>
        <w:t>церемонии</w:t>
        <w:tab/>
        <w:t>Транзакции</w:t>
        <w:tab/>
        <w:t>ритуального</w:t>
        <w:tab/>
        <w:t>типа</w:t>
        <w:tab/>
        <w:t>почти не</w:t>
        <w:tab/>
        <w:t>содержат</w:t>
        <w:tab/>
        <w:t>информации</w:t>
        <w:tab/>
        <w:t>скорее</w:t>
        <w:tab/>
        <w:t>это</w:t>
        <w:tab/>
        <w:t>знаки</w:t>
        <w:tab/>
        <w:t>взаимного</w:t>
        <w:tab/>
        <w:t>признания</w:t>
        <w:tab/>
        <w:t>Единицы ритуала</w:t>
        <w:tab/>
        <w:t>называются</w:t>
        <w:tab/>
        <w:t>поглаживаниями</w:t>
        <w:tab/>
        <w:t>по</w:t>
        <w:tab/>
        <w:t>аналогии</w:t>
        <w:tab/>
        <w:t>с</w:t>
        <w:tab/>
        <w:t>тем</w:t>
        <w:tab/>
        <w:t>как</w:t>
        <w:tab/>
        <w:t>младенец</w:t>
        <w:tab/>
        <w:t>и мать</w:t>
        <w:tab/>
        <w:t>признают</w:t>
        <w:tab/>
        <w:t>и</w:t>
        <w:tab/>
        <w:t>принимают</w:t>
        <w:tab/>
        <w:t>друг</w:t>
        <w:tab/>
        <w:t>друга</w:t>
        <w:tab/>
        <w:t>Ритуалы</w:t>
        <w:tab/>
        <w:t>запрограммированы извне</w:t>
        <w:tab/>
        <w:t>традицией</w:t>
        <w:tab/>
        <w:t>и</w:t>
        <w:tab/>
        <w:t>социальными</w:t>
        <w:tab/>
        <w:t>обычаями</w:t>
      </w:r>
    </w:p>
    <w:p>
      <w:r>
        <w:t>Следующая</w:t>
        <w:tab/>
        <w:t>по</w:t>
        <w:tab/>
        <w:t>степени</w:t>
        <w:tab/>
        <w:t>безопасности</w:t>
        <w:tab/>
        <w:t>форма</w:t>
        <w:tab/>
        <w:t>социального</w:t>
        <w:tab/>
        <w:t>поведения называется</w:t>
        <w:tab/>
        <w:t>деятельностью</w:t>
        <w:tab/>
        <w:t>В</w:t>
        <w:tab/>
        <w:t>повседневной</w:t>
        <w:tab/>
        <w:t>жизни</w:t>
        <w:tab/>
        <w:t>мы</w:t>
        <w:tab/>
        <w:t>называем</w:t>
        <w:tab/>
        <w:t>ее работой</w:t>
        <w:tab/>
        <w:t>Здесь</w:t>
        <w:tab/>
        <w:t>транзакции</w:t>
        <w:tab/>
        <w:t>запрограммированы</w:t>
        <w:tab/>
        <w:t>материалом</w:t>
        <w:tab/>
        <w:t>с</w:t>
        <w:tab/>
        <w:t>которым</w:t>
        <w:tab/>
        <w:t>мы работаем</w:t>
        <w:tab/>
        <w:t>будь</w:t>
        <w:tab/>
        <w:t>это</w:t>
        <w:tab/>
        <w:t>дерево</w:t>
        <w:tab/>
        <w:t>бетон</w:t>
        <w:tab/>
        <w:t>или</w:t>
        <w:tab/>
        <w:t>арифметические</w:t>
        <w:tab/>
        <w:t>задачи</w:t>
        <w:tab/>
        <w:t>Рабочие транзакции</w:t>
        <w:tab/>
        <w:t>типично</w:t>
        <w:tab/>
        <w:t>имеют</w:t>
        <w:tab/>
        <w:t>форму</w:t>
        <w:tab/>
        <w:t>Взрослый</w:t>
        <w:tab/>
        <w:tab/>
        <w:t>Взрослый</w:t>
        <w:tab/>
        <w:t>и ориентированы</w:t>
        <w:tab/>
        <w:t>на</w:t>
        <w:tab/>
        <w:t>окружающую</w:t>
        <w:tab/>
        <w:t>реальность</w:t>
        <w:tab/>
        <w:t>Она</w:t>
        <w:tab/>
        <w:t>эта</w:t>
        <w:tab/>
        <w:t>реальность</w:t>
        <w:tab/>
        <w:t>и является</w:t>
        <w:tab/>
        <w:t>объектом</w:t>
        <w:tab/>
        <w:t>деятельности</w:t>
        <w:tab/>
        <w:t>Далее</w:t>
        <w:tab/>
        <w:t>следует</w:t>
        <w:tab/>
        <w:t>времяпрепровождение которое</w:t>
        <w:tab/>
        <w:t>не</w:t>
        <w:tab/>
        <w:t>в</w:t>
        <w:tab/>
        <w:t>такой</w:t>
        <w:tab/>
        <w:t>степени</w:t>
        <w:tab/>
        <w:t>формализовано</w:t>
        <w:tab/>
        <w:t>и</w:t>
        <w:tab/>
        <w:t>предсказуемо</w:t>
        <w:tab/>
        <w:t>как</w:t>
        <w:tab/>
        <w:t>ритуал</w:t>
        <w:tab/>
        <w:t>но обладает</w:t>
        <w:tab/>
        <w:t>определенной</w:t>
        <w:tab/>
        <w:t>повторяемостью</w:t>
        <w:tab/>
        <w:t>Это</w:t>
        <w:tab/>
        <w:t>многовариантное взаимодействие</w:t>
        <w:tab/>
        <w:t>которое</w:t>
        <w:tab/>
        <w:t>имеет</w:t>
        <w:tab/>
        <w:t>место</w:t>
        <w:tab/>
        <w:t>на</w:t>
        <w:tab/>
        <w:t>приемах</w:t>
        <w:tab/>
        <w:t>где</w:t>
        <w:tab/>
        <w:t>гости</w:t>
        <w:tab/>
        <w:t>не</w:t>
        <w:tab/>
        <w:t>очень хорошо</w:t>
        <w:tab/>
        <w:t>знакомы</w:t>
        <w:tab/>
        <w:t>друг</w:t>
        <w:tab/>
        <w:t>с</w:t>
        <w:tab/>
        <w:t>другом</w:t>
        <w:tab/>
        <w:t>Времяпрепровождение</w:t>
        <w:tab/>
        <w:t>также</w:t>
        <w:tab/>
        <w:t>социально запрограммировано</w:t>
        <w:tab/>
        <w:t>при</w:t>
        <w:tab/>
        <w:t>этом</w:t>
        <w:tab/>
        <w:t>говорят</w:t>
        <w:tab/>
        <w:t>на</w:t>
        <w:tab/>
        <w:t>общепринятые</w:t>
        <w:tab/>
        <w:t>темы</w:t>
        <w:tab/>
        <w:t>в общепринятой</w:t>
        <w:tab/>
        <w:t>манере</w:t>
        <w:tab/>
        <w:t>но</w:t>
        <w:tab/>
        <w:t>могут</w:t>
        <w:tab/>
        <w:t>вклиниваться</w:t>
        <w:tab/>
        <w:t>и</w:t>
        <w:tab/>
        <w:t>индивидуальные</w:t>
        <w:tab/>
        <w:t>ноты ведущие</w:t>
        <w:tab/>
        <w:t>к</w:t>
        <w:tab/>
        <w:t>следующей</w:t>
        <w:tab/>
        <w:t>форме</w:t>
        <w:tab/>
        <w:t>социального</w:t>
        <w:tab/>
        <w:t>поведения</w:t>
        <w:tab/>
        <w:t>которую</w:t>
        <w:tab/>
        <w:t>называют играми</w:t>
      </w:r>
    </w:p>
    <w:p>
      <w:r>
        <w:t>Игрой</w:t>
        <w:tab/>
        <w:t>называется</w:t>
        <w:tab/>
        <w:t>повторяющийся</w:t>
        <w:tab/>
        <w:t>комплекс</w:t>
        <w:tab/>
        <w:t>скрытых</w:t>
        <w:tab/>
        <w:t>транзакций</w:t>
        <w:tab/>
        <w:t>с четко</w:t>
        <w:tab/>
        <w:t>выраженным</w:t>
        <w:tab/>
        <w:t>психологическим</w:t>
        <w:tab/>
        <w:t>результатом</w:t>
        <w:tab/>
        <w:t>Поскольку</w:t>
        <w:tab/>
        <w:t>скрытая транзакция</w:t>
        <w:tab/>
        <w:t>означает</w:t>
        <w:tab/>
        <w:t>что</w:t>
        <w:tab/>
        <w:t>инициатор</w:t>
        <w:tab/>
        <w:t>ее</w:t>
        <w:tab/>
        <w:t>делает</w:t>
        <w:tab/>
        <w:t>вид</w:t>
        <w:tab/>
        <w:t>будто</w:t>
        <w:tab/>
        <w:t>добивается</w:t>
        <w:tab/>
        <w:t>одного тогда</w:t>
        <w:tab/>
        <w:t>как</w:t>
        <w:tab/>
        <w:t>на</w:t>
        <w:tab/>
        <w:t>самом</w:t>
        <w:tab/>
        <w:t>деле</w:t>
        <w:tab/>
        <w:t>ему</w:t>
        <w:tab/>
        <w:t>нужно</w:t>
        <w:tab/>
        <w:t>совсем</w:t>
        <w:tab/>
        <w:t>другое</w:t>
        <w:tab/>
        <w:t>игры</w:t>
        <w:tab/>
        <w:t>непременно связаны</w:t>
        <w:tab/>
        <w:t>с</w:t>
        <w:tab/>
        <w:t>надувательством</w:t>
        <w:tab/>
        <w:t>Но</w:t>
        <w:tab/>
        <w:t>последнее</w:t>
        <w:tab/>
        <w:t>срабатывает</w:t>
        <w:tab/>
        <w:t>лишь</w:t>
        <w:tab/>
        <w:t>тогда</w:t>
        <w:tab/>
        <w:t>когда другой</w:t>
        <w:tab/>
        <w:t>игрок</w:t>
        <w:tab/>
        <w:t>проявляет</w:t>
        <w:tab/>
        <w:t>некую</w:t>
        <w:tab/>
        <w:t>характерную</w:t>
        <w:tab/>
        <w:t>слабинку</w:t>
        <w:tab/>
        <w:t>которая</w:t>
        <w:tab/>
        <w:t>понуждает его</w:t>
        <w:tab/>
        <w:t>откликаться</w:t>
        <w:tab/>
        <w:t>на</w:t>
        <w:tab/>
        <w:t>данную</w:t>
        <w:tab/>
        <w:t>попытку</w:t>
        <w:tab/>
        <w:t>надувательства</w:t>
        <w:tab/>
        <w:t>Такой</w:t>
        <w:tab/>
        <w:t>слабинкой может</w:t>
        <w:tab/>
        <w:t>быть</w:t>
        <w:tab/>
        <w:t>страх</w:t>
        <w:tab/>
        <w:t>жадность</w:t>
        <w:tab/>
        <w:t>сентиментальность</w:t>
        <w:tab/>
        <w:t>или</w:t>
        <w:tab/>
        <w:t>раздражительность После</w:t>
        <w:tab/>
        <w:t>того</w:t>
        <w:tab/>
        <w:t>как</w:t>
        <w:tab/>
        <w:t>человек</w:t>
        <w:tab/>
        <w:t>откликается</w:t>
        <w:tab/>
        <w:t>на</w:t>
        <w:tab/>
        <w:t>попытку</w:t>
        <w:tab/>
        <w:t>надуть</w:t>
        <w:tab/>
        <w:t>его</w:t>
        <w:tab/>
        <w:t>первый</w:t>
        <w:tab/>
        <w:t>игрок резко</w:t>
        <w:tab/>
        <w:t>поворачивает</w:t>
        <w:tab/>
        <w:t>игру</w:t>
        <w:tab/>
        <w:t>с</w:t>
        <w:tab/>
        <w:t>тем</w:t>
        <w:tab/>
        <w:t>чтобы</w:t>
        <w:tab/>
        <w:t>получить</w:t>
        <w:tab/>
        <w:t>свой</w:t>
        <w:tab/>
        <w:t>куш</w:t>
        <w:tab/>
        <w:t>После</w:t>
        <w:tab/>
        <w:t>поворота</w:t>
        <w:tab/>
        <w:t>в игре</w:t>
        <w:tab/>
        <w:t>наступает</w:t>
        <w:tab/>
        <w:t>минутное</w:t>
        <w:tab/>
        <w:t>замешательство</w:t>
        <w:tab/>
        <w:t>когда</w:t>
        <w:tab/>
        <w:t>игроки</w:t>
        <w:tab/>
        <w:t>пытаются</w:t>
        <w:tab/>
        <w:t>понять что</w:t>
        <w:tab/>
        <w:t>произошло</w:t>
        <w:tab/>
        <w:t>Затем</w:t>
        <w:tab/>
        <w:t>каждый</w:t>
        <w:tab/>
        <w:t>из</w:t>
        <w:tab/>
        <w:t>них</w:t>
        <w:tab/>
        <w:t>получает</w:t>
        <w:tab/>
        <w:t>причитающуюся</w:t>
        <w:tab/>
        <w:t>ему выплату</w:t>
        <w:tab/>
        <w:t>то</w:t>
        <w:tab/>
        <w:t>есть</w:t>
        <w:tab/>
        <w:t>испытывает</w:t>
        <w:tab/>
        <w:t>определенные</w:t>
        <w:tab/>
        <w:t>чувства</w:t>
        <w:tab/>
        <w:t>Если последовательность</w:t>
        <w:tab/>
        <w:t>транзакций</w:t>
        <w:tab/>
        <w:t>не</w:t>
        <w:tab/>
        <w:t>имеет</w:t>
        <w:tab/>
        <w:t>указанных</w:t>
        <w:tab/>
        <w:t>черт</w:t>
        <w:tab/>
        <w:t>ее</w:t>
        <w:tab/>
        <w:t>нельзя</w:t>
        <w:tab/>
        <w:t>считать игрой</w:t>
        <w:tab/>
        <w:t>Последняя</w:t>
        <w:tab/>
        <w:t>представляет</w:t>
        <w:tab/>
        <w:t>собой</w:t>
        <w:tab/>
        <w:t>ряд</w:t>
        <w:tab/>
        <w:t>скрытых</w:t>
        <w:tab/>
        <w:t>транзакций</w:t>
        <w:tab/>
        <w:t>которые непременно</w:t>
        <w:tab/>
        <w:t>включают</w:t>
        <w:tab/>
        <w:t>в</w:t>
        <w:tab/>
        <w:t>себя</w:t>
        <w:tab/>
        <w:t>попытку</w:t>
        <w:tab/>
        <w:t>надувательства</w:t>
        <w:tab/>
        <w:t>con</w:t>
        <w:tab/>
        <w:t>демонстрацию слабинки</w:t>
        <w:tab/>
        <w:t>gimmick</w:t>
        <w:tab/>
        <w:t>отклик</w:t>
        <w:tab/>
        <w:t>response</w:t>
        <w:tab/>
        <w:t>поворот</w:t>
        <w:tab/>
        <w:t>switch</w:t>
        <w:tab/>
        <w:t>замешательство crossup</w:t>
        <w:tab/>
        <w:t>и</w:t>
        <w:tab/>
        <w:t>выплату</w:t>
        <w:tab/>
        <w:t>payoff</w:t>
        <w:tab/>
        <w:t>Это</w:t>
        <w:tab/>
        <w:t>можно</w:t>
        <w:tab/>
        <w:t>представить</w:t>
        <w:tab/>
        <w:t>в</w:t>
        <w:tab/>
        <w:t>виде</w:t>
        <w:tab/>
        <w:t>формулы игры</w:t>
        <w:tab/>
        <w:t>формулы</w:t>
        <w:tab/>
        <w:t>И</w:t>
      </w:r>
    </w:p>
    <w:p>
      <w:r>
        <w:t>Н</w:t>
        <w:tab/>
        <w:tab/>
        <w:t>С</w:t>
        <w:tab/>
        <w:tab/>
        <w:t>О</w:t>
        <w:tab/>
        <w:tab/>
        <w:t>П</w:t>
        <w:tab/>
        <w:tab/>
        <w:t>З</w:t>
        <w:tab/>
        <w:tab/>
        <w:t>В</w:t>
      </w:r>
    </w:p>
    <w:p>
      <w:r>
        <w:t>где</w:t>
        <w:tab/>
        <w:t>Н</w:t>
        <w:tab/>
        <w:tab/>
        <w:t>С</w:t>
        <w:tab/>
        <w:t>означает</w:t>
        <w:tab/>
        <w:t>что</w:t>
        <w:tab/>
        <w:t>сочетание</w:t>
        <w:tab/>
        <w:t>данной</w:t>
        <w:tab/>
        <w:t>попытки</w:t>
        <w:tab/>
        <w:t>надувательства</w:t>
        <w:tab/>
        <w:t>с данной</w:t>
        <w:tab/>
        <w:t>демонстрацией</w:t>
        <w:tab/>
        <w:t>слабинки</w:t>
        <w:tab/>
        <w:t>делает</w:t>
        <w:tab/>
        <w:t>возможным</w:t>
        <w:tab/>
        <w:t>отклик</w:t>
        <w:tab/>
        <w:t>О</w:t>
        <w:tab/>
        <w:t>партнера</w:t>
        <w:tab/>
        <w:t>на предложение</w:t>
        <w:tab/>
        <w:t>поиграть</w:t>
        <w:tab/>
        <w:t>Затем</w:t>
        <w:tab/>
        <w:t>в</w:t>
        <w:tab/>
        <w:t>игре</w:t>
        <w:tab/>
        <w:t>происходит</w:t>
        <w:tab/>
        <w:t>поворот</w:t>
        <w:tab/>
        <w:t>П</w:t>
        <w:tab/>
        <w:t>за</w:t>
        <w:tab/>
        <w:t>ним следует</w:t>
        <w:tab/>
        <w:t>момент</w:t>
        <w:tab/>
        <w:t>замешательства</w:t>
        <w:tab/>
        <w:t>З</w:t>
        <w:tab/>
        <w:t>и</w:t>
        <w:tab/>
        <w:t>оба</w:t>
        <w:tab/>
        <w:t>игрока</w:t>
        <w:tab/>
        <w:t>получают</w:t>
        <w:tab/>
        <w:t>причитающуюся им</w:t>
        <w:tab/>
        <w:t>выплату</w:t>
        <w:tab/>
        <w:t>В</w:t>
        <w:tab/>
        <w:t>Все</w:t>
        <w:tab/>
        <w:t>что</w:t>
        <w:tab/>
        <w:t>соответствует</w:t>
        <w:tab/>
        <w:t>приведенной</w:t>
        <w:tab/>
        <w:t>формуле</w:t>
        <w:tab/>
        <w:tab/>
        <w:t>это</w:t>
        <w:tab/>
        <w:t>игра а</w:t>
        <w:tab/>
        <w:t>что</w:t>
        <w:tab/>
        <w:t>не</w:t>
        <w:tab/>
        <w:t>соответствует</w:t>
        <w:tab/>
        <w:tab/>
        <w:t>не</w:t>
        <w:tab/>
        <w:t>игра</w:t>
      </w:r>
    </w:p>
    <w:p>
      <w:r>
        <w:t>Уточним</w:t>
        <w:tab/>
        <w:t>что</w:t>
        <w:tab/>
        <w:t>простое</w:t>
        <w:tab/>
        <w:t>повторение</w:t>
        <w:tab/>
        <w:t>или</w:t>
        <w:tab/>
        <w:t>упорство</w:t>
        <w:tab/>
        <w:t>еще</w:t>
        <w:tab/>
        <w:t>не</w:t>
        <w:tab/>
        <w:t>составляет игру</w:t>
        <w:tab/>
        <w:t>Так</w:t>
        <w:tab/>
        <w:t>если</w:t>
        <w:tab/>
        <w:t>в</w:t>
        <w:tab/>
        <w:t>терапевтической</w:t>
        <w:tab/>
        <w:t>группе</w:t>
        <w:tab/>
        <w:t>испуганный</w:t>
        <w:tab/>
        <w:t>пациент</w:t>
        <w:tab/>
        <w:t>еженедельно просит</w:t>
        <w:tab/>
        <w:t>терапевта</w:t>
        <w:tab/>
        <w:t>успокоить</w:t>
        <w:tab/>
        <w:t>его</w:t>
        <w:tab/>
        <w:t>Скажите</w:t>
        <w:tab/>
        <w:t>что</w:t>
        <w:tab/>
        <w:t>мне</w:t>
        <w:tab/>
        <w:t>лучше</w:t>
        <w:tab/>
        <w:t>доктор получает</w:t>
        <w:tab/>
        <w:t>нужное</w:t>
        <w:tab/>
        <w:t>заверение</w:t>
        <w:tab/>
        <w:t>и</w:t>
        <w:tab/>
        <w:t>отвечает</w:t>
        <w:tab/>
        <w:t>Спасибо</w:t>
        <w:tab/>
        <w:t>это</w:t>
        <w:tab/>
        <w:t>не</w:t>
        <w:tab/>
        <w:t>обязательно скрытая</w:t>
        <w:tab/>
        <w:t>транзакция</w:t>
        <w:tab/>
        <w:t>Пациент</w:t>
        <w:tab/>
        <w:t>откровенно</w:t>
        <w:tab/>
        <w:t>высказал</w:t>
        <w:tab/>
        <w:t>свою</w:t>
        <w:tab/>
        <w:t>потребность</w:t>
        <w:tab/>
        <w:t>и поблагодарил</w:t>
        <w:tab/>
        <w:t>за</w:t>
        <w:tab/>
        <w:t>ее</w:t>
        <w:tab/>
        <w:t>удовлетворение</w:t>
        <w:tab/>
        <w:t>он</w:t>
        <w:tab/>
        <w:t>никоим</w:t>
        <w:tab/>
        <w:t>образом</w:t>
        <w:tab/>
        <w:t>не</w:t>
        <w:tab/>
        <w:t>воспользовался ситуацией</w:t>
        <w:tab/>
        <w:t>а</w:t>
        <w:tab/>
        <w:t>просто</w:t>
        <w:tab/>
        <w:t>дал</w:t>
        <w:tab/>
        <w:t>вежливый</w:t>
        <w:tab/>
        <w:t>ответ</w:t>
        <w:tab/>
        <w:t>Такая</w:t>
        <w:tab/>
        <w:t>транзакция</w:t>
        <w:tab/>
        <w:t>следовательно составляет</w:t>
        <w:tab/>
        <w:t>не</w:t>
        <w:tab/>
        <w:t>игру</w:t>
        <w:tab/>
        <w:t>а</w:t>
        <w:tab/>
        <w:t>операцию</w:t>
        <w:tab/>
        <w:t>а</w:t>
        <w:tab/>
        <w:t>операции</w:t>
        <w:tab/>
        <w:t>сколь</w:t>
        <w:tab/>
        <w:t>бы</w:t>
        <w:tab/>
        <w:t>часто</w:t>
        <w:tab/>
        <w:t>ни повторялись</w:t>
        <w:tab/>
        <w:t>должны</w:t>
        <w:tab/>
        <w:t>отграничиваться</w:t>
        <w:tab/>
        <w:t>от</w:t>
        <w:tab/>
        <w:t>игр</w:t>
        <w:tab/>
        <w:t>точно</w:t>
        <w:tab/>
        <w:t>так</w:t>
        <w:tab/>
        <w:t>же</w:t>
        <w:tab/>
        <w:t>как рациональные</w:t>
        <w:tab/>
        <w:t>процедуры</w:t>
        <w:tab/>
        <w:t>следует</w:t>
        <w:tab/>
        <w:t>отграничивать</w:t>
        <w:tab/>
        <w:t>от</w:t>
        <w:tab/>
        <w:t>ритуалов</w:t>
      </w:r>
    </w:p>
    <w:p>
      <w:r>
        <w:t>Но</w:t>
        <w:tab/>
        <w:t>если</w:t>
        <w:tab/>
        <w:t>другая</w:t>
        <w:tab/>
        <w:t>пациентка</w:t>
        <w:tab/>
        <w:t>просит</w:t>
        <w:tab/>
        <w:t>терапевта</w:t>
        <w:tab/>
        <w:t>об</w:t>
        <w:tab/>
        <w:t>ободрении</w:t>
        <w:tab/>
        <w:t>а</w:t>
        <w:tab/>
        <w:t>получив его</w:t>
        <w:tab/>
        <w:t>использует</w:t>
        <w:tab/>
        <w:t>чтобы</w:t>
        <w:tab/>
        <w:t>представить</w:t>
        <w:tab/>
        <w:t>терапевта</w:t>
        <w:tab/>
        <w:t>в</w:t>
        <w:tab/>
        <w:t>глупом</w:t>
        <w:tab/>
        <w:t>виде</w:t>
        <w:tab/>
        <w:t>это</w:t>
        <w:tab/>
        <w:t>уже</w:t>
        <w:tab/>
        <w:t>игра Например</w:t>
        <w:tab/>
        <w:t>пациентка</w:t>
        <w:tab/>
        <w:t>спрашивает</w:t>
        <w:tab/>
        <w:t>Как</w:t>
        <w:tab/>
        <w:t>вы</w:t>
        <w:tab/>
        <w:t>думаете</w:t>
        <w:tab/>
        <w:t>мне</w:t>
        <w:tab/>
        <w:t>станет</w:t>
        <w:tab/>
        <w:t>лучше доктор</w:t>
        <w:tab/>
        <w:t>а</w:t>
        <w:tab/>
        <w:t>сентиментальный</w:t>
        <w:tab/>
        <w:t>терапевт</w:t>
        <w:tab/>
        <w:t>отвечает</w:t>
        <w:tab/>
        <w:t>Конечно</w:t>
        <w:tab/>
        <w:t>станет</w:t>
        <w:tab/>
        <w:t>И</w:t>
        <w:tab/>
        <w:t>в этот</w:t>
        <w:tab/>
        <w:t>момент</w:t>
        <w:tab/>
        <w:t>пациентка</w:t>
        <w:tab/>
        <w:t>открывает</w:t>
        <w:tab/>
        <w:t>скрытый</w:t>
        <w:tab/>
        <w:t>побудительный</w:t>
        <w:tab/>
        <w:t>мотив</w:t>
        <w:tab/>
        <w:t>своего вопроса</w:t>
        <w:tab/>
        <w:t>Вместо</w:t>
        <w:tab/>
        <w:t>того</w:t>
        <w:tab/>
        <w:t>чтобы</w:t>
        <w:tab/>
        <w:t>ответить</w:t>
        <w:tab/>
        <w:t>Спасибо</w:t>
        <w:tab/>
        <w:t>как</w:t>
        <w:tab/>
        <w:t>в</w:t>
        <w:tab/>
        <w:t>прямой</w:t>
        <w:tab/>
        <w:t>транзакции она</w:t>
        <w:tab/>
        <w:t>делает</w:t>
        <w:tab/>
        <w:t>поворот</w:t>
        <w:tab/>
        <w:t>Почему</w:t>
        <w:tab/>
        <w:t>вы</w:t>
        <w:tab/>
        <w:t>считаете</w:t>
        <w:tab/>
        <w:t>что</w:t>
        <w:tab/>
        <w:t>все</w:t>
        <w:tab/>
        <w:t>знаете</w:t>
        <w:tab/>
        <w:t>Ответ</w:t>
        <w:tab/>
        <w:t>на мгновение</w:t>
        <w:tab/>
        <w:t>выбивает</w:t>
        <w:tab/>
        <w:t>терапевта</w:t>
        <w:tab/>
        <w:t>из</w:t>
        <w:tab/>
        <w:t>равновесия</w:t>
        <w:tab/>
        <w:t>чего</w:t>
        <w:tab/>
        <w:t>и</w:t>
        <w:tab/>
        <w:t>добивалась</w:t>
        <w:tab/>
        <w:t>пациентка Игра</w:t>
        <w:tab/>
        <w:t>заканчивается</w:t>
        <w:tab/>
        <w:t>пациентка</w:t>
        <w:tab/>
        <w:t>испытывает</w:t>
        <w:tab/>
        <w:t>приподнятое</w:t>
        <w:tab/>
        <w:t>настроение</w:t>
        <w:tab/>
        <w:t>так как</w:t>
        <w:tab/>
        <w:t>ей</w:t>
        <w:tab/>
        <w:t>удалось</w:t>
        <w:tab/>
        <w:t>надуть</w:t>
        <w:tab/>
        <w:t>терапевта</w:t>
        <w:tab/>
        <w:t>а</w:t>
        <w:tab/>
        <w:t>сам</w:t>
        <w:tab/>
        <w:t>врач</w:t>
        <w:tab/>
        <w:t>раздражен</w:t>
        <w:tab/>
        <w:t>таковы</w:t>
        <w:tab/>
        <w:t>получаемые ими</w:t>
        <w:tab/>
        <w:t>выплаты</w:t>
      </w:r>
    </w:p>
    <w:p>
      <w:r>
        <w:t>Эта</w:t>
        <w:tab/>
        <w:t>игра</w:t>
        <w:tab/>
        <w:t>точно</w:t>
        <w:tab/>
        <w:t>следует</w:t>
        <w:tab/>
        <w:t>формуле</w:t>
        <w:tab/>
        <w:t>Надувательством</w:t>
        <w:tab/>
        <w:t>послужил первоначальный</w:t>
        <w:tab/>
        <w:t>вопрос</w:t>
        <w:tab/>
        <w:t>а</w:t>
        <w:tab/>
        <w:t>слабинкой</w:t>
        <w:tab/>
        <w:tab/>
        <w:t>сентиментальность</w:t>
        <w:tab/>
        <w:t>терапевта Продемонстрировав</w:t>
        <w:tab/>
        <w:t>ее</w:t>
        <w:tab/>
        <w:t>терапевт</w:t>
        <w:tab/>
        <w:t>ответил</w:t>
        <w:tab/>
        <w:t>так</w:t>
        <w:tab/>
        <w:t>как</w:t>
        <w:tab/>
        <w:t>ожидала</w:t>
        <w:tab/>
        <w:t>пациентка Осуществив</w:t>
        <w:tab/>
        <w:t>поворот</w:t>
        <w:tab/>
        <w:t>она</w:t>
        <w:tab/>
        <w:t>вызывает</w:t>
        <w:tab/>
        <w:t>минутное</w:t>
        <w:tab/>
        <w:t>замешательство</w:t>
        <w:tab/>
        <w:t>и</w:t>
        <w:tab/>
        <w:t>забирает причитающуюся</w:t>
        <w:tab/>
        <w:t>ей</w:t>
        <w:tab/>
        <w:t>выплату</w:t>
        <w:tab/>
        <w:t>Итак</w:t>
        <w:tab/>
        <w:t>мы</w:t>
        <w:tab/>
        <w:t>имеем</w:t>
      </w:r>
    </w:p>
    <w:p>
      <w:r>
        <w:t>Н</w:t>
        <w:tab/>
        <w:tab/>
        <w:t>С</w:t>
        <w:tab/>
        <w:tab/>
        <w:t>О</w:t>
        <w:tab/>
        <w:tab/>
        <w:t>П</w:t>
        <w:tab/>
        <w:tab/>
        <w:t>З</w:t>
        <w:tab/>
        <w:tab/>
        <w:t>В</w:t>
      </w:r>
    </w:p>
    <w:p>
      <w:r>
        <w:t>Это</w:t>
        <w:tab/>
        <w:t>пример</w:t>
        <w:tab/>
        <w:t>простой</w:t>
        <w:tab/>
        <w:t>игры</w:t>
        <w:tab/>
        <w:t>которую</w:t>
        <w:tab/>
        <w:t>с</w:t>
        <w:tab/>
        <w:t>точки</w:t>
        <w:tab/>
        <w:t>зрения</w:t>
        <w:tab/>
        <w:t>пациента</w:t>
        <w:tab/>
        <w:t>можно назвать</w:t>
        <w:tab/>
        <w:t>Врежь</w:t>
        <w:tab/>
        <w:t>ему</w:t>
        <w:tab/>
        <w:t>или</w:t>
        <w:tab/>
        <w:t>Сглаз</w:t>
        <w:tab/>
        <w:t>а</w:t>
        <w:tab/>
        <w:t>с</w:t>
        <w:tab/>
        <w:t>точки</w:t>
        <w:tab/>
        <w:t>зрения</w:t>
        <w:tab/>
        <w:t>терапевта</w:t>
        <w:tab/>
        <w:tab/>
        <w:t>Я</w:t>
        <w:tab/>
        <w:t>только стараюсь</w:t>
        <w:tab/>
        <w:t>вам</w:t>
        <w:tab/>
        <w:t>помочь</w:t>
        <w:tab/>
        <w:t>На</w:t>
        <w:tab/>
        <w:t>профессиональном</w:t>
        <w:tab/>
        <w:t>жаргоне</w:t>
        <w:tab/>
        <w:t>выплаты называются</w:t>
        <w:tab/>
        <w:t>купонами</w:t>
        <w:tab/>
        <w:t>Хорошие</w:t>
        <w:tab/>
        <w:t>ощущения</w:t>
        <w:tab/>
        <w:tab/>
        <w:t>это</w:t>
        <w:tab/>
        <w:t>золотые</w:t>
        <w:tab/>
        <w:t>купоны</w:t>
        <w:tab/>
        <w:t>а неприятные</w:t>
        <w:tab/>
        <w:t>или</w:t>
        <w:tab/>
        <w:t>раздражающие</w:t>
        <w:tab/>
        <w:tab/>
        <w:t>коричневые</w:t>
        <w:tab/>
        <w:t>или</w:t>
        <w:tab/>
        <w:t>синие</w:t>
        <w:tab/>
        <w:t>купоны</w:t>
        <w:tab/>
        <w:t>В нашем</w:t>
        <w:tab/>
        <w:t>случае</w:t>
        <w:tab/>
        <w:t>пациентка</w:t>
        <w:tab/>
        <w:t>получила</w:t>
        <w:tab/>
        <w:t>фальшивый</w:t>
        <w:tab/>
        <w:t>золотой</w:t>
        <w:tab/>
        <w:t>купон</w:t>
        <w:tab/>
        <w:t>испытав фальшивое</w:t>
        <w:tab/>
        <w:t>торжество</w:t>
        <w:tab/>
        <w:t>а</w:t>
        <w:tab/>
        <w:t>терапевт</w:t>
        <w:tab/>
        <w:tab/>
        <w:t>коричневый</w:t>
        <w:tab/>
        <w:t>купон</w:t>
        <w:tab/>
        <w:t>что</w:t>
        <w:tab/>
        <w:t>вполне обычно</w:t>
      </w:r>
    </w:p>
    <w:p>
      <w:r>
        <w:t>У</w:t>
        <w:tab/>
        <w:t>каждой</w:t>
        <w:tab/>
        <w:t>игры</w:t>
        <w:tab/>
        <w:t>есть</w:t>
        <w:tab/>
        <w:t>свой</w:t>
        <w:tab/>
        <w:t>девиз</w:t>
        <w:tab/>
        <w:t>или</w:t>
        <w:tab/>
        <w:t>особое</w:t>
        <w:tab/>
        <w:t>выражение</w:t>
        <w:tab/>
        <w:t>по</w:t>
        <w:tab/>
        <w:t>которому</w:t>
        <w:tab/>
        <w:t>ее можно</w:t>
        <w:tab/>
        <w:t>распознать</w:t>
        <w:tab/>
        <w:t>такие</w:t>
        <w:tab/>
        <w:t>например</w:t>
        <w:tab/>
        <w:t>как</w:t>
        <w:tab/>
        <w:t>Я</w:t>
        <w:tab/>
        <w:t>только</w:t>
        <w:tab/>
        <w:t>стараюсь</w:t>
        <w:tab/>
        <w:t>вам</w:t>
        <w:tab/>
        <w:t>помочь Часто</w:t>
        <w:tab/>
        <w:t>название</w:t>
        <w:tab/>
        <w:t>игры</w:t>
        <w:tab/>
        <w:t>берется</w:t>
        <w:tab/>
        <w:t>из</w:t>
        <w:tab/>
        <w:t>девиза</w:t>
      </w:r>
    </w:p>
    <w:p>
      <w:r>
        <w:t>Рядом</w:t>
        <w:tab/>
        <w:t>с</w:t>
        <w:tab/>
        <w:t>игрой</w:t>
        <w:tab/>
        <w:t>находится</w:t>
        <w:tab/>
        <w:t>пограничный</w:t>
        <w:tab/>
        <w:t>случай</w:t>
        <w:tab/>
        <w:t>взаимодействия</w:t>
        <w:tab/>
        <w:t>людей друг</w:t>
        <w:tab/>
        <w:t>с</w:t>
        <w:tab/>
        <w:t>другом</w:t>
        <w:tab/>
        <w:t>который</w:t>
        <w:tab/>
        <w:t>называется</w:t>
        <w:tab/>
        <w:t>близостью</w:t>
        <w:tab/>
        <w:t>Двусторонняя</w:t>
        <w:tab/>
        <w:t>близость определяется</w:t>
        <w:tab/>
        <w:t>как</w:t>
        <w:tab/>
        <w:t>искренние</w:t>
        <w:tab/>
        <w:t>свободные</w:t>
        <w:tab/>
        <w:t>от</w:t>
        <w:tab/>
        <w:t>игры</w:t>
        <w:tab/>
        <w:t>взаимоотношения</w:t>
        <w:tab/>
        <w:t>когда каждый</w:t>
        <w:tab/>
        <w:t>участник</w:t>
        <w:tab/>
        <w:t>свободно</w:t>
        <w:tab/>
        <w:t>отдает</w:t>
        <w:tab/>
        <w:t>и</w:t>
        <w:tab/>
        <w:t>получает</w:t>
        <w:tab/>
        <w:t>без</w:t>
        <w:tab/>
        <w:t>всякой</w:t>
        <w:tab/>
        <w:t>выгоды</w:t>
        <w:tab/>
        <w:t>Близость может</w:t>
        <w:tab/>
        <w:t>быть</w:t>
        <w:tab/>
        <w:t>односторонней</w:t>
        <w:tab/>
        <w:t>когда</w:t>
        <w:tab/>
        <w:t>одна</w:t>
        <w:tab/>
        <w:t>сторона</w:t>
        <w:tab/>
        <w:t>ведет</w:t>
        <w:tab/>
        <w:t>себя</w:t>
        <w:tab/>
        <w:t>искренне</w:t>
        <w:tab/>
        <w:t>и отдает</w:t>
        <w:tab/>
        <w:t>без</w:t>
        <w:tab/>
        <w:t>расчета</w:t>
        <w:tab/>
        <w:t>на</w:t>
        <w:tab/>
        <w:t>выигрыш</w:t>
        <w:tab/>
        <w:t>а</w:t>
        <w:tab/>
        <w:t>вторая</w:t>
        <w:tab/>
        <w:t>извлекает</w:t>
        <w:tab/>
        <w:t>из</w:t>
        <w:tab/>
        <w:t>этого</w:t>
        <w:tab/>
        <w:t>положения выгоду</w:t>
      </w:r>
    </w:p>
    <w:p>
      <w:r>
        <w:t>Половые</w:t>
        <w:tab/>
        <w:t>отношения</w:t>
        <w:tab/>
        <w:t>дают</w:t>
        <w:tab/>
        <w:t>примеры</w:t>
        <w:tab/>
        <w:t>всего</w:t>
        <w:tab/>
        <w:t>спектра</w:t>
        <w:tab/>
        <w:t>человеческих взаимоотношений</w:t>
        <w:tab/>
        <w:t>Очевидно</w:t>
        <w:tab/>
        <w:t>что</w:t>
        <w:tab/>
        <w:t>они</w:t>
        <w:tab/>
        <w:t>могут</w:t>
        <w:tab/>
        <w:t>иметь</w:t>
        <w:tab/>
        <w:t>место</w:t>
        <w:tab/>
        <w:t>и</w:t>
        <w:tab/>
        <w:t>во</w:t>
        <w:tab/>
        <w:t>время</w:t>
        <w:tab/>
        <w:t>ухода в</w:t>
        <w:tab/>
        <w:t>себя</w:t>
        <w:tab/>
        <w:t>могут</w:t>
        <w:tab/>
        <w:t>стать</w:t>
        <w:tab/>
        <w:t>частью</w:t>
        <w:tab/>
        <w:t>ритуализованных</w:t>
        <w:tab/>
        <w:t>церемоний</w:t>
        <w:tab/>
        <w:t>могут</w:t>
        <w:tab/>
        <w:t>быть единственным</w:t>
        <w:tab/>
        <w:t>видом</w:t>
        <w:tab/>
        <w:t>деятельности</w:t>
        <w:tab/>
        <w:t>времяпрепровождением</w:t>
        <w:tab/>
        <w:t>для дождливого</w:t>
        <w:tab/>
        <w:t>дня</w:t>
        <w:tab/>
        <w:t>могут</w:t>
        <w:tab/>
        <w:t>быть</w:t>
        <w:tab/>
        <w:t>игрой</w:t>
        <w:tab/>
        <w:t>с</w:t>
        <w:tab/>
        <w:t>взаимным</w:t>
        <w:tab/>
        <w:t>использованием</w:t>
        <w:tab/>
        <w:t>и</w:t>
        <w:tab/>
        <w:t>наконец подлинной</w:t>
        <w:tab/>
        <w:t>близостью</w:t>
      </w:r>
    </w:p>
    <w:p>
      <w:r>
        <w:t>Г</w:t>
        <w:tab/>
        <w:t>Сценарии</w:t>
        <w:tab/>
      </w:r>
    </w:p>
    <w:p>
      <w:r>
        <w:t>Описанные</w:t>
        <w:tab/>
        <w:t>выше</w:t>
        <w:tab/>
        <w:t>формы</w:t>
        <w:tab/>
        <w:t>социальной</w:t>
        <w:tab/>
        <w:t>активности</w:t>
        <w:tab/>
        <w:t>способствуют структурированию</w:t>
        <w:tab/>
        <w:t>времени</w:t>
        <w:tab/>
        <w:t>помогают</w:t>
        <w:tab/>
        <w:t>избежать</w:t>
        <w:tab/>
        <w:t>скуки</w:t>
        <w:tab/>
        <w:t>и</w:t>
        <w:tab/>
        <w:t>в</w:t>
        <w:tab/>
        <w:t>то</w:t>
        <w:tab/>
        <w:t>же</w:t>
        <w:tab/>
        <w:t>время позволяют</w:t>
        <w:tab/>
        <w:t>извлекать</w:t>
        <w:tab/>
        <w:t>максимально</w:t>
        <w:tab/>
        <w:t>возможное</w:t>
        <w:tab/>
        <w:t>удовлетворение</w:t>
        <w:tab/>
        <w:t>из</w:t>
        <w:tab/>
        <w:t>каждой ситуации</w:t>
        <w:tab/>
        <w:t>Кроме</w:t>
        <w:tab/>
        <w:t>того</w:t>
        <w:tab/>
        <w:t>у</w:t>
        <w:tab/>
        <w:t>каждого</w:t>
        <w:tab/>
        <w:t>индивида</w:t>
        <w:tab/>
        <w:t>есть</w:t>
        <w:tab/>
        <w:t>подсознательный</w:t>
        <w:tab/>
        <w:t>план жизни</w:t>
        <w:tab/>
        <w:t>или</w:t>
        <w:tab/>
        <w:t>сценарий</w:t>
        <w:tab/>
        <w:t>в</w:t>
        <w:tab/>
        <w:t>котором</w:t>
        <w:tab/>
        <w:t>он</w:t>
        <w:tab/>
        <w:t>размечает</w:t>
        <w:tab/>
        <w:t>длительные</w:t>
        <w:tab/>
        <w:t>отрезки</w:t>
        <w:tab/>
        <w:t>жизни</w:t>
        <w:tab/>
        <w:t xml:space="preserve"> месяцы</w:t>
        <w:tab/>
        <w:t>годы</w:t>
        <w:tab/>
        <w:t>и</w:t>
        <w:tab/>
        <w:t>всю</w:t>
        <w:tab/>
        <w:t>жизнь</w:t>
        <w:tab/>
        <w:tab/>
        <w:t>заполняя</w:t>
        <w:tab/>
        <w:t>их</w:t>
        <w:tab/>
        <w:t>периодами</w:t>
        <w:tab/>
        <w:t>рациональной деятельности</w:t>
        <w:tab/>
        <w:t>времяпрепровождением</w:t>
        <w:tab/>
        <w:t>и</w:t>
        <w:tab/>
        <w:t>играми</w:t>
        <w:tab/>
        <w:t>которые</w:t>
        <w:tab/>
        <w:t>содействуют развертыванию</w:t>
        <w:tab/>
        <w:t>сценария</w:t>
        <w:tab/>
        <w:t>и</w:t>
        <w:tab/>
        <w:t>одновременно</w:t>
        <w:tab/>
        <w:t>приносят</w:t>
        <w:tab/>
        <w:t>индивиду удовлетворение</w:t>
        <w:tab/>
        <w:t>обычно</w:t>
        <w:tab/>
        <w:t>прерываемое</w:t>
        <w:tab/>
        <w:t>периодами</w:t>
        <w:tab/>
        <w:t>ухода</w:t>
        <w:tab/>
        <w:t>в</w:t>
        <w:tab/>
        <w:t>себя</w:t>
        <w:tab/>
        <w:t>или короткими</w:t>
        <w:tab/>
        <w:t>эпизодами</w:t>
        <w:tab/>
        <w:t>близости</w:t>
        <w:tab/>
        <w:t>Сценарии</w:t>
        <w:tab/>
        <w:t>обычно</w:t>
        <w:tab/>
        <w:t>основаны</w:t>
        <w:tab/>
        <w:t>на</w:t>
        <w:tab/>
        <w:t>детских иллюзиях</w:t>
        <w:tab/>
        <w:t>которые</w:t>
        <w:tab/>
        <w:t>могут</w:t>
        <w:tab/>
        <w:t>сохраняться</w:t>
        <w:tab/>
        <w:t>на</w:t>
        <w:tab/>
        <w:t>всю</w:t>
        <w:tab/>
        <w:t>жизнь</w:t>
        <w:tab/>
        <w:t>но</w:t>
        <w:tab/>
        <w:t>наиболее чувствительные</w:t>
        <w:tab/>
        <w:t>восприимчивые</w:t>
        <w:tab/>
        <w:t>и</w:t>
        <w:tab/>
        <w:t>умные</w:t>
        <w:tab/>
        <w:t>люди</w:t>
        <w:tab/>
        <w:t>развеивают</w:t>
        <w:tab/>
        <w:t>эти</w:t>
        <w:tab/>
        <w:t>иллюзии одну</w:t>
        <w:tab/>
        <w:t>за</w:t>
        <w:tab/>
        <w:t>другой</w:t>
        <w:tab/>
        <w:t>что</w:t>
        <w:tab/>
        <w:t>приводит</w:t>
        <w:tab/>
        <w:t>к</w:t>
        <w:tab/>
        <w:t>разнообразным</w:t>
        <w:tab/>
        <w:t>жизненным</w:t>
        <w:tab/>
        <w:t>кризисам</w:t>
        <w:tab/>
        <w:t>В ряду</w:t>
        <w:tab/>
        <w:t>этих</w:t>
        <w:tab/>
        <w:t>кризисов</w:t>
        <w:tab/>
        <w:t>подростковая</w:t>
        <w:tab/>
        <w:t>переоценка</w:t>
        <w:tab/>
        <w:t>родителей</w:t>
        <w:tab/>
        <w:t>протесты</w:t>
        <w:tab/>
        <w:t>часто весьма</w:t>
        <w:tab/>
        <w:t>причудливые</w:t>
        <w:tab/>
        <w:t>среднего</w:t>
        <w:tab/>
        <w:t>возраста</w:t>
        <w:tab/>
        <w:t>а</w:t>
        <w:tab/>
        <w:t>вслед</w:t>
        <w:tab/>
        <w:t>за</w:t>
        <w:tab/>
        <w:t>этим</w:t>
        <w:tab/>
        <w:t>обретение философского</w:t>
        <w:tab/>
        <w:t>отношения</w:t>
        <w:tab/>
        <w:t>к</w:t>
        <w:tab/>
        <w:t>жизни</w:t>
        <w:tab/>
        <w:t>Однако</w:t>
        <w:tab/>
        <w:t>в</w:t>
        <w:tab/>
        <w:t>некоторых</w:t>
        <w:tab/>
        <w:t>случаях</w:t>
        <w:tab/>
        <w:t>отчаянные попытки</w:t>
        <w:tab/>
        <w:t>сохранить</w:t>
        <w:tab/>
        <w:t>иллюзии</w:t>
        <w:tab/>
        <w:t>в</w:t>
        <w:tab/>
        <w:t>последующей</w:t>
        <w:tab/>
        <w:t>жизни</w:t>
        <w:tab/>
        <w:t>приводят</w:t>
        <w:tab/>
        <w:t>к</w:t>
        <w:tab/>
        <w:t>депрессиям или</w:t>
        <w:tab/>
        <w:t>спиритуализму</w:t>
        <w:tab/>
        <w:t>тогда</w:t>
        <w:tab/>
        <w:t>как</w:t>
        <w:tab/>
        <w:t>отказ</w:t>
        <w:tab/>
        <w:t>от</w:t>
        <w:tab/>
        <w:t>всяких</w:t>
        <w:tab/>
        <w:t>иллюзий</w:t>
        <w:tab/>
        <w:t>ведет</w:t>
        <w:tab/>
        <w:t>к</w:t>
        <w:tab/>
        <w:t>отчаянию</w:t>
      </w:r>
    </w:p>
    <w:p>
      <w:r>
        <w:t>Структурирование</w:t>
        <w:tab/>
        <w:t>времени</w:t>
        <w:tab/>
        <w:tab/>
        <w:t>это</w:t>
        <w:tab/>
        <w:t>объективный</w:t>
        <w:tab/>
        <w:t>термин</w:t>
        <w:tab/>
        <w:t>для обозначения</w:t>
        <w:tab/>
        <w:t>экзистенциальных</w:t>
        <w:tab/>
        <w:t>проблем</w:t>
        <w:tab/>
        <w:t>связанных</w:t>
        <w:tab/>
        <w:t>с</w:t>
        <w:tab/>
        <w:t>вопросом</w:t>
        <w:tab/>
        <w:t>что</w:t>
        <w:tab/>
        <w:t>делать после</w:t>
        <w:tab/>
        <w:t>того</w:t>
        <w:tab/>
        <w:t>как</w:t>
        <w:tab/>
        <w:t>вы</w:t>
        <w:tab/>
        <w:t>сказали</w:t>
        <w:tab/>
        <w:t>Здравствуйте</w:t>
        <w:tab/>
        <w:t>Нижеследующее</w:t>
        <w:tab/>
        <w:t>содержит</w:t>
        <w:tab/>
        <w:t>в себе</w:t>
        <w:tab/>
        <w:t>попытку</w:t>
        <w:tab/>
        <w:t>ответить</w:t>
        <w:tab/>
        <w:t>на</w:t>
        <w:tab/>
        <w:t>этот</w:t>
        <w:tab/>
        <w:t>вопрос</w:t>
        <w:tab/>
        <w:t>Ответ</w:t>
        <w:tab/>
        <w:t>основан</w:t>
        <w:tab/>
        <w:t>на</w:t>
        <w:tab/>
        <w:t>наблюдениях</w:t>
        <w:tab/>
        <w:t>за тем</w:t>
        <w:tab/>
        <w:t>как</w:t>
        <w:tab/>
        <w:t>это</w:t>
        <w:tab/>
        <w:t>делают</w:t>
        <w:tab/>
        <w:t>люди</w:t>
        <w:tab/>
        <w:t>и</w:t>
        <w:tab/>
        <w:t>содержит</w:t>
        <w:tab/>
        <w:t>некоторые</w:t>
        <w:tab/>
        <w:t>предложения</w:t>
        <w:tab/>
        <w:t>как</w:t>
        <w:tab/>
        <w:t>это нужно</w:t>
        <w:tab/>
        <w:t>делать</w:t>
        <w:tab/>
        <w:t>Такой</w:t>
        <w:tab/>
        <w:t>ответ</w:t>
        <w:tab/>
        <w:t>можно</w:t>
        <w:tab/>
        <w:t>получить</w:t>
        <w:tab/>
        <w:t>исследуя</w:t>
        <w:tab/>
        <w:t>природу</w:t>
        <w:tab/>
        <w:t>жизненных сценариев</w:t>
        <w:tab/>
        <w:t>в</w:t>
        <w:tab/>
        <w:t>процессе</w:t>
        <w:tab/>
        <w:t>их</w:t>
        <w:tab/>
        <w:t>развития</w:t>
      </w:r>
    </w:p>
    <w:p>
      <w:r>
        <w:t>А</w:t>
        <w:tab/>
        <w:t>Жизненные</w:t>
        <w:tab/>
        <w:t>планы</w:t>
        <w:tab/>
      </w:r>
    </w:p>
    <w:p>
      <w:r>
        <w:t>Судьба</w:t>
        <w:tab/>
        <w:t>человека</w:t>
        <w:tab/>
        <w:t>определяется</w:t>
        <w:tab/>
        <w:t>тем</w:t>
        <w:tab/>
        <w:t>что</w:t>
        <w:tab/>
        <w:t>происходит</w:t>
        <w:tab/>
        <w:t>в</w:t>
        <w:tab/>
        <w:t>его</w:t>
        <w:tab/>
        <w:t>голове</w:t>
        <w:tab/>
        <w:t>когда он</w:t>
        <w:tab/>
        <w:t>вступает</w:t>
        <w:tab/>
        <w:t>в</w:t>
        <w:tab/>
        <w:t>противоречие</w:t>
        <w:tab/>
        <w:t>с</w:t>
        <w:tab/>
        <w:t>внешним</w:t>
        <w:tab/>
        <w:t>миром</w:t>
        <w:tab/>
        <w:t>Каждый</w:t>
        <w:tab/>
        <w:t>человек</w:t>
        <w:tab/>
        <w:t>сам планирует</w:t>
        <w:tab/>
        <w:t>свою</w:t>
        <w:tab/>
        <w:t>жизнь</w:t>
        <w:tab/>
        <w:t>Свобода</w:t>
        <w:tab/>
        <w:t>дает</w:t>
        <w:tab/>
        <w:t>ему</w:t>
        <w:tab/>
        <w:t>силу</w:t>
        <w:tab/>
        <w:t>чтобы</w:t>
        <w:tab/>
        <w:t>осуществлять собственные</w:t>
        <w:tab/>
        <w:t>планы</w:t>
        <w:tab/>
        <w:t>а</w:t>
        <w:tab/>
        <w:t>сила</w:t>
        <w:tab/>
        <w:t>дает</w:t>
        <w:tab/>
        <w:t>свободу</w:t>
        <w:tab/>
        <w:t>вмешиваться</w:t>
        <w:tab/>
        <w:t>в</w:t>
        <w:tab/>
        <w:t>планы</w:t>
        <w:tab/>
        <w:t>других Даже</w:t>
        <w:tab/>
        <w:t>если</w:t>
        <w:tab/>
        <w:t>исход</w:t>
        <w:tab/>
        <w:t>предрешен</w:t>
        <w:tab/>
        <w:t>другими</w:t>
        <w:tab/>
        <w:t>людьми</w:t>
        <w:tab/>
        <w:t>или</w:t>
        <w:tab/>
        <w:t>генетическим</w:t>
        <w:tab/>
        <w:t>кодом предсмертные</w:t>
        <w:tab/>
        <w:t>слова</w:t>
        <w:tab/>
        <w:t>человека</w:t>
        <w:tab/>
        <w:t>и</w:t>
        <w:tab/>
        <w:t>надпись</w:t>
        <w:tab/>
        <w:t>на</w:t>
        <w:tab/>
        <w:t>его</w:t>
        <w:tab/>
        <w:t>могильной</w:t>
        <w:tab/>
        <w:t>плите</w:t>
        <w:tab/>
        <w:t>будут свидетельствовать</w:t>
        <w:tab/>
        <w:t>о</w:t>
        <w:tab/>
        <w:t>том</w:t>
        <w:tab/>
        <w:t>что</w:t>
        <w:tab/>
        <w:t>он</w:t>
        <w:tab/>
        <w:t>всетаки</w:t>
        <w:tab/>
        <w:t>боролся</w:t>
        <w:tab/>
        <w:t>Если</w:t>
        <w:tab/>
        <w:t>человек</w:t>
        <w:tab/>
        <w:t>умер</w:t>
        <w:tab/>
        <w:t>в одиночестве</w:t>
        <w:tab/>
        <w:t>и</w:t>
        <w:tab/>
        <w:t>забвении</w:t>
        <w:tab/>
        <w:t>только</w:t>
        <w:tab/>
        <w:t>близко</w:t>
        <w:tab/>
        <w:t>знавшие</w:t>
        <w:tab/>
        <w:t>его</w:t>
        <w:tab/>
        <w:t>будут</w:t>
        <w:tab/>
        <w:t>помнить</w:t>
        <w:tab/>
        <w:t>за</w:t>
        <w:tab/>
        <w:t>что он</w:t>
        <w:tab/>
        <w:t>боролся</w:t>
        <w:tab/>
        <w:t>а</w:t>
        <w:tab/>
        <w:t>посторонние</w:t>
        <w:tab/>
        <w:t>так</w:t>
        <w:tab/>
        <w:t>и</w:t>
        <w:tab/>
        <w:t>останутся</w:t>
        <w:tab/>
        <w:t>в</w:t>
        <w:tab/>
        <w:t>неведении</w:t>
        <w:tab/>
        <w:t>В</w:t>
        <w:tab/>
        <w:t>большинстве случаев</w:t>
        <w:tab/>
        <w:t>человек</w:t>
        <w:tab/>
        <w:t>проводит</w:t>
        <w:tab/>
        <w:t>всю</w:t>
        <w:tab/>
        <w:t>жизнь</w:t>
        <w:tab/>
        <w:t>обманывая</w:t>
        <w:tab/>
        <w:t>мир</w:t>
        <w:tab/>
        <w:t>а</w:t>
        <w:tab/>
        <w:t>обычно</w:t>
        <w:tab/>
        <w:t>и</w:t>
        <w:tab/>
        <w:t>себя самого</w:t>
        <w:tab/>
        <w:t>С</w:t>
        <w:tab/>
        <w:t>этими</w:t>
        <w:tab/>
        <w:t>иллюзиями</w:t>
        <w:tab/>
        <w:t>мы</w:t>
        <w:tab/>
        <w:t>ниже</w:t>
        <w:tab/>
        <w:t>познакомимся</w:t>
        <w:tab/>
        <w:t>подробнее</w:t>
      </w:r>
    </w:p>
    <w:p>
      <w:r>
        <w:t>В</w:t>
        <w:tab/>
        <w:t>раннем</w:t>
        <w:tab/>
        <w:t>детстве</w:t>
        <w:tab/>
        <w:t>каждый</w:t>
        <w:tab/>
        <w:t>решает</w:t>
        <w:tab/>
        <w:t>как</w:t>
        <w:tab/>
        <w:t>он</w:t>
        <w:tab/>
        <w:t>будет</w:t>
        <w:tab/>
        <w:t>жить</w:t>
        <w:tab/>
        <w:t>и</w:t>
        <w:tab/>
        <w:t>как</w:t>
        <w:tab/>
        <w:t>умрет</w:t>
        <w:tab/>
        <w:t>и этот</w:t>
        <w:tab/>
        <w:t>план</w:t>
        <w:tab/>
        <w:t>всегда</w:t>
        <w:tab/>
        <w:t>присутствующий</w:t>
        <w:tab/>
        <w:t>в</w:t>
        <w:tab/>
        <w:t>сознании</w:t>
        <w:tab/>
        <w:t>человека</w:t>
        <w:tab/>
        <w:t>мы</w:t>
        <w:tab/>
        <w:t>называем сценарием</w:t>
        <w:tab/>
        <w:t>Повседневное</w:t>
        <w:tab/>
        <w:t>поведение</w:t>
        <w:tab/>
        <w:t>может</w:t>
        <w:tab/>
        <w:t>быть</w:t>
        <w:tab/>
        <w:t>обманчивым</w:t>
        <w:tab/>
        <w:t>но важнейшие</w:t>
        <w:tab/>
        <w:t>решения</w:t>
        <w:tab/>
        <w:t>уже</w:t>
        <w:tab/>
        <w:t>приняты</w:t>
        <w:tab/>
        <w:t>человека</w:t>
        <w:tab/>
        <w:t>какого</w:t>
        <w:tab/>
        <w:t>типа</w:t>
        <w:tab/>
        <w:t>он</w:t>
        <w:tab/>
        <w:t>выберет</w:t>
        <w:tab/>
        <w:t>в супруги</w:t>
        <w:tab/>
        <w:t>в</w:t>
        <w:tab/>
        <w:t>какой</w:t>
        <w:tab/>
        <w:t>постели</w:t>
        <w:tab/>
        <w:t>умрет</w:t>
        <w:tab/>
        <w:t>и</w:t>
        <w:tab/>
        <w:t>кто</w:t>
        <w:tab/>
        <w:t>будет</w:t>
        <w:tab/>
        <w:t>в</w:t>
        <w:tab/>
        <w:t>этот</w:t>
        <w:tab/>
        <w:t>момент</w:t>
        <w:tab/>
        <w:t>с</w:t>
        <w:tab/>
        <w:t>ним</w:t>
        <w:tab/>
        <w:t>рядом</w:t>
        <w:tab/>
        <w:t>В жизни</w:t>
        <w:tab/>
        <w:t>может</w:t>
        <w:tab/>
        <w:t>случиться</w:t>
        <w:tab/>
        <w:t>не</w:t>
        <w:tab/>
        <w:t>так</w:t>
        <w:tab/>
        <w:t>но</w:t>
        <w:tab/>
        <w:t>хочет</w:t>
        <w:tab/>
        <w:t>человек</w:t>
        <w:tab/>
        <w:t>именно</w:t>
        <w:tab/>
        <w:t>этого</w:t>
      </w:r>
    </w:p>
    <w:p>
      <w:r>
        <w:t>Магда</w:t>
      </w:r>
    </w:p>
    <w:p>
      <w:r>
        <w:t>Магда</w:t>
        <w:tab/>
        <w:t>была</w:t>
        <w:tab/>
        <w:t>преданной</w:t>
        <w:tab/>
        <w:t>женой</w:t>
        <w:tab/>
        <w:t>и</w:t>
        <w:tab/>
        <w:t>матерью</w:t>
        <w:tab/>
        <w:t>но</w:t>
        <w:tab/>
        <w:t>когда</w:t>
        <w:tab/>
        <w:t>ее</w:t>
        <w:tab/>
        <w:t>младший</w:t>
        <w:tab/>
        <w:t>сын тяжело</w:t>
        <w:tab/>
        <w:t>заболел</w:t>
        <w:tab/>
        <w:t>она</w:t>
        <w:tab/>
        <w:t>с</w:t>
        <w:tab/>
        <w:t>ужасом</w:t>
        <w:tab/>
        <w:t>поняла</w:t>
        <w:tab/>
        <w:t>что</w:t>
        <w:tab/>
        <w:t>в</w:t>
        <w:tab/>
        <w:t>глубине</w:t>
        <w:tab/>
        <w:t>души</w:t>
        <w:tab/>
        <w:t>она</w:t>
        <w:tab/>
        <w:t>думает представляет</w:t>
        <w:tab/>
        <w:t>или</w:t>
        <w:tab/>
        <w:t>даже</w:t>
        <w:tab/>
        <w:t>хочет</w:t>
        <w:tab/>
        <w:t>чтобы</w:t>
        <w:tab/>
        <w:t>ее</w:t>
        <w:tab/>
        <w:t>любимый</w:t>
        <w:tab/>
        <w:t>мальчик</w:t>
        <w:tab/>
        <w:t>умер</w:t>
        <w:tab/>
        <w:t>Она вспомнила</w:t>
        <w:tab/>
        <w:t>что</w:t>
        <w:tab/>
        <w:t>когда</w:t>
        <w:tab/>
        <w:t>муж</w:t>
        <w:tab/>
        <w:t>ее</w:t>
        <w:tab/>
        <w:t>служил</w:t>
        <w:tab/>
        <w:t>в</w:t>
        <w:tab/>
        <w:t>армии</w:t>
        <w:tab/>
        <w:t>за</w:t>
        <w:tab/>
        <w:t>морями</w:t>
        <w:tab/>
        <w:t>и</w:t>
        <w:tab/>
        <w:t>океанами происходило</w:t>
        <w:tab/>
        <w:t>то</w:t>
        <w:tab/>
        <w:t>же</w:t>
        <w:tab/>
        <w:t>самое</w:t>
        <w:tab/>
        <w:t>Ей</w:t>
        <w:tab/>
        <w:t>до</w:t>
        <w:tab/>
        <w:t>жути</w:t>
        <w:tab/>
        <w:t>хотелось</w:t>
        <w:tab/>
        <w:t>чтобы</w:t>
        <w:tab/>
        <w:t>его</w:t>
        <w:tab/>
        <w:t>убили</w:t>
        <w:tab/>
        <w:t>В</w:t>
        <w:tab/>
        <w:t>обоих случаях</w:t>
        <w:tab/>
        <w:t>она</w:t>
        <w:tab/>
        <w:t>рисовала</w:t>
        <w:tab/>
        <w:t>себе</w:t>
        <w:tab/>
        <w:t>картины</w:t>
        <w:tab/>
        <w:t>собственного</w:t>
        <w:tab/>
        <w:t>горя</w:t>
        <w:tab/>
        <w:t>и</w:t>
        <w:tab/>
        <w:t>страданий</w:t>
        <w:tab/>
        <w:t>Таков будет</w:t>
        <w:tab/>
        <w:t>крест</w:t>
        <w:tab/>
        <w:t>ее</w:t>
        <w:tab/>
        <w:t>и</w:t>
        <w:tab/>
        <w:t>все</w:t>
        <w:tab/>
        <w:t>окружающие</w:t>
        <w:tab/>
        <w:t>будут</w:t>
        <w:tab/>
        <w:t>восхищаться</w:t>
        <w:tab/>
        <w:t>тем</w:t>
        <w:tab/>
        <w:t>как</w:t>
        <w:tab/>
        <w:t>она</w:t>
        <w:tab/>
        <w:t>его несет</w:t>
      </w:r>
    </w:p>
    <w:p>
      <w:r>
        <w:t>Вопрос</w:t>
        <w:tab/>
        <w:t>А</w:t>
        <w:tab/>
        <w:t>что</w:t>
        <w:tab/>
        <w:t>будет</w:t>
        <w:tab/>
        <w:t>после</w:t>
        <w:tab/>
        <w:t>этого</w:t>
      </w:r>
    </w:p>
    <w:p>
      <w:r>
        <w:t>Ответ</w:t>
        <w:tab/>
        <w:t>Так</w:t>
        <w:tab/>
        <w:t>далеко</w:t>
        <w:tab/>
        <w:t>я</w:t>
        <w:tab/>
        <w:t>никогда</w:t>
        <w:tab/>
        <w:t>не</w:t>
        <w:tab/>
        <w:t>заходила</w:t>
        <w:tab/>
        <w:t>Я</w:t>
        <w:tab/>
        <w:t>буду</w:t>
        <w:tab/>
        <w:t>свободна</w:t>
        <w:tab/>
        <w:t>и</w:t>
        <w:tab/>
        <w:t>смогу делать</w:t>
        <w:tab/>
        <w:t>что</w:t>
        <w:tab/>
        <w:t>хочу</w:t>
        <w:tab/>
        <w:t>Начну</w:t>
        <w:tab/>
        <w:t>сначала</w:t>
      </w:r>
    </w:p>
    <w:p>
      <w:r>
        <w:t>В</w:t>
        <w:tab/>
        <w:t>школе</w:t>
        <w:tab/>
        <w:t>у</w:t>
        <w:tab/>
        <w:t>Магды</w:t>
        <w:tab/>
        <w:t>было</w:t>
        <w:tab/>
        <w:t>много</w:t>
        <w:tab/>
        <w:t>сексуальных</w:t>
        <w:tab/>
        <w:t>приключений</w:t>
        <w:tab/>
        <w:t>с одноклассниками</w:t>
        <w:tab/>
        <w:t>и</w:t>
        <w:tab/>
        <w:t>с</w:t>
        <w:tab/>
        <w:t>тех</w:t>
        <w:tab/>
        <w:t>пор</w:t>
        <w:tab/>
        <w:t>чувство</w:t>
        <w:tab/>
        <w:t>вины</w:t>
        <w:tab/>
        <w:t>не</w:t>
        <w:tab/>
        <w:t>оставляло</w:t>
        <w:tab/>
        <w:t>ее</w:t>
        <w:tab/>
        <w:t>Смерть</w:t>
        <w:tab/>
        <w:t>мужа или</w:t>
        <w:tab/>
        <w:t>сына</w:t>
        <w:tab/>
        <w:t>станет</w:t>
        <w:tab/>
        <w:t>наказанием</w:t>
        <w:tab/>
        <w:t>и</w:t>
        <w:tab/>
        <w:t>искуплением</w:t>
        <w:tab/>
        <w:t>за</w:t>
        <w:tab/>
        <w:t>эту</w:t>
        <w:tab/>
        <w:t>вину</w:t>
        <w:tab/>
        <w:t>и</w:t>
        <w:tab/>
        <w:t>освободит</w:t>
        <w:tab/>
        <w:t>ее</w:t>
        <w:tab/>
        <w:t>от материнского</w:t>
        <w:tab/>
        <w:t>проклятия</w:t>
        <w:tab/>
        <w:t>Она</w:t>
        <w:tab/>
        <w:t>больше</w:t>
        <w:tab/>
        <w:t>не</w:t>
        <w:tab/>
        <w:t>будет</w:t>
        <w:tab/>
        <w:t>чувствовать</w:t>
        <w:tab/>
        <w:t>себя</w:t>
        <w:tab/>
        <w:t>парией Окружающие</w:t>
        <w:tab/>
        <w:t>воскликнут</w:t>
        <w:tab/>
        <w:t>Какая</w:t>
        <w:tab/>
        <w:t>она</w:t>
        <w:tab/>
        <w:t>мужественная</w:t>
        <w:tab/>
        <w:t>и</w:t>
        <w:tab/>
        <w:t>сочтут</w:t>
        <w:tab/>
        <w:t>ее достойным</w:t>
        <w:tab/>
        <w:t>представителем</w:t>
        <w:tab/>
        <w:t>человечества</w:t>
      </w:r>
    </w:p>
    <w:p>
      <w:r>
        <w:t>Всю</w:t>
        <w:tab/>
        <w:t>жизнь</w:t>
        <w:tab/>
        <w:t>она</w:t>
        <w:tab/>
        <w:t>прокручивала</w:t>
        <w:tab/>
        <w:t>в</w:t>
        <w:tab/>
        <w:t>голове</w:t>
        <w:tab/>
        <w:t>этот</w:t>
        <w:tab/>
        <w:t>трагический</w:t>
        <w:tab/>
        <w:t>фильм</w:t>
        <w:tab/>
        <w:t>Это третий</w:t>
        <w:tab/>
        <w:t>акт</w:t>
        <w:tab/>
        <w:t>ее</w:t>
        <w:tab/>
        <w:t>жизненной</w:t>
        <w:tab/>
        <w:t>драмы</w:t>
        <w:tab/>
        <w:t>или</w:t>
        <w:tab/>
        <w:t>сценария</w:t>
        <w:tab/>
        <w:t>написанного</w:t>
        <w:tab/>
        <w:t>в</w:t>
        <w:tab/>
        <w:t>детстве</w:t>
        <w:tab/>
        <w:t>Акт I</w:t>
        <w:tab/>
        <w:t>сексуальная</w:t>
        <w:tab/>
        <w:t>вина</w:t>
        <w:tab/>
        <w:t>и</w:t>
        <w:tab/>
        <w:t>смущение</w:t>
        <w:tab/>
        <w:t>акт</w:t>
        <w:tab/>
        <w:t>II</w:t>
        <w:tab/>
        <w:t>материнское</w:t>
        <w:tab/>
        <w:t>проклятие</w:t>
        <w:tab/>
        <w:t>акт</w:t>
        <w:tab/>
        <w:t>III искупление</w:t>
        <w:tab/>
        <w:t>акт</w:t>
        <w:tab/>
        <w:t>IV</w:t>
        <w:tab/>
        <w:t>освобождение</w:t>
        <w:tab/>
        <w:t>и</w:t>
        <w:tab/>
        <w:t>новая</w:t>
        <w:tab/>
        <w:t>жизнь</w:t>
        <w:tab/>
        <w:t>В</w:t>
        <w:tab/>
        <w:t>действительности</w:t>
        <w:tab/>
        <w:t>же Магда</w:t>
        <w:tab/>
        <w:t>вела</w:t>
        <w:tab/>
        <w:t>обычную</w:t>
        <w:tab/>
        <w:t>жизнь</w:t>
        <w:tab/>
        <w:t>в</w:t>
        <w:tab/>
        <w:t>соответствии</w:t>
        <w:tab/>
        <w:t>с</w:t>
        <w:tab/>
        <w:t>наказами</w:t>
        <w:tab/>
        <w:t>родителей</w:t>
        <w:tab/>
        <w:t>и</w:t>
        <w:tab/>
        <w:t>делала все</w:t>
        <w:tab/>
        <w:t>чтобы</w:t>
        <w:tab/>
        <w:t>члены</w:t>
        <w:tab/>
        <w:t>ее</w:t>
        <w:tab/>
        <w:t>семьи</w:t>
        <w:tab/>
        <w:t>были</w:t>
        <w:tab/>
        <w:t>здоровы</w:t>
        <w:tab/>
        <w:t>и</w:t>
        <w:tab/>
        <w:t>счастливы</w:t>
        <w:tab/>
        <w:t>Это противоположный</w:t>
        <w:tab/>
        <w:t>сценарию</w:t>
        <w:tab/>
        <w:t>сюжет</w:t>
        <w:tab/>
        <w:t>или</w:t>
        <w:tab/>
        <w:t>контрсценарий</w:t>
        <w:tab/>
        <w:t>и</w:t>
        <w:tab/>
        <w:t>он</w:t>
        <w:tab/>
        <w:t>совсем</w:t>
        <w:tab/>
        <w:t>не драматичный</w:t>
        <w:tab/>
        <w:t>и</w:t>
        <w:tab/>
        <w:t>не</w:t>
        <w:tab/>
        <w:t>возбуждающий</w:t>
      </w:r>
    </w:p>
    <w:p>
      <w:r>
        <w:t>Сценарий</w:t>
        <w:tab/>
        <w:tab/>
        <w:t>это</w:t>
        <w:tab/>
        <w:t>постоянно</w:t>
        <w:tab/>
        <w:t>действующий</w:t>
        <w:tab/>
        <w:t>жизненный</w:t>
        <w:tab/>
        <w:t>план</w:t>
        <w:tab/>
        <w:t>созданный в</w:t>
        <w:tab/>
        <w:t>детстве</w:t>
        <w:tab/>
        <w:t>под</w:t>
        <w:tab/>
        <w:t>воздействием</w:t>
        <w:tab/>
        <w:t>родителей</w:t>
        <w:tab/>
        <w:t>Это</w:t>
        <w:tab/>
        <w:t>психологическая</w:t>
        <w:tab/>
        <w:t>сила подталкивающая</w:t>
        <w:tab/>
        <w:t>человека</w:t>
        <w:tab/>
        <w:t>к</w:t>
        <w:tab/>
        <w:t>его</w:t>
        <w:tab/>
        <w:t>судьбе</w:t>
        <w:tab/>
        <w:t>независимо</w:t>
        <w:tab/>
        <w:t>от</w:t>
        <w:tab/>
        <w:t>того</w:t>
        <w:tab/>
        <w:t>сопротивляется ли</w:t>
        <w:tab/>
        <w:t>он</w:t>
        <w:tab/>
        <w:t>или</w:t>
        <w:tab/>
        <w:t>подчиняется</w:t>
        <w:tab/>
        <w:t>добровольно</w:t>
      </w:r>
    </w:p>
    <w:p>
      <w:r>
        <w:t>В</w:t>
        <w:tab/>
        <w:t>наши</w:t>
        <w:tab/>
        <w:t>намерения</w:t>
        <w:tab/>
        <w:t>не</w:t>
        <w:tab/>
        <w:t>входит</w:t>
        <w:tab/>
        <w:t>свести</w:t>
        <w:tab/>
        <w:t>все</w:t>
        <w:tab/>
        <w:t>поведение</w:t>
        <w:tab/>
        <w:t>человека</w:t>
        <w:tab/>
        <w:t>и</w:t>
        <w:tab/>
        <w:t>всю</w:t>
        <w:tab/>
        <w:t>его жизнь</w:t>
        <w:tab/>
        <w:t>к</w:t>
        <w:tab/>
        <w:t>формуле</w:t>
        <w:tab/>
        <w:t>Совсем</w:t>
        <w:tab/>
        <w:t>наоборот</w:t>
        <w:tab/>
        <w:t>Настоящий</w:t>
        <w:tab/>
        <w:t>человек</w:t>
        <w:tab/>
        <w:t>может</w:t>
        <w:tab/>
        <w:t>быть определен</w:t>
        <w:tab/>
        <w:t>следующим</w:t>
        <w:tab/>
        <w:t>образом</w:t>
        <w:tab/>
        <w:t>это</w:t>
        <w:tab/>
        <w:t>тот</w:t>
        <w:tab/>
        <w:t>кто</w:t>
        <w:tab/>
        <w:t>действует</w:t>
        <w:tab/>
        <w:t>спонтанно</w:t>
        <w:tab/>
        <w:t>но рационально</w:t>
        <w:tab/>
        <w:t>и</w:t>
        <w:tab/>
        <w:t>достойно</w:t>
        <w:tab/>
        <w:t>и</w:t>
        <w:tab/>
        <w:t>учитывает</w:t>
        <w:tab/>
        <w:t>при</w:t>
        <w:tab/>
        <w:t>этом</w:t>
        <w:tab/>
        <w:t>интересы</w:t>
        <w:tab/>
        <w:t>других</w:t>
        <w:tab/>
        <w:t>людей</w:t>
        <w:tab/>
        <w:t>А тот</w:t>
        <w:tab/>
        <w:t>кто</w:t>
        <w:tab/>
        <w:t>действует</w:t>
        <w:tab/>
        <w:t>по</w:t>
        <w:tab/>
        <w:t>формуле</w:t>
        <w:tab/>
        <w:t>не</w:t>
        <w:tab/>
        <w:t>может</w:t>
        <w:tab/>
        <w:t>считаться</w:t>
        <w:tab/>
        <w:t>настоящим</w:t>
        <w:tab/>
        <w:t>человеком</w:t>
      </w:r>
    </w:p>
    <w:p>
      <w:r>
        <w:t>Но</w:t>
        <w:tab/>
        <w:t>поскольку</w:t>
        <w:tab/>
        <w:t>таких</w:t>
        <w:tab/>
        <w:t>людей</w:t>
        <w:tab/>
        <w:t>много</w:t>
        <w:tab/>
        <w:t>стоит</w:t>
        <w:tab/>
        <w:t>познакомиться</w:t>
        <w:tab/>
        <w:t>с</w:t>
        <w:tab/>
        <w:t>ними</w:t>
        <w:tab/>
        <w:t>подробнее</w:t>
      </w:r>
    </w:p>
    <w:p>
      <w:r>
        <w:t>Делла</w:t>
      </w:r>
    </w:p>
    <w:p>
      <w:r>
        <w:t>Делла</w:t>
        <w:tab/>
        <w:tab/>
        <w:t>соседка</w:t>
        <w:tab/>
        <w:t>Магды</w:t>
        <w:tab/>
        <w:t>ей</w:t>
        <w:tab/>
        <w:t>нет</w:t>
        <w:tab/>
        <w:t>еще</w:t>
        <w:tab/>
        <w:t>тридцати</w:t>
        <w:tab/>
        <w:t>и</w:t>
        <w:tab/>
        <w:t>она</w:t>
        <w:tab/>
        <w:t>ведет</w:t>
        <w:tab/>
        <w:t>такой</w:t>
        <w:tab/>
        <w:t>же домашний</w:t>
        <w:tab/>
        <w:t>образ</w:t>
        <w:tab/>
        <w:t>жизни</w:t>
        <w:tab/>
        <w:t>Но</w:t>
        <w:tab/>
        <w:t>муж</w:t>
        <w:tab/>
        <w:t>ее</w:t>
        <w:tab/>
        <w:t>коммивояжер</w:t>
        <w:tab/>
        <w:t>много</w:t>
        <w:tab/>
        <w:t>разъезжает Иногда</w:t>
        <w:tab/>
        <w:t>в</w:t>
        <w:tab/>
        <w:t>его</w:t>
        <w:tab/>
        <w:t>отсутствие</w:t>
        <w:tab/>
        <w:t>Делла</w:t>
        <w:tab/>
        <w:t>начинает</w:t>
        <w:tab/>
        <w:t>пить</w:t>
        <w:tab/>
        <w:t>и</w:t>
        <w:tab/>
        <w:t>оказывается</w:t>
        <w:tab/>
        <w:t>далеко</w:t>
        <w:tab/>
        <w:t>от</w:t>
        <w:tab/>
        <w:t>дома Эти</w:t>
        <w:tab/>
        <w:t>эпизоды</w:t>
        <w:tab/>
        <w:t>выпадают</w:t>
        <w:tab/>
        <w:t>у</w:t>
        <w:tab/>
        <w:t>нее</w:t>
        <w:tab/>
        <w:t>из</w:t>
        <w:tab/>
        <w:t>памяти</w:t>
        <w:tab/>
        <w:t>и</w:t>
        <w:tab/>
        <w:t>как</w:t>
        <w:tab/>
        <w:t>обычно</w:t>
        <w:tab/>
        <w:t>в</w:t>
        <w:tab/>
        <w:t>таких</w:t>
        <w:tab/>
        <w:t>случаях</w:t>
        <w:tab/>
        <w:t>она знает</w:t>
        <w:tab/>
        <w:t>об</w:t>
        <w:tab/>
        <w:t>этом</w:t>
        <w:tab/>
        <w:t>только</w:t>
        <w:tab/>
        <w:t>потому</w:t>
        <w:tab/>
        <w:t>что</w:t>
        <w:tab/>
        <w:t>оказывается</w:t>
        <w:tab/>
        <w:t>вдруг</w:t>
        <w:tab/>
        <w:t>в</w:t>
        <w:tab/>
        <w:t>незнакомом</w:t>
        <w:tab/>
        <w:t>месте</w:t>
        <w:tab/>
        <w:t>а</w:t>
        <w:tab/>
        <w:t>в записной</w:t>
        <w:tab/>
        <w:t>книжке</w:t>
        <w:tab/>
        <w:t>у</w:t>
        <w:tab/>
        <w:t>нее</w:t>
        <w:tab/>
        <w:t>имена</w:t>
        <w:tab/>
        <w:t>и</w:t>
        <w:tab/>
        <w:t>телефоны</w:t>
        <w:tab/>
        <w:t>незнакомых</w:t>
        <w:tab/>
        <w:t>людей</w:t>
        <w:tab/>
        <w:t>Это</w:t>
        <w:tab/>
        <w:t>приводит ее</w:t>
        <w:tab/>
        <w:t>в</w:t>
        <w:tab/>
        <w:t>ужас</w:t>
        <w:tab/>
        <w:t>Она</w:t>
        <w:tab/>
        <w:t>понимает</w:t>
        <w:tab/>
        <w:t>что</w:t>
        <w:tab/>
        <w:t>может</w:t>
        <w:tab/>
        <w:t>разрушить</w:t>
        <w:tab/>
        <w:t>свою</w:t>
        <w:tab/>
        <w:t>жизнь</w:t>
        <w:tab/>
        <w:t>связавшись однажды</w:t>
        <w:tab/>
        <w:t>с</w:t>
        <w:tab/>
        <w:t>недостойным</w:t>
        <w:tab/>
        <w:t>человеком</w:t>
        <w:tab/>
        <w:t>или</w:t>
        <w:tab/>
        <w:t>преступником</w:t>
      </w:r>
    </w:p>
    <w:p>
      <w:r>
        <w:t>Сценарии</w:t>
        <w:tab/>
        <w:t>создаются</w:t>
        <w:tab/>
        <w:t>в</w:t>
        <w:tab/>
        <w:t>детстве</w:t>
        <w:tab/>
        <w:t>так</w:t>
        <w:tab/>
        <w:t>что</w:t>
        <w:tab/>
        <w:t>если</w:t>
        <w:tab/>
        <w:t>это</w:t>
        <w:tab/>
        <w:t>сценарий</w:t>
        <w:tab/>
        <w:t>он</w:t>
        <w:tab/>
        <w:t>исходит из</w:t>
        <w:tab/>
        <w:t>детства</w:t>
        <w:tab/>
        <w:t>Мать</w:t>
        <w:tab/>
        <w:t>Деллы</w:t>
        <w:tab/>
        <w:t>умерла</w:t>
        <w:tab/>
        <w:t>когда</w:t>
        <w:tab/>
        <w:t>девочка</w:t>
        <w:tab/>
        <w:t>была</w:t>
        <w:tab/>
        <w:t>совсем</w:t>
        <w:tab/>
        <w:t>маленькой</w:t>
        <w:tab/>
        <w:t>а отец</w:t>
        <w:tab/>
        <w:t>целые</w:t>
        <w:tab/>
        <w:t>дни</w:t>
        <w:tab/>
        <w:t>проводил</w:t>
        <w:tab/>
        <w:t>на</w:t>
        <w:tab/>
        <w:t>работе</w:t>
        <w:tab/>
        <w:t>Делла</w:t>
        <w:tab/>
        <w:t>не</w:t>
        <w:tab/>
        <w:t>ладила</w:t>
        <w:tab/>
        <w:t>с</w:t>
        <w:tab/>
        <w:t>другими</w:t>
        <w:tab/>
        <w:t>детьми</w:t>
        <w:tab/>
        <w:t>в школе</w:t>
        <w:tab/>
        <w:t>Она</w:t>
        <w:tab/>
        <w:t>чувствовала</w:t>
        <w:tab/>
        <w:t>себя</w:t>
        <w:tab/>
        <w:t>неполноценной</w:t>
        <w:tab/>
        <w:t>и</w:t>
        <w:tab/>
        <w:t>жила</w:t>
        <w:tab/>
        <w:t>одиноко</w:t>
        <w:tab/>
        <w:t>Но</w:t>
        <w:tab/>
        <w:t>позже</w:t>
        <w:tab/>
        <w:t>она обнаружила</w:t>
        <w:tab/>
        <w:t>способ</w:t>
        <w:tab/>
        <w:t>приобрести</w:t>
        <w:tab/>
        <w:t>популярность</w:t>
        <w:tab/>
        <w:t>Как</w:t>
        <w:tab/>
        <w:t>и</w:t>
        <w:tab/>
        <w:t>Магда</w:t>
        <w:tab/>
        <w:t>она предоставляла</w:t>
        <w:tab/>
        <w:t>себя</w:t>
        <w:tab/>
        <w:t>мальчикам</w:t>
        <w:tab/>
        <w:t>для</w:t>
        <w:tab/>
        <w:t>любовных</w:t>
        <w:tab/>
        <w:t>игр</w:t>
        <w:tab/>
        <w:t>Ей</w:t>
        <w:tab/>
        <w:t>никогда</w:t>
        <w:tab/>
        <w:t>не</w:t>
        <w:tab/>
        <w:t>приходило в</w:t>
        <w:tab/>
        <w:t>голову</w:t>
        <w:tab/>
        <w:t>что</w:t>
        <w:tab/>
        <w:t>между</w:t>
        <w:tab/>
        <w:t>теми</w:t>
        <w:tab/>
        <w:t>забавами</w:t>
        <w:tab/>
        <w:t>на</w:t>
        <w:tab/>
        <w:t>сеновале</w:t>
        <w:tab/>
        <w:t>и</w:t>
        <w:tab/>
        <w:t>ее</w:t>
        <w:tab/>
        <w:t>нынешним</w:t>
        <w:tab/>
        <w:t>поведением существует</w:t>
        <w:tab/>
        <w:t>связь</w:t>
        <w:tab/>
        <w:t>Но</w:t>
        <w:tab/>
        <w:t>в</w:t>
        <w:tab/>
        <w:t>голове</w:t>
        <w:tab/>
        <w:t>ее</w:t>
        <w:tab/>
        <w:t>всегда</w:t>
        <w:tab/>
        <w:t>сохранялся</w:t>
        <w:tab/>
        <w:t>план</w:t>
        <w:tab/>
        <w:t>жизненной</w:t>
        <w:tab/>
        <w:t>драмы Акт</w:t>
        <w:tab/>
        <w:t>I</w:t>
        <w:tab/>
        <w:t>завязка</w:t>
        <w:tab/>
        <w:t>Забавы</w:t>
        <w:tab/>
        <w:t>на</w:t>
        <w:tab/>
        <w:t>сеновале</w:t>
        <w:tab/>
        <w:t>и</w:t>
        <w:tab/>
        <w:t>чувство</w:t>
        <w:tab/>
        <w:t>вины</w:t>
        <w:tab/>
        <w:t>акт</w:t>
        <w:tab/>
        <w:t>II</w:t>
        <w:tab/>
        <w:t>основная</w:t>
        <w:tab/>
        <w:t>часть Забавы</w:t>
        <w:tab/>
        <w:t>в</w:t>
        <w:tab/>
        <w:t>пьяном</w:t>
        <w:tab/>
        <w:t>и</w:t>
        <w:tab/>
        <w:t>невменяемом</w:t>
        <w:tab/>
        <w:t>состоянии</w:t>
        <w:tab/>
        <w:t>и</w:t>
        <w:tab/>
        <w:t>ощущение</w:t>
        <w:tab/>
        <w:t>вины</w:t>
        <w:tab/>
        <w:t>акт</w:t>
        <w:tab/>
        <w:t>III развязка</w:t>
        <w:tab/>
        <w:t>Разоблачение</w:t>
        <w:tab/>
        <w:t>и</w:t>
        <w:tab/>
        <w:t>наказание</w:t>
        <w:tab/>
        <w:t>она</w:t>
        <w:tab/>
        <w:t>теряет</w:t>
        <w:tab/>
        <w:t>все</w:t>
        <w:tab/>
        <w:t>мужа</w:t>
        <w:tab/>
        <w:t>детей</w:t>
        <w:tab/>
        <w:t>положение в</w:t>
        <w:tab/>
        <w:t>обществе</w:t>
        <w:tab/>
        <w:t>акт</w:t>
        <w:tab/>
        <w:t>IV</w:t>
        <w:tab/>
        <w:t>заключительное</w:t>
        <w:tab/>
        <w:t>освобождение</w:t>
        <w:tab/>
        <w:t>Самоубийство</w:t>
        <w:tab/>
        <w:t>И</w:t>
        <w:tab/>
        <w:t>тогда все</w:t>
        <w:tab/>
        <w:t>ее</w:t>
        <w:tab/>
        <w:t>пожалеют</w:t>
      </w:r>
    </w:p>
    <w:p>
      <w:r>
        <w:t>И</w:t>
        <w:tab/>
        <w:t>Магда</w:t>
        <w:tab/>
        <w:t>и</w:t>
        <w:tab/>
        <w:t>Делла</w:t>
        <w:tab/>
        <w:t>вели</w:t>
        <w:tab/>
        <w:t>мирную</w:t>
        <w:tab/>
        <w:t>жизнь</w:t>
        <w:tab/>
        <w:t>в</w:t>
        <w:tab/>
        <w:t>соответствии</w:t>
        <w:tab/>
        <w:t>со</w:t>
        <w:tab/>
        <w:t>своими контрсценариями</w:t>
        <w:tab/>
        <w:t>но</w:t>
        <w:tab/>
        <w:t>их</w:t>
        <w:tab/>
        <w:t>не</w:t>
        <w:tab/>
        <w:t>оставляло</w:t>
        <w:tab/>
        <w:t>предчувствие</w:t>
        <w:tab/>
        <w:t>неотвратимой</w:t>
        <w:tab/>
        <w:t>судьбы Их</w:t>
        <w:tab/>
        <w:t>сценарии</w:t>
        <w:tab/>
        <w:tab/>
        <w:t>это</w:t>
        <w:tab/>
        <w:t>трагедии</w:t>
        <w:tab/>
        <w:t>в</w:t>
        <w:tab/>
        <w:t>конце</w:t>
        <w:tab/>
        <w:t>которых</w:t>
        <w:tab/>
        <w:t>освобождение</w:t>
        <w:tab/>
        <w:t>и примирение</w:t>
        <w:tab/>
        <w:t>Отличие</w:t>
        <w:tab/>
        <w:t>в</w:t>
        <w:tab/>
        <w:t>том</w:t>
        <w:tab/>
        <w:t>что</w:t>
        <w:tab/>
        <w:t>Магда</w:t>
        <w:tab/>
        <w:t>терпеливо</w:t>
        <w:tab/>
        <w:t>ждала</w:t>
        <w:tab/>
        <w:t>пока</w:t>
        <w:tab/>
        <w:t>вмешается Бог</w:t>
        <w:tab/>
        <w:t>и</w:t>
        <w:tab/>
        <w:t>исполнит</w:t>
        <w:tab/>
        <w:t>ее</w:t>
        <w:tab/>
        <w:t>предназначение</w:t>
        <w:tab/>
        <w:tab/>
        <w:t>спасение</w:t>
        <w:tab/>
        <w:t>в</w:t>
        <w:tab/>
        <w:t>то</w:t>
        <w:tab/>
        <w:t>время</w:t>
        <w:tab/>
        <w:t>как</w:t>
        <w:tab/>
        <w:t>Делла подстегиваемая</w:t>
        <w:tab/>
        <w:t>своим</w:t>
        <w:tab/>
        <w:t>внутренним</w:t>
        <w:tab/>
        <w:t>демоном</w:t>
        <w:tab/>
        <w:t>нетерпеливо</w:t>
        <w:tab/>
        <w:t>устремлялась</w:t>
        <w:tab/>
        <w:t>к своей</w:t>
        <w:tab/>
        <w:t>судьбе</w:t>
        <w:tab/>
        <w:tab/>
        <w:t>проклятию</w:t>
        <w:tab/>
        <w:t>смерти</w:t>
        <w:tab/>
        <w:t>и</w:t>
        <w:tab/>
        <w:t>прощению</w:t>
        <w:tab/>
        <w:t>Так</w:t>
        <w:tab/>
        <w:t>с</w:t>
        <w:tab/>
        <w:t>одинакового</w:t>
        <w:tab/>
        <w:t>старта сексуальные</w:t>
        <w:tab/>
        <w:t>грешки</w:t>
        <w:tab/>
        <w:t>женщины</w:t>
        <w:tab/>
        <w:t>разными</w:t>
        <w:tab/>
        <w:t>путями</w:t>
        <w:tab/>
        <w:t>движутся</w:t>
        <w:tab/>
        <w:t>к</w:t>
        <w:tab/>
        <w:t>разным финишам</w:t>
      </w:r>
    </w:p>
    <w:p>
      <w:r>
        <w:t>Психотерапевт</w:t>
        <w:tab/>
        <w:t>сидит</w:t>
        <w:tab/>
        <w:t>в</w:t>
        <w:tab/>
        <w:t>своем</w:t>
        <w:tab/>
        <w:t>кабинете</w:t>
        <w:tab/>
        <w:t>как</w:t>
        <w:tab/>
        <w:t>мудрец</w:t>
        <w:tab/>
        <w:t>и</w:t>
        <w:tab/>
        <w:t>ему</w:t>
        <w:tab/>
        <w:t>платят чтобы</w:t>
        <w:tab/>
        <w:t>он</w:t>
        <w:tab/>
        <w:t>чтото</w:t>
        <w:tab/>
        <w:t>с</w:t>
        <w:tab/>
        <w:t>этим</w:t>
        <w:tab/>
        <w:t>сделал</w:t>
        <w:tab/>
        <w:t>И</w:t>
        <w:tab/>
        <w:t>Магда</w:t>
        <w:tab/>
        <w:t>и</w:t>
        <w:tab/>
        <w:t>Делла</w:t>
        <w:tab/>
        <w:t>освободятся</w:t>
        <w:tab/>
        <w:t>если</w:t>
        <w:tab/>
        <w:t>ктонибудь</w:t>
        <w:tab/>
        <w:t>умрет</w:t>
        <w:tab/>
        <w:t>но</w:t>
        <w:tab/>
        <w:t>задача</w:t>
        <w:tab/>
        <w:t>психотерапевта</w:t>
        <w:tab/>
        <w:tab/>
        <w:t>найти</w:t>
        <w:tab/>
        <w:t>для</w:t>
        <w:tab/>
        <w:t>их</w:t>
        <w:tab/>
        <w:t>освобождения лучший</w:t>
        <w:tab/>
        <w:t>способ</w:t>
        <w:tab/>
        <w:t>Он</w:t>
        <w:tab/>
        <w:t>выходит</w:t>
        <w:tab/>
        <w:t>из</w:t>
        <w:tab/>
        <w:t>своего</w:t>
        <w:tab/>
        <w:t>кабинета</w:t>
        <w:tab/>
        <w:t>и</w:t>
        <w:tab/>
        <w:t>идет</w:t>
        <w:tab/>
        <w:t>по</w:t>
        <w:tab/>
        <w:t>улицам</w:t>
        <w:tab/>
        <w:t>мимо биржевых</w:t>
        <w:tab/>
        <w:t>маклеров</w:t>
        <w:tab/>
        <w:t>стоянок</w:t>
        <w:tab/>
        <w:t>такси</w:t>
        <w:tab/>
        <w:t>и</w:t>
        <w:tab/>
        <w:t>баров</w:t>
        <w:tab/>
        <w:t>Почти</w:t>
        <w:tab/>
        <w:t>все</w:t>
        <w:tab/>
        <w:t>кого</w:t>
        <w:tab/>
        <w:t>он</w:t>
        <w:tab/>
        <w:t>видит</w:t>
        <w:tab/>
        <w:t>ждут Большого</w:t>
        <w:tab/>
        <w:t>Убийства</w:t>
        <w:tab/>
        <w:t>В</w:t>
        <w:tab/>
        <w:t>продовольственном</w:t>
        <w:tab/>
        <w:t>магазине</w:t>
        <w:tab/>
        <w:t>мать</w:t>
        <w:tab/>
        <w:t>кричит</w:t>
        <w:tab/>
        <w:t>дочери Сколько</w:t>
        <w:tab/>
        <w:t>раз</w:t>
        <w:tab/>
        <w:t>я</w:t>
        <w:tab/>
        <w:t>тебе</w:t>
        <w:tab/>
        <w:t>велела</w:t>
        <w:tab/>
        <w:t>не</w:t>
        <w:tab/>
        <w:t>трогать</w:t>
        <w:tab/>
        <w:t>это</w:t>
        <w:tab/>
        <w:t>а</w:t>
        <w:tab/>
        <w:t>в</w:t>
        <w:tab/>
        <w:t>это</w:t>
        <w:tab/>
        <w:t>время</w:t>
        <w:tab/>
        <w:t>ктото восхищается</w:t>
        <w:tab/>
        <w:t>ее</w:t>
        <w:tab/>
        <w:t>маленьким</w:t>
        <w:tab/>
        <w:t>сыном</w:t>
        <w:tab/>
        <w:t>Какой</w:t>
        <w:tab/>
        <w:t>он</w:t>
        <w:tab/>
        <w:t>умный</w:t>
        <w:tab/>
        <w:t>Когда</w:t>
        <w:tab/>
        <w:t>психотерапевт приходит</w:t>
        <w:tab/>
        <w:t>в</w:t>
        <w:tab/>
        <w:t>больницу</w:t>
        <w:tab/>
        <w:t>параноик</w:t>
        <w:tab/>
        <w:t>спрашивает</w:t>
        <w:tab/>
        <w:t>у</w:t>
        <w:tab/>
        <w:t>него</w:t>
        <w:tab/>
        <w:t>Как</w:t>
        <w:tab/>
        <w:t>мне</w:t>
        <w:tab/>
        <w:t>выбраться отсюда</w:t>
        <w:tab/>
        <w:t>доктор</w:t>
        <w:tab/>
        <w:t>Больной</w:t>
        <w:tab/>
        <w:t>в</w:t>
        <w:tab/>
        <w:t>депрессивном</w:t>
        <w:tab/>
        <w:t>состоянии</w:t>
        <w:tab/>
        <w:t>говорит</w:t>
        <w:tab/>
        <w:t>Ради</w:t>
        <w:tab/>
        <w:t>чего</w:t>
        <w:tab/>
        <w:t>я живу</w:t>
        <w:tab/>
        <w:t>а</w:t>
        <w:tab/>
        <w:t>шизофреник</w:t>
        <w:tab/>
        <w:t>отвечает</w:t>
        <w:tab/>
        <w:t>ему</w:t>
        <w:tab/>
        <w:t>Живущий</w:t>
        <w:tab/>
        <w:t>да</w:t>
        <w:tab/>
        <w:t>не</w:t>
        <w:tab/>
        <w:t>умрет</w:t>
        <w:tab/>
        <w:t>На</w:t>
        <w:tab/>
        <w:t>самом</w:t>
        <w:tab/>
        <w:t>деле я</w:t>
        <w:tab/>
        <w:t>не</w:t>
        <w:tab/>
        <w:t>такой</w:t>
        <w:tab/>
        <w:t>глупый</w:t>
        <w:tab/>
        <w:t>То</w:t>
        <w:tab/>
        <w:t>же</w:t>
        <w:tab/>
        <w:t>самое</w:t>
        <w:tab/>
        <w:t>они</w:t>
        <w:tab/>
        <w:t>говорили</w:t>
        <w:tab/>
        <w:t>и</w:t>
        <w:tab/>
        <w:t>вчера</w:t>
        <w:tab/>
        <w:t>Они</w:t>
        <w:tab/>
        <w:t>так</w:t>
        <w:tab/>
        <w:t>и</w:t>
        <w:tab/>
        <w:t>будут стоять</w:t>
        <w:tab/>
        <w:t>на</w:t>
        <w:tab/>
        <w:t>своем</w:t>
        <w:tab/>
        <w:t>а</w:t>
        <w:tab/>
        <w:t>снаружи</w:t>
        <w:tab/>
        <w:t>люди</w:t>
        <w:tab/>
        <w:t>продолжают</w:t>
        <w:tab/>
        <w:t>надеяться</w:t>
        <w:tab/>
        <w:t>Может увеличить</w:t>
        <w:tab/>
        <w:t>дозу</w:t>
        <w:tab/>
        <w:t>препарата</w:t>
        <w:tab/>
        <w:tab/>
        <w:t>спрашивает</w:t>
        <w:tab/>
        <w:t>практикант</w:t>
        <w:tab/>
        <w:t>Доктор</w:t>
        <w:tab/>
        <w:t>Кью поворачивается</w:t>
        <w:tab/>
        <w:t>к</w:t>
        <w:tab/>
        <w:t>шизофренику</w:t>
        <w:tab/>
        <w:t>и</w:t>
        <w:tab/>
        <w:t>смотрит</w:t>
        <w:tab/>
        <w:t>ему</w:t>
        <w:tab/>
        <w:t>в</w:t>
        <w:tab/>
        <w:t>глаза</w:t>
        <w:tab/>
        <w:t>Шизофреник</w:t>
        <w:tab/>
        <w:t>в</w:t>
        <w:tab/>
        <w:t>ответ смотрит</w:t>
        <w:tab/>
        <w:t>на</w:t>
        <w:tab/>
        <w:t>него</w:t>
        <w:tab/>
        <w:t>Увеличить</w:t>
        <w:tab/>
        <w:t>тебе</w:t>
        <w:tab/>
        <w:t>дозу</w:t>
        <w:tab/>
        <w:tab/>
        <w:t>спрашивает</w:t>
        <w:tab/>
        <w:t>доктор</w:t>
        <w:tab/>
        <w:t>Кью Парень</w:t>
        <w:tab/>
        <w:t>какоето</w:t>
        <w:tab/>
        <w:t>время</w:t>
        <w:tab/>
        <w:t>думает</w:t>
        <w:tab/>
        <w:t>потом</w:t>
        <w:tab/>
        <w:t>отвечает</w:t>
        <w:tab/>
        <w:t>Нет</w:t>
        <w:tab/>
        <w:t>Доктор</w:t>
        <w:tab/>
        <w:t>Кью протягивают</w:t>
        <w:tab/>
        <w:t>руку</w:t>
        <w:tab/>
        <w:t>и</w:t>
        <w:tab/>
        <w:t>говорит</w:t>
        <w:tab/>
        <w:t>Здравствуй</w:t>
        <w:tab/>
        <w:t>Шизофреник</w:t>
        <w:tab/>
        <w:t>пожимает</w:t>
        <w:tab/>
        <w:t>ему руку</w:t>
        <w:tab/>
        <w:t>и</w:t>
        <w:tab/>
        <w:t>отвечает</w:t>
        <w:tab/>
        <w:t>Здравствуй</w:t>
        <w:tab/>
        <w:t>Потом</w:t>
        <w:tab/>
        <w:t>они</w:t>
        <w:tab/>
        <w:t>оба</w:t>
        <w:tab/>
        <w:t>поворачиваются</w:t>
        <w:tab/>
        <w:t>к практиканту</w:t>
        <w:tab/>
        <w:t>и</w:t>
        <w:tab/>
        <w:t>доктор</w:t>
        <w:tab/>
        <w:t>Кью</w:t>
        <w:tab/>
        <w:t>говорит</w:t>
        <w:tab/>
        <w:t>Здравствуйте</w:t>
        <w:tab/>
        <w:t>Практикант</w:t>
        <w:tab/>
        <w:t>польщен но</w:t>
        <w:tab/>
        <w:t>лишь</w:t>
        <w:tab/>
        <w:t>пять</w:t>
        <w:tab/>
        <w:t>лет</w:t>
        <w:tab/>
        <w:t>спустя</w:t>
        <w:tab/>
        <w:t>на</w:t>
        <w:tab/>
        <w:t>совещании</w:t>
        <w:tab/>
        <w:t>психиатров</w:t>
        <w:tab/>
        <w:t>он</w:t>
        <w:tab/>
        <w:t>подойдет</w:t>
        <w:tab/>
        <w:t>к</w:t>
        <w:tab/>
        <w:t>доктору Кью</w:t>
        <w:tab/>
        <w:t>и</w:t>
        <w:tab/>
        <w:t>скажет</w:t>
        <w:tab/>
        <w:t>Привет</w:t>
        <w:tab/>
        <w:t>доктор</w:t>
        <w:tab/>
        <w:t>Кью</w:t>
        <w:tab/>
        <w:t>Здравствуйте</w:t>
      </w:r>
    </w:p>
    <w:p>
      <w:r>
        <w:t>Мэри</w:t>
      </w:r>
    </w:p>
    <w:p>
      <w:r>
        <w:t>Когданибудь</w:t>
        <w:tab/>
        <w:t>я</w:t>
        <w:tab/>
        <w:t>открою</w:t>
        <w:tab/>
        <w:t>детский</w:t>
        <w:tab/>
        <w:t>сад</w:t>
        <w:tab/>
        <w:t>четырежды</w:t>
        <w:tab/>
        <w:t>выйду</w:t>
        <w:tab/>
        <w:t>замуж разбогатею</w:t>
        <w:tab/>
        <w:t>на</w:t>
        <w:tab/>
        <w:t>торговле</w:t>
        <w:tab/>
        <w:t>акциями</w:t>
        <w:tab/>
        <w:t>и</w:t>
        <w:tab/>
        <w:t>стану</w:t>
        <w:tab/>
        <w:t>знаменитым</w:t>
        <w:tab/>
        <w:t>хирургом</w:t>
        <w:tab/>
        <w:tab/>
        <w:t>сказала пьяная</w:t>
        <w:tab/>
        <w:t>Мэри</w:t>
      </w:r>
    </w:p>
    <w:p>
      <w:r>
        <w:t>Это</w:t>
        <w:tab/>
        <w:t>не</w:t>
        <w:tab/>
        <w:t>сценарий</w:t>
        <w:tab/>
        <w:t>Вопервых</w:t>
        <w:tab/>
        <w:t>ни</w:t>
        <w:tab/>
        <w:t>одну</w:t>
        <w:tab/>
        <w:t>из</w:t>
        <w:tab/>
        <w:t>этих</w:t>
        <w:tab/>
        <w:t>идей</w:t>
        <w:tab/>
        <w:t>она</w:t>
        <w:tab/>
        <w:t>не</w:t>
        <w:tab/>
        <w:t>получила</w:t>
        <w:tab/>
        <w:t>от родителей</w:t>
        <w:tab/>
        <w:t>Они</w:t>
        <w:tab/>
        <w:t>ненавидели</w:t>
        <w:tab/>
        <w:t>детей</w:t>
        <w:tab/>
        <w:t>не</w:t>
        <w:tab/>
        <w:t>признавали</w:t>
        <w:tab/>
        <w:t>развода</w:t>
        <w:tab/>
        <w:t>считали</w:t>
        <w:tab/>
        <w:t>рынок ценных</w:t>
        <w:tab/>
        <w:t>бумаг</w:t>
        <w:tab/>
        <w:t>слишком</w:t>
        <w:tab/>
        <w:t>ненадежным</w:t>
        <w:tab/>
        <w:t>а</w:t>
        <w:tab/>
        <w:t>их</w:t>
        <w:tab/>
        <w:t>хирург</w:t>
        <w:tab/>
        <w:t>предъявлял</w:t>
        <w:tab/>
        <w:t>слишком большие</w:t>
        <w:tab/>
        <w:t>счета</w:t>
        <w:tab/>
        <w:t>Вовторых</w:t>
        <w:tab/>
        <w:t>ее</w:t>
        <w:tab/>
        <w:t>личность</w:t>
        <w:tab/>
        <w:t>не</w:t>
        <w:tab/>
        <w:t>была</w:t>
        <w:tab/>
        <w:t>приспособлена</w:t>
        <w:tab/>
        <w:t>для подобных</w:t>
        <w:tab/>
        <w:t>развязок</w:t>
        <w:tab/>
        <w:t>Мэри</w:t>
        <w:tab/>
        <w:t>неловко</w:t>
        <w:tab/>
        <w:t>чувствовала</w:t>
        <w:tab/>
        <w:t>себя</w:t>
        <w:tab/>
        <w:t>с</w:t>
        <w:tab/>
        <w:t>детьми</w:t>
        <w:tab/>
        <w:t>была фригидна</w:t>
        <w:tab/>
        <w:t>и</w:t>
        <w:tab/>
        <w:t>холодна</w:t>
        <w:tab/>
        <w:t>с</w:t>
        <w:tab/>
        <w:t>мужчинами</w:t>
        <w:tab/>
        <w:t>боялась</w:t>
        <w:tab/>
        <w:t>рынка</w:t>
        <w:tab/>
        <w:t>и</w:t>
        <w:tab/>
        <w:t>руки</w:t>
        <w:tab/>
        <w:t>у</w:t>
        <w:tab/>
        <w:t>нее</w:t>
        <w:tab/>
        <w:t>дрожали</w:t>
        <w:tab/>
        <w:t>от пьянства</w:t>
        <w:tab/>
        <w:t>Втретьих</w:t>
        <w:tab/>
        <w:t>она</w:t>
        <w:tab/>
        <w:t>уже</w:t>
        <w:tab/>
        <w:t>давно</w:t>
        <w:tab/>
        <w:t>решила</w:t>
        <w:tab/>
        <w:t>днем</w:t>
        <w:tab/>
        <w:t>заниматься</w:t>
        <w:tab/>
        <w:t>торговлей недвижимостью</w:t>
        <w:tab/>
        <w:t>а</w:t>
        <w:tab/>
        <w:t>по</w:t>
        <w:tab/>
        <w:t>вечерам</w:t>
        <w:tab/>
        <w:t>и</w:t>
        <w:tab/>
        <w:t>в</w:t>
        <w:tab/>
        <w:t>уикэнды</w:t>
        <w:tab/>
        <w:t>напиваться</w:t>
        <w:tab/>
        <w:t>Вчетвертых</w:t>
        <w:tab/>
        <w:t>ни одна</w:t>
        <w:tab/>
        <w:t>из</w:t>
        <w:tab/>
        <w:t>этих</w:t>
        <w:tab/>
        <w:t>перспектив</w:t>
        <w:tab/>
        <w:t>не</w:t>
        <w:tab/>
        <w:t>привлекала</w:t>
        <w:tab/>
        <w:t>ее</w:t>
        <w:tab/>
        <w:t>Скорее</w:t>
        <w:tab/>
        <w:t>это</w:t>
        <w:tab/>
        <w:t>было</w:t>
        <w:tab/>
        <w:t>выражение того</w:t>
        <w:tab/>
        <w:t>что</w:t>
        <w:tab/>
        <w:t>она</w:t>
        <w:tab/>
        <w:t>не</w:t>
        <w:tab/>
        <w:t>станет</w:t>
        <w:tab/>
        <w:t>делать</w:t>
        <w:tab/>
        <w:t>И</w:t>
        <w:tab/>
        <w:t>впятых</w:t>
        <w:tab/>
        <w:t>всем</w:t>
        <w:tab/>
        <w:t>кто</w:t>
        <w:tab/>
        <w:t>ее</w:t>
        <w:tab/>
        <w:t>слышал</w:t>
        <w:tab/>
        <w:t>было очевидно</w:t>
        <w:tab/>
        <w:t>что</w:t>
        <w:tab/>
        <w:t>она</w:t>
        <w:tab/>
        <w:t>ничего</w:t>
        <w:tab/>
        <w:t>подобного</w:t>
        <w:tab/>
        <w:t>не</w:t>
        <w:tab/>
        <w:t>сделает</w:t>
      </w:r>
    </w:p>
    <w:p>
      <w:r>
        <w:t>Сценарий</w:t>
        <w:tab/>
        <w:t>требует</w:t>
        <w:tab/>
        <w:t>1</w:t>
        <w:tab/>
        <w:t>родительских</w:t>
        <w:tab/>
        <w:t>предписаний</w:t>
        <w:tab/>
        <w:t>2</w:t>
        <w:tab/>
        <w:t>соответствующего развития</w:t>
        <w:tab/>
        <w:t>личности</w:t>
        <w:tab/>
        <w:t>3</w:t>
        <w:tab/>
        <w:t>решения</w:t>
        <w:tab/>
        <w:t>принятого</w:t>
        <w:tab/>
        <w:t>в</w:t>
        <w:tab/>
        <w:t>детстве</w:t>
        <w:tab/>
        <w:t>4</w:t>
        <w:tab/>
        <w:t>действительной заинтересованности</w:t>
        <w:tab/>
        <w:t>в</w:t>
        <w:tab/>
        <w:t>соответствующем</w:t>
        <w:tab/>
        <w:t>методе</w:t>
        <w:tab/>
        <w:t>достижения</w:t>
        <w:tab/>
        <w:t>успеха</w:t>
        <w:tab/>
        <w:t>или неудачи</w:t>
        <w:tab/>
        <w:t>5</w:t>
        <w:tab/>
        <w:t>правдоподобия</w:t>
        <w:tab/>
        <w:t>или</w:t>
        <w:tab/>
        <w:t>правдоподобного</w:t>
        <w:tab/>
        <w:t>начала</w:t>
        <w:tab/>
        <w:t>как</w:t>
        <w:tab/>
        <w:t>говорят сегодня</w:t>
      </w:r>
    </w:p>
    <w:p>
      <w:r>
        <w:t>Настоящая</w:t>
        <w:tab/>
        <w:t>книга</w:t>
        <w:tab/>
        <w:t>описывает</w:t>
        <w:tab/>
        <w:t>аппарат</w:t>
        <w:tab/>
        <w:t>сценария</w:t>
        <w:tab/>
        <w:t>и</w:t>
        <w:tab/>
        <w:t>возможные</w:t>
        <w:tab/>
        <w:t>способы его</w:t>
        <w:tab/>
        <w:t>изменения</w:t>
      </w:r>
    </w:p>
    <w:p>
      <w:r>
        <w:t>Б</w:t>
        <w:tab/>
        <w:t>На</w:t>
        <w:tab/>
        <w:t>сцене</w:t>
        <w:tab/>
        <w:t>и</w:t>
        <w:tab/>
        <w:t>за</w:t>
        <w:tab/>
        <w:t>сценой</w:t>
        <w:tab/>
      </w:r>
    </w:p>
    <w:p>
      <w:r>
        <w:t>Театральные</w:t>
        <w:tab/>
        <w:t>сценарии</w:t>
        <w:tab/>
        <w:t>интуитивно</w:t>
        <w:tab/>
        <w:t>выводятся</w:t>
        <w:tab/>
        <w:t>из</w:t>
        <w:tab/>
        <w:t>жизненных сценариев</w:t>
        <w:tab/>
        <w:t>и</w:t>
        <w:tab/>
        <w:t>чтобы</w:t>
        <w:tab/>
        <w:t>разобраться</w:t>
        <w:tab/>
        <w:t>в</w:t>
        <w:tab/>
        <w:t>них</w:t>
        <w:tab/>
        <w:t>имеет</w:t>
        <w:tab/>
        <w:t>смысл</w:t>
        <w:tab/>
        <w:t>рассмотреть существующие</w:t>
        <w:tab/>
        <w:t>между</w:t>
        <w:tab/>
        <w:t>ними</w:t>
        <w:tab/>
        <w:t>связи</w:t>
        <w:tab/>
        <w:t>и</w:t>
        <w:tab/>
        <w:t>сходство</w:t>
      </w:r>
    </w:p>
    <w:p>
      <w:r>
        <w:t>И</w:t>
        <w:tab/>
        <w:t>те</w:t>
        <w:tab/>
        <w:t>и</w:t>
        <w:tab/>
        <w:t>другие</w:t>
        <w:tab/>
        <w:t>основаны</w:t>
        <w:tab/>
        <w:t>на</w:t>
        <w:tab/>
        <w:t>ограниченном</w:t>
        <w:tab/>
        <w:t>количестве</w:t>
        <w:tab/>
        <w:t>сюжетов наиболее</w:t>
        <w:tab/>
        <w:t>известный</w:t>
        <w:tab/>
        <w:t>из</w:t>
        <w:tab/>
        <w:t>которых</w:t>
        <w:tab/>
        <w:tab/>
        <w:t>трагедия</w:t>
        <w:tab/>
        <w:t>Эдипа</w:t>
        <w:tab/>
        <w:t>Подходящие</w:t>
        <w:tab/>
        <w:t>сюжеты можно</w:t>
        <w:tab/>
        <w:t>найти</w:t>
        <w:tab/>
        <w:t>также</w:t>
        <w:tab/>
        <w:t>у</w:t>
        <w:tab/>
        <w:t>других</w:t>
        <w:tab/>
        <w:t>древнегреческих</w:t>
        <w:tab/>
        <w:t>драматургов</w:t>
        <w:tab/>
        <w:t>и</w:t>
        <w:tab/>
        <w:t>в</w:t>
        <w:tab/>
        <w:t>греческой мифологии</w:t>
        <w:tab/>
        <w:t>У</w:t>
        <w:tab/>
        <w:t>других</w:t>
        <w:tab/>
        <w:t>народов</w:t>
        <w:tab/>
        <w:t>в</w:t>
        <w:tab/>
        <w:t>мистических</w:t>
        <w:tab/>
        <w:t>религиозных</w:t>
        <w:tab/>
        <w:t>драмах</w:t>
        <w:tab/>
        <w:t>мы встречаем</w:t>
        <w:tab/>
        <w:t>либо</w:t>
        <w:tab/>
        <w:t>грубые</w:t>
        <w:tab/>
        <w:t>дифирамбы</w:t>
        <w:tab/>
        <w:t>либо</w:t>
        <w:tab/>
        <w:t>развратные</w:t>
        <w:tab/>
        <w:t>оргии</w:t>
        <w:tab/>
        <w:t>но</w:t>
        <w:tab/>
        <w:t>древние греки</w:t>
        <w:tab/>
        <w:t>и</w:t>
        <w:tab/>
        <w:t>древние</w:t>
        <w:tab/>
        <w:t>евреи</w:t>
        <w:tab/>
        <w:t>первыми</w:t>
        <w:tab/>
        <w:t>выделили</w:t>
        <w:tab/>
        <w:t>и</w:t>
        <w:tab/>
        <w:t>описали</w:t>
        <w:tab/>
        <w:t>образцы</w:t>
        <w:tab/>
        <w:t>и</w:t>
        <w:tab/>
        <w:t>типичные сюжеты</w:t>
        <w:tab/>
        <w:t>человеческой</w:t>
        <w:tab/>
        <w:t>жизни</w:t>
        <w:tab/>
        <w:t>Конечно</w:t>
        <w:tab/>
        <w:t>человеческая</w:t>
        <w:tab/>
        <w:t>жизнь</w:t>
        <w:tab/>
        <w:t>полна</w:t>
        <w:tab/>
        <w:t>борьбы пафоса</w:t>
        <w:tab/>
        <w:t>надгробного</w:t>
        <w:tab/>
        <w:t>плача</w:t>
        <w:tab/>
        <w:t>и</w:t>
        <w:tab/>
        <w:t>богоявлений</w:t>
        <w:tab/>
        <w:t>как</w:t>
        <w:tab/>
        <w:t>и</w:t>
        <w:tab/>
        <w:t>в</w:t>
        <w:tab/>
        <w:t>первобытных</w:t>
        <w:tab/>
        <w:t>ритуалах но</w:t>
        <w:tab/>
        <w:t>когда</w:t>
        <w:tab/>
        <w:t>описание</w:t>
        <w:tab/>
        <w:t>дается</w:t>
        <w:tab/>
        <w:t>обычным</w:t>
        <w:tab/>
        <w:t>языком</w:t>
        <w:tab/>
        <w:t>а</w:t>
        <w:tab/>
        <w:t>описывается</w:t>
        <w:tab/>
        <w:t>встреча мужчины</w:t>
        <w:tab/>
        <w:t>и</w:t>
        <w:tab/>
        <w:t>девушки</w:t>
        <w:tab/>
        <w:t>при</w:t>
        <w:tab/>
        <w:t>луне</w:t>
        <w:tab/>
        <w:t>под</w:t>
        <w:tab/>
        <w:t>лавровым</w:t>
        <w:tab/>
        <w:t>деревом</w:t>
        <w:tab/>
        <w:t>понять</w:t>
        <w:tab/>
        <w:t>гораздо</w:t>
        <w:tab/>
        <w:t>легче Сведенная</w:t>
        <w:tab/>
        <w:t>к</w:t>
        <w:tab/>
        <w:t>этому</w:t>
        <w:tab/>
        <w:t>уровню</w:t>
        <w:tab/>
        <w:t>греческими</w:t>
        <w:tab/>
        <w:t>поэтами</w:t>
        <w:tab/>
        <w:t>жизнь</w:t>
        <w:tab/>
        <w:t>каждого</w:t>
        <w:tab/>
        <w:t>человека уже</w:t>
        <w:tab/>
        <w:t>изображена</w:t>
        <w:tab/>
        <w:t>Булфинчем</w:t>
        <w:tab/>
        <w:t>и</w:t>
        <w:tab/>
        <w:t>Грейвзом</w:t>
        <w:tab/>
        <w:t>Если</w:t>
        <w:tab/>
        <w:t>боги</w:t>
        <w:tab/>
        <w:t>улыбаются</w:t>
        <w:tab/>
        <w:t>человеку ему</w:t>
        <w:tab/>
        <w:t>живется</w:t>
        <w:tab/>
        <w:t>неплохо</w:t>
        <w:tab/>
        <w:t>Но</w:t>
        <w:tab/>
        <w:t>если</w:t>
        <w:tab/>
        <w:t>они</w:t>
        <w:tab/>
        <w:t>хмурятся</w:t>
        <w:tab/>
        <w:t>в</w:t>
        <w:tab/>
        <w:t>нем</w:t>
        <w:tab/>
        <w:t>чтото</w:t>
        <w:tab/>
        <w:t>ломается</w:t>
        <w:tab/>
        <w:t>И</w:t>
        <w:tab/>
        <w:t>если он</w:t>
        <w:tab/>
        <w:t>хочет</w:t>
        <w:tab/>
        <w:t>устранить</w:t>
        <w:tab/>
        <w:t>проклятие</w:t>
        <w:tab/>
        <w:t>или</w:t>
        <w:tab/>
        <w:t>както</w:t>
        <w:tab/>
        <w:t>приспособиться</w:t>
        <w:tab/>
        <w:t>жить</w:t>
        <w:tab/>
        <w:t>с</w:t>
        <w:tab/>
        <w:t>ним</w:t>
        <w:tab/>
        <w:t>он становится</w:t>
        <w:tab/>
        <w:t>пациентом</w:t>
      </w:r>
    </w:p>
    <w:p>
      <w:r>
        <w:t>Для</w:t>
        <w:tab/>
        <w:t>исследователя</w:t>
        <w:tab/>
        <w:t>транзакционного</w:t>
        <w:tab/>
        <w:t>сценария</w:t>
        <w:tab/>
        <w:t>как</w:t>
        <w:tab/>
        <w:t>и</w:t>
        <w:tab/>
        <w:t>для</w:t>
        <w:tab/>
        <w:t>критика сценария</w:t>
        <w:tab/>
        <w:t>литературного</w:t>
        <w:tab/>
        <w:t>это</w:t>
        <w:tab/>
        <w:t>означает</w:t>
        <w:tab/>
        <w:t>что</w:t>
        <w:tab/>
        <w:t>если</w:t>
        <w:tab/>
        <w:t>известна</w:t>
        <w:tab/>
        <w:t>суть</w:t>
        <w:tab/>
        <w:t>интриги</w:t>
        <w:tab/>
        <w:t>и образы</w:t>
        <w:tab/>
        <w:t>известна</w:t>
        <w:tab/>
        <w:t>и</w:t>
        <w:tab/>
        <w:t>развязка</w:t>
        <w:tab/>
        <w:t>если</w:t>
        <w:tab/>
        <w:t>только</w:t>
        <w:tab/>
        <w:t>не</w:t>
        <w:tab/>
        <w:t>вмешаются</w:t>
        <w:tab/>
        <w:t>какието непредвиденные</w:t>
        <w:tab/>
        <w:t>силы</w:t>
        <w:tab/>
        <w:t>Например</w:t>
        <w:tab/>
        <w:t>психотерапевту</w:t>
        <w:tab/>
        <w:t>как</w:t>
        <w:tab/>
        <w:t>и</w:t>
        <w:tab/>
        <w:t>драматургу совершенно</w:t>
        <w:tab/>
        <w:t>ясно</w:t>
        <w:tab/>
        <w:t>что</w:t>
        <w:tab/>
        <w:t>Медея</w:t>
        <w:tab/>
        <w:t>предрасположена</w:t>
        <w:tab/>
        <w:t>к</w:t>
        <w:tab/>
        <w:t>убийству</w:t>
        <w:tab/>
        <w:t>своих</w:t>
        <w:tab/>
        <w:t>детей</w:t>
        <w:tab/>
        <w:t>и обязательно</w:t>
        <w:tab/>
        <w:t>сделает</w:t>
        <w:tab/>
        <w:t>это</w:t>
        <w:tab/>
        <w:t>если</w:t>
        <w:tab/>
        <w:t>только</w:t>
        <w:tab/>
        <w:t>ее</w:t>
        <w:tab/>
        <w:t>ктонибудь</w:t>
        <w:tab/>
        <w:t>не</w:t>
        <w:tab/>
        <w:t>отговорит</w:t>
        <w:tab/>
        <w:t>им</w:t>
        <w:tab/>
        <w:t>обоим также</w:t>
        <w:tab/>
        <w:t>ясно</w:t>
        <w:tab/>
        <w:t>что</w:t>
        <w:tab/>
        <w:t>если</w:t>
        <w:tab/>
        <w:t>бы</w:t>
        <w:tab/>
        <w:t>она</w:t>
        <w:tab/>
        <w:t>посещала</w:t>
        <w:tab/>
        <w:t>терапевтическую</w:t>
        <w:tab/>
        <w:t>группу</w:t>
        <w:tab/>
        <w:t>ничего подобного</w:t>
        <w:tab/>
        <w:t>бы</w:t>
        <w:tab/>
        <w:t>не</w:t>
        <w:tab/>
        <w:t>произошло</w:t>
      </w:r>
    </w:p>
    <w:p>
      <w:r>
        <w:t>Определенные</w:t>
        <w:tab/>
        <w:t>жизненные</w:t>
        <w:tab/>
        <w:t>сценарии</w:t>
        <w:tab/>
        <w:t>если</w:t>
        <w:tab/>
        <w:t>им</w:t>
        <w:tab/>
        <w:t>не</w:t>
        <w:tab/>
        <w:t>мешать</w:t>
        <w:tab/>
        <w:t>развиваться имеют</w:t>
        <w:tab/>
        <w:t>вполне</w:t>
        <w:tab/>
        <w:t>предсказуемую</w:t>
        <w:tab/>
        <w:t>развязку</w:t>
        <w:tab/>
        <w:t>но</w:t>
        <w:tab/>
        <w:t>чтобы</w:t>
        <w:tab/>
        <w:t>человек</w:t>
        <w:tab/>
        <w:t>имел</w:t>
        <w:tab/>
        <w:t>оправдание для</w:t>
        <w:tab/>
        <w:t>своих</w:t>
        <w:tab/>
        <w:t>поступков</w:t>
        <w:tab/>
        <w:t>нужно</w:t>
        <w:tab/>
        <w:t>чтобы</w:t>
        <w:tab/>
        <w:t>между</w:t>
        <w:tab/>
        <w:t>ним</w:t>
        <w:tab/>
        <w:t>и</w:t>
        <w:tab/>
        <w:t>окружающими</w:t>
        <w:tab/>
        <w:t>состоялся вполне</w:t>
        <w:tab/>
        <w:t>определенный</w:t>
        <w:tab/>
        <w:t>диалог</w:t>
        <w:tab/>
        <w:t>И</w:t>
        <w:tab/>
        <w:t>в</w:t>
        <w:tab/>
        <w:t>театре</w:t>
        <w:tab/>
        <w:t>и</w:t>
        <w:tab/>
        <w:t>в</w:t>
        <w:tab/>
        <w:t>реальной</w:t>
        <w:tab/>
        <w:t>жизни</w:t>
        <w:tab/>
        <w:t>каждый персонаж</w:t>
        <w:tab/>
        <w:t>должен</w:t>
        <w:tab/>
        <w:t>выучить</w:t>
        <w:tab/>
        <w:t>свои</w:t>
        <w:tab/>
        <w:t>реплики</w:t>
        <w:tab/>
        <w:t>наизусть</w:t>
        <w:tab/>
        <w:t>и</w:t>
        <w:tab/>
        <w:t>произнести</w:t>
        <w:tab/>
        <w:t>их</w:t>
        <w:tab/>
        <w:t>вовремя чтобы</w:t>
        <w:tab/>
        <w:t>окружающие</w:t>
        <w:tab/>
        <w:t>могли</w:t>
        <w:tab/>
        <w:t>отреагировать</w:t>
        <w:tab/>
        <w:t>надлежащим</w:t>
        <w:tab/>
        <w:t>образом</w:t>
        <w:tab/>
        <w:t>Если</w:t>
        <w:tab/>
        <w:t>герой меняет</w:t>
        <w:tab/>
        <w:t>свой</w:t>
        <w:tab/>
        <w:t>текст</w:t>
        <w:tab/>
        <w:t>и</w:t>
        <w:tab/>
        <w:t>состояние</w:t>
        <w:tab/>
        <w:t>Я</w:t>
        <w:tab/>
        <w:t>окружающие</w:t>
        <w:tab/>
        <w:t>будут</w:t>
        <w:tab/>
        <w:t>реагировать</w:t>
        <w:tab/>
        <w:t>подругому</w:t>
        <w:tab/>
        <w:t>Это</w:t>
        <w:tab/>
        <w:t>изменяет</w:t>
        <w:tab/>
        <w:t>весь</w:t>
        <w:tab/>
        <w:t>сценарий</w:t>
        <w:tab/>
        <w:t>и</w:t>
        <w:tab/>
        <w:t>именно</w:t>
        <w:tab/>
        <w:t>такова</w:t>
        <w:tab/>
        <w:t>цель психотерапевта</w:t>
        <w:tab/>
        <w:t>занимающегося</w:t>
        <w:tab/>
        <w:t>анализом</w:t>
        <w:tab/>
        <w:t>сценария</w:t>
        <w:tab/>
        <w:t>Если</w:t>
        <w:tab/>
        <w:t>Гамлет</w:t>
        <w:tab/>
        <w:t>начнет произносить</w:t>
        <w:tab/>
        <w:t>строки</w:t>
        <w:tab/>
        <w:t>из</w:t>
        <w:tab/>
        <w:t>другой</w:t>
        <w:tab/>
        <w:t>пьесы</w:t>
        <w:tab/>
        <w:t>Офелии</w:t>
        <w:tab/>
        <w:t>тоже</w:t>
        <w:tab/>
        <w:t>придется</w:t>
        <w:tab/>
        <w:t>изменить текст</w:t>
        <w:tab/>
        <w:t>чтобы</w:t>
        <w:tab/>
        <w:t>происходящее</w:t>
        <w:tab/>
        <w:t>имело</w:t>
        <w:tab/>
        <w:t>какойто</w:t>
        <w:tab/>
        <w:t>смысл</w:t>
        <w:tab/>
        <w:t>и</w:t>
        <w:tab/>
        <w:t>весь</w:t>
        <w:tab/>
        <w:t>спектакль</w:t>
        <w:tab/>
        <w:t>пойдет совсем</w:t>
        <w:tab/>
        <w:t>подругому</w:t>
        <w:tab/>
        <w:t>И</w:t>
        <w:tab/>
        <w:t>тогда</w:t>
        <w:tab/>
        <w:t>они</w:t>
        <w:tab/>
        <w:t>вдвоем</w:t>
        <w:tab/>
        <w:t>могут</w:t>
        <w:tab/>
        <w:t>сбежать</w:t>
        <w:tab/>
        <w:t>а</w:t>
        <w:tab/>
        <w:t>не</w:t>
        <w:tab/>
        <w:t>бродить</w:t>
        <w:tab/>
        <w:t>в</w:t>
        <w:tab/>
        <w:t>тоске по</w:t>
        <w:tab/>
        <w:t>замку</w:t>
        <w:tab/>
        <w:tab/>
        <w:t>пьеса</w:t>
        <w:tab/>
        <w:t>получится</w:t>
        <w:tab/>
        <w:t>плохая</w:t>
        <w:tab/>
        <w:t>но</w:t>
        <w:tab/>
        <w:t>жизнь</w:t>
        <w:tab/>
        <w:t>вероятно</w:t>
        <w:tab/>
        <w:t>станет</w:t>
        <w:tab/>
        <w:t>гораздо лучше</w:t>
      </w:r>
    </w:p>
    <w:p>
      <w:r>
        <w:t>До</w:t>
        <w:tab/>
        <w:t>первого</w:t>
        <w:tab/>
        <w:t>представления</w:t>
        <w:tab/>
        <w:t>сценарий</w:t>
        <w:tab/>
        <w:t>приходится</w:t>
        <w:tab/>
        <w:t>переписывать разучивать</w:t>
        <w:tab/>
        <w:t>проводить</w:t>
        <w:tab/>
        <w:t>репетиции</w:t>
        <w:tab/>
        <w:t>В</w:t>
        <w:tab/>
        <w:t>театре</w:t>
        <w:tab/>
        <w:t>есть</w:t>
        <w:tab/>
        <w:t>читки</w:t>
        <w:tab/>
        <w:t>повторы костюмные</w:t>
        <w:tab/>
        <w:t>репетиции</w:t>
        <w:tab/>
        <w:t>и</w:t>
        <w:tab/>
        <w:t>генеральные</w:t>
        <w:tab/>
        <w:t>репетиции</w:t>
        <w:tab/>
        <w:t>перед</w:t>
        <w:tab/>
        <w:t>премьерой Жизненные</w:t>
        <w:tab/>
        <w:t>сценарии</w:t>
        <w:tab/>
        <w:t>начинаются</w:t>
        <w:tab/>
        <w:t>в</w:t>
        <w:tab/>
        <w:t>детстве</w:t>
        <w:tab/>
        <w:t>с</w:t>
        <w:tab/>
        <w:t>примитивной</w:t>
        <w:tab/>
        <w:t>формы</w:t>
        <w:tab/>
        <w:t>которая называется</w:t>
        <w:tab/>
        <w:t>протоколом</w:t>
        <w:tab/>
        <w:t>Здесь</w:t>
        <w:tab/>
        <w:t>круг</w:t>
        <w:tab/>
        <w:t>ролей</w:t>
        <w:tab/>
        <w:t>весьма</w:t>
        <w:tab/>
        <w:t>ограничен</w:t>
        <w:tab/>
        <w:tab/>
        <w:t>только родители</w:t>
        <w:tab/>
        <w:t>братья</w:t>
        <w:tab/>
        <w:t>и</w:t>
        <w:tab/>
        <w:t>сестры</w:t>
        <w:tab/>
        <w:t>если</w:t>
        <w:tab/>
        <w:t>же</w:t>
        <w:tab/>
        <w:t>ребенок</w:t>
        <w:tab/>
        <w:t>воспитывается</w:t>
        <w:tab/>
        <w:t>в</w:t>
        <w:tab/>
        <w:t>приюте</w:t>
        <w:tab/>
        <w:t>или приемными</w:t>
        <w:tab/>
        <w:t>родителями</w:t>
        <w:tab/>
        <w:t>в</w:t>
        <w:tab/>
        <w:t>списке</w:t>
        <w:tab/>
        <w:t>ролей</w:t>
        <w:tab/>
        <w:tab/>
        <w:t>товарищи</w:t>
        <w:tab/>
        <w:t>или</w:t>
        <w:tab/>
        <w:t>воспитатели Окружающие</w:t>
        <w:tab/>
        <w:t>играют</w:t>
        <w:tab/>
        <w:t>свои</w:t>
        <w:tab/>
        <w:t>роли</w:t>
        <w:tab/>
        <w:t>прямолинейно</w:t>
        <w:tab/>
        <w:t>потому</w:t>
        <w:tab/>
        <w:t>что</w:t>
        <w:tab/>
        <w:t>каждая</w:t>
        <w:tab/>
        <w:t>семья</w:t>
        <w:tab/>
        <w:t xml:space="preserve"> это</w:t>
        <w:tab/>
        <w:t>своего</w:t>
        <w:tab/>
        <w:t>рода</w:t>
        <w:tab/>
        <w:t>организация</w:t>
        <w:tab/>
        <w:t>с</w:t>
        <w:tab/>
        <w:t>четкими</w:t>
        <w:tab/>
        <w:t>правилами</w:t>
        <w:tab/>
        <w:t>и</w:t>
        <w:tab/>
        <w:t>ребенок</w:t>
        <w:tab/>
        <w:t>не</w:t>
        <w:tab/>
        <w:t>может научиться</w:t>
        <w:tab/>
        <w:t>в</w:t>
        <w:tab/>
        <w:t>ней</w:t>
        <w:tab/>
        <w:t>гибкости</w:t>
        <w:tab/>
        <w:t>Но</w:t>
        <w:tab/>
        <w:t>переходя</w:t>
        <w:tab/>
        <w:t>в</w:t>
        <w:tab/>
        <w:t>подростковый</w:t>
        <w:tab/>
        <w:t>возраст</w:t>
        <w:tab/>
        <w:t>он начинает</w:t>
        <w:tab/>
        <w:t>встречаться</w:t>
        <w:tab/>
        <w:t>с</w:t>
        <w:tab/>
        <w:t>другими</w:t>
        <w:tab/>
        <w:t>людьми</w:t>
        <w:tab/>
        <w:t>Он</w:t>
        <w:tab/>
        <w:t>ищет</w:t>
        <w:tab/>
        <w:t>тех</w:t>
        <w:tab/>
        <w:t>кто</w:t>
        <w:tab/>
        <w:t>может</w:t>
        <w:tab/>
        <w:t>играть роли</w:t>
        <w:tab/>
        <w:t>предписанные</w:t>
        <w:tab/>
        <w:t>его</w:t>
        <w:tab/>
        <w:t>сценарием</w:t>
        <w:tab/>
        <w:t>они</w:t>
        <w:tab/>
        <w:t>будут</w:t>
        <w:tab/>
        <w:t>это</w:t>
        <w:tab/>
        <w:t>делать</w:t>
        <w:tab/>
        <w:t>потому</w:t>
        <w:tab/>
        <w:t>что</w:t>
        <w:tab/>
        <w:t>он сам</w:t>
        <w:tab/>
        <w:t>играет</w:t>
        <w:tab/>
        <w:t>определенную</w:t>
        <w:tab/>
        <w:t>роль</w:t>
        <w:tab/>
        <w:t>в</w:t>
        <w:tab/>
        <w:t>их</w:t>
        <w:tab/>
        <w:t>сценарии</w:t>
        <w:tab/>
        <w:t>В</w:t>
        <w:tab/>
        <w:t>это</w:t>
        <w:tab/>
        <w:t>время</w:t>
        <w:tab/>
        <w:t>он переписывает</w:t>
        <w:tab/>
        <w:t>свой</w:t>
        <w:tab/>
        <w:t>сценарий</w:t>
        <w:tab/>
        <w:t>чтобы</w:t>
        <w:tab/>
        <w:t>учесть</w:t>
        <w:tab/>
        <w:t>новое</w:t>
        <w:tab/>
        <w:t>окружение</w:t>
        <w:tab/>
        <w:t>Основной сюжет</w:t>
        <w:tab/>
        <w:t>остается</w:t>
        <w:tab/>
        <w:t>прежним</w:t>
        <w:tab/>
        <w:t>но</w:t>
        <w:tab/>
        <w:t>действие</w:t>
        <w:tab/>
        <w:t>развивается</w:t>
        <w:tab/>
        <w:t>несколько</w:t>
        <w:tab/>
        <w:t>подругому</w:t>
        <w:tab/>
        <w:t>В большинстве</w:t>
        <w:tab/>
        <w:t>случаев</w:t>
        <w:tab/>
        <w:t>если</w:t>
        <w:tab/>
        <w:t>не</w:t>
        <w:tab/>
        <w:t>считать</w:t>
        <w:tab/>
        <w:t>подростковых</w:t>
        <w:tab/>
        <w:t>убийств</w:t>
        <w:tab/>
        <w:t>или самоубийств</w:t>
        <w:tab/>
        <w:t>это</w:t>
        <w:tab/>
        <w:t>репетиция</w:t>
        <w:tab/>
        <w:tab/>
        <w:t>нечто</w:t>
        <w:tab/>
        <w:t>вроде</w:t>
        <w:tab/>
        <w:t>прогона</w:t>
        <w:tab/>
        <w:t>в</w:t>
        <w:tab/>
        <w:t>маленьком</w:t>
        <w:tab/>
        <w:t>городке Пройдя</w:t>
        <w:tab/>
        <w:t>через</w:t>
        <w:tab/>
        <w:t>несколько</w:t>
        <w:tab/>
        <w:t>таких</w:t>
        <w:tab/>
        <w:t>адаптаций</w:t>
        <w:tab/>
        <w:t>человек</w:t>
        <w:tab/>
        <w:t>подходит</w:t>
        <w:tab/>
        <w:t>к</w:t>
        <w:tab/>
        <w:t>основному представлению</w:t>
        <w:tab/>
        <w:tab/>
        <w:t>и</w:t>
        <w:tab/>
        <w:t>к</w:t>
        <w:tab/>
        <w:t>заключительной</w:t>
        <w:tab/>
        <w:t>развязке</w:t>
        <w:tab/>
        <w:t>Если</w:t>
        <w:tab/>
        <w:t>сценарий благоприятный</w:t>
        <w:tab/>
        <w:t>финал</w:t>
        <w:tab/>
        <w:t>проходит</w:t>
        <w:tab/>
        <w:t>в</w:t>
        <w:tab/>
        <w:t>форме</w:t>
        <w:tab/>
        <w:t>прощального</w:t>
        <w:tab/>
        <w:t>обеда</w:t>
        <w:tab/>
        <w:t>Если неблагоприятный</w:t>
        <w:tab/>
        <w:t>прощальные</w:t>
        <w:tab/>
        <w:t>слова</w:t>
        <w:tab/>
        <w:t>произносятся</w:t>
        <w:tab/>
        <w:t>на</w:t>
        <w:tab/>
        <w:t>больничной</w:t>
        <w:tab/>
        <w:t>койке у</w:t>
        <w:tab/>
        <w:t>дверей</w:t>
        <w:tab/>
        <w:t>тюремной</w:t>
        <w:tab/>
        <w:t>камеры</w:t>
        <w:tab/>
        <w:t>в</w:t>
        <w:tab/>
        <w:t>психиатрической</w:t>
        <w:tab/>
        <w:t>лечебнице</w:t>
        <w:tab/>
        <w:t>у</w:t>
        <w:tab/>
        <w:t>подножия виселицы</w:t>
        <w:tab/>
        <w:t>или</w:t>
        <w:tab/>
        <w:t>в</w:t>
        <w:tab/>
        <w:t>морге</w:t>
      </w:r>
    </w:p>
    <w:p>
      <w:r>
        <w:t>Почти</w:t>
        <w:tab/>
        <w:t>в</w:t>
        <w:tab/>
        <w:t>каждом</w:t>
        <w:tab/>
        <w:t>сценарии</w:t>
        <w:tab/>
        <w:t>есть</w:t>
        <w:tab/>
        <w:t>роли</w:t>
        <w:tab/>
        <w:t>хороших</w:t>
        <w:tab/>
        <w:t>парней</w:t>
        <w:tab/>
        <w:t>и</w:t>
        <w:tab/>
        <w:t>плохих парней</w:t>
        <w:tab/>
        <w:t>победителей</w:t>
        <w:tab/>
        <w:t>и</w:t>
        <w:tab/>
        <w:t>побежденных</w:t>
        <w:tab/>
        <w:t>Определение</w:t>
        <w:tab/>
        <w:t>Хорошего</w:t>
        <w:tab/>
        <w:t>и Плохого</w:t>
        <w:tab/>
        <w:t>Победителя</w:t>
        <w:tab/>
        <w:t>и</w:t>
        <w:tab/>
        <w:t>Неудачника</w:t>
        <w:tab/>
        <w:t>у</w:t>
        <w:tab/>
        <w:t>каждого</w:t>
        <w:tab/>
        <w:t>сценария</w:t>
        <w:tab/>
        <w:t>свое</w:t>
        <w:tab/>
        <w:t>но совершенно</w:t>
        <w:tab/>
        <w:t>очевидно</w:t>
        <w:tab/>
        <w:t>что</w:t>
        <w:tab/>
        <w:t>эти</w:t>
        <w:tab/>
        <w:t>четыре</w:t>
        <w:tab/>
        <w:t>типа</w:t>
        <w:tab/>
        <w:t>представлены</w:t>
        <w:tab/>
        <w:t>в</w:t>
        <w:tab/>
        <w:t>каждом сценарии</w:t>
        <w:tab/>
        <w:t>хотя</w:t>
        <w:tab/>
        <w:t>иногда</w:t>
        <w:tab/>
        <w:t>объединяются</w:t>
        <w:tab/>
        <w:t>в</w:t>
        <w:tab/>
        <w:t>две</w:t>
        <w:tab/>
        <w:t>роли</w:t>
        <w:tab/>
        <w:t>Например</w:t>
        <w:tab/>
        <w:t>в</w:t>
        <w:tab/>
        <w:t>ковбойском сценарии</w:t>
        <w:tab/>
        <w:t>Хороший</w:t>
        <w:tab/>
        <w:t>одновременно</w:t>
        <w:tab/>
        <w:t>Победитель</w:t>
        <w:tab/>
        <w:t>а</w:t>
        <w:tab/>
        <w:t>Плохой</w:t>
        <w:tab/>
        <w:tab/>
        <w:t>Неудачник Хороший</w:t>
        <w:tab/>
        <w:t>означает</w:t>
        <w:tab/>
        <w:t>храброго</w:t>
        <w:tab/>
        <w:t>решительного</w:t>
        <w:tab/>
        <w:t>честного</w:t>
        <w:tab/>
        <w:t>и</w:t>
        <w:tab/>
        <w:t>чистого</w:t>
        <w:tab/>
        <w:t>Плохой может</w:t>
        <w:tab/>
        <w:t>означать</w:t>
        <w:tab/>
        <w:t>трусливого</w:t>
        <w:tab/>
        <w:t>нерешительного</w:t>
        <w:tab/>
        <w:t>мошенника</w:t>
        <w:tab/>
        <w:t>и</w:t>
        <w:tab/>
        <w:t>развратника Иногда</w:t>
        <w:tab/>
        <w:t>Победитель</w:t>
        <w:tab/>
        <w:tab/>
        <w:t>это</w:t>
        <w:tab/>
        <w:t>тот</w:t>
        <w:tab/>
        <w:t>кто</w:t>
        <w:tab/>
        <w:t>выживает</w:t>
        <w:tab/>
        <w:t>Неудачник</w:t>
        <w:tab/>
        <w:tab/>
        <w:t>тот</w:t>
        <w:tab/>
        <w:t>кого повесили</w:t>
        <w:tab/>
        <w:t>или</w:t>
        <w:tab/>
        <w:t>застрелили</w:t>
        <w:tab/>
        <w:t>В</w:t>
        <w:tab/>
        <w:t>мыльной</w:t>
        <w:tab/>
        <w:t>опере</w:t>
        <w:tab/>
        <w:t>Победителем</w:t>
        <w:tab/>
        <w:t>является девушка</w:t>
        <w:tab/>
        <w:t>которой</w:t>
        <w:tab/>
        <w:t>достается</w:t>
        <w:tab/>
        <w:t>жених</w:t>
        <w:tab/>
        <w:t>Неудачником</w:t>
        <w:tab/>
        <w:tab/>
        <w:t>та</w:t>
        <w:tab/>
        <w:t>от</w:t>
        <w:tab/>
        <w:t>которой</w:t>
        <w:tab/>
        <w:t>уходит мужчина</w:t>
        <w:tab/>
        <w:t>В</w:t>
        <w:tab/>
        <w:t>фильмах</w:t>
        <w:tab/>
        <w:t>посвященных</w:t>
        <w:tab/>
        <w:t>бизнесу</w:t>
        <w:tab/>
        <w:t>Победитель</w:t>
        <w:tab/>
        <w:t>тот</w:t>
        <w:tab/>
        <w:t>кто</w:t>
        <w:tab/>
        <w:t>заключает наилучший</w:t>
        <w:tab/>
        <w:t>контракт</w:t>
        <w:tab/>
        <w:t>или</w:t>
        <w:tab/>
        <w:t>получает</w:t>
        <w:tab/>
        <w:t>наибольшую</w:t>
        <w:tab/>
        <w:t>прибыль</w:t>
        <w:tab/>
        <w:t>Неудачник</w:t>
        <w:tab/>
        <w:t xml:space="preserve"> тот</w:t>
        <w:tab/>
        <w:t>кто</w:t>
        <w:tab/>
        <w:t>не</w:t>
        <w:tab/>
        <w:t>умеет</w:t>
        <w:tab/>
        <w:t>обращаться</w:t>
        <w:tab/>
        <w:t>с</w:t>
        <w:tab/>
        <w:t>ценными</w:t>
        <w:tab/>
        <w:t>бумагами</w:t>
      </w:r>
    </w:p>
    <w:p>
      <w:r>
        <w:t>Психотерапевты</w:t>
        <w:tab/>
        <w:t>анализируя</w:t>
        <w:tab/>
        <w:t>сценарии</w:t>
        <w:tab/>
        <w:t>называют</w:t>
        <w:tab/>
        <w:t>Победителей Принцами</w:t>
        <w:tab/>
        <w:t>и</w:t>
        <w:tab/>
        <w:t>Принцессами</w:t>
        <w:tab/>
        <w:t>а</w:t>
        <w:tab/>
        <w:t>Неудачников</w:t>
        <w:tab/>
        <w:tab/>
        <w:t>Лягушками</w:t>
        <w:tab/>
        <w:t>Цель</w:t>
        <w:tab/>
        <w:t>анализа сценария</w:t>
        <w:tab/>
        <w:tab/>
        <w:t>превратить</w:t>
        <w:tab/>
        <w:t>Лягушек</w:t>
        <w:tab/>
        <w:t>в</w:t>
        <w:tab/>
        <w:t>Принцев</w:t>
        <w:tab/>
        <w:t>и</w:t>
        <w:tab/>
        <w:t>Принцесс</w:t>
        <w:tab/>
        <w:t>Чтобы</w:t>
        <w:tab/>
        <w:t>достичь этого</w:t>
        <w:tab/>
        <w:t>психотерапевт</w:t>
        <w:tab/>
        <w:t>должен</w:t>
        <w:tab/>
        <w:t>установить</w:t>
        <w:tab/>
        <w:t>каковы</w:t>
        <w:tab/>
        <w:t>были</w:t>
        <w:tab/>
        <w:t>хорошие</w:t>
        <w:tab/>
        <w:t>и</w:t>
        <w:tab/>
        <w:t>плохие парни</w:t>
        <w:tab/>
        <w:t>в</w:t>
        <w:tab/>
        <w:t>родительских</w:t>
        <w:tab/>
        <w:t>сценариях</w:t>
        <w:tab/>
        <w:t>и</w:t>
        <w:tab/>
        <w:t>кто</w:t>
        <w:tab/>
        <w:t>там</w:t>
        <w:tab/>
        <w:t>был</w:t>
        <w:tab/>
        <w:t>Победителем</w:t>
        <w:tab/>
        <w:t>и Неудачником</w:t>
        <w:tab/>
        <w:t>Пациент</w:t>
        <w:tab/>
        <w:t>может</w:t>
        <w:tab/>
        <w:t>сопротивляться</w:t>
        <w:tab/>
        <w:t>попыткам</w:t>
        <w:tab/>
        <w:t>превратить</w:t>
        <w:tab/>
        <w:t>его</w:t>
        <w:tab/>
        <w:t>в Победителя</w:t>
        <w:tab/>
        <w:t>потому</w:t>
        <w:tab/>
        <w:t>что</w:t>
        <w:tab/>
        <w:t>пришел</w:t>
        <w:tab/>
        <w:t>к</w:t>
        <w:tab/>
        <w:t>психотерапевту</w:t>
        <w:tab/>
        <w:t>совсем</w:t>
        <w:tab/>
        <w:t>не</w:t>
        <w:tab/>
        <w:t>за</w:t>
        <w:tab/>
        <w:t>этим</w:t>
        <w:tab/>
        <w:t>он просто</w:t>
        <w:tab/>
        <w:t>хочет</w:t>
        <w:tab/>
        <w:t>стать</w:t>
        <w:tab/>
        <w:t>храбрым</w:t>
        <w:tab/>
        <w:t>Неудачником</w:t>
        <w:tab/>
        <w:t>Это</w:t>
        <w:tab/>
        <w:t>естественно</w:t>
        <w:tab/>
        <w:t>поскольку соответствует</w:t>
        <w:tab/>
        <w:t>его</w:t>
        <w:tab/>
        <w:t>сценарию</w:t>
        <w:tab/>
        <w:t>если</w:t>
        <w:tab/>
        <w:t>же</w:t>
        <w:tab/>
        <w:t>он</w:t>
        <w:tab/>
        <w:t>станет</w:t>
        <w:tab/>
        <w:t>Победителем</w:t>
        <w:tab/>
        <w:t>ему</w:t>
        <w:tab/>
        <w:t>придется выбросить</w:t>
        <w:tab/>
        <w:t>большую</w:t>
        <w:tab/>
        <w:t>часть</w:t>
        <w:tab/>
        <w:t>своего</w:t>
        <w:tab/>
        <w:t>сценария</w:t>
        <w:tab/>
        <w:t>и</w:t>
        <w:tab/>
        <w:t>начинать</w:t>
        <w:tab/>
        <w:t>заново</w:t>
        <w:tab/>
        <w:t>а большинство</w:t>
        <w:tab/>
        <w:t>не</w:t>
        <w:tab/>
        <w:t>хочет</w:t>
        <w:tab/>
        <w:t>этого</w:t>
      </w:r>
    </w:p>
    <w:p>
      <w:r>
        <w:t>Все</w:t>
        <w:tab/>
        <w:t>сценарии</w:t>
        <w:tab/>
        <w:t>и</w:t>
        <w:tab/>
        <w:t>в</w:t>
        <w:tab/>
        <w:t>театре</w:t>
        <w:tab/>
        <w:t>и</w:t>
        <w:tab/>
        <w:t>в</w:t>
        <w:tab/>
        <w:t>жизни</w:t>
        <w:tab/>
        <w:t>отвечают</w:t>
        <w:tab/>
        <w:t>на</w:t>
        <w:tab/>
        <w:t>главный</w:t>
        <w:tab/>
        <w:t>вопрос человеческого</w:t>
        <w:tab/>
        <w:t>существования</w:t>
        <w:tab/>
        <w:t>что</w:t>
        <w:tab/>
        <w:t>вы</w:t>
        <w:tab/>
        <w:t>говорите</w:t>
        <w:tab/>
        <w:t>после</w:t>
        <w:tab/>
        <w:t>того</w:t>
        <w:tab/>
        <w:t>как</w:t>
        <w:tab/>
        <w:t>сказали Здравствуйте</w:t>
        <w:tab/>
        <w:t>Например</w:t>
        <w:tab/>
        <w:t>трагедия</w:t>
        <w:tab/>
        <w:t>Эдипа</w:t>
        <w:tab/>
        <w:t>и</w:t>
        <w:tab/>
        <w:t>вся</w:t>
        <w:tab/>
        <w:t>его</w:t>
        <w:tab/>
        <w:t>жизнь</w:t>
        <w:tab/>
        <w:t>связаны</w:t>
        <w:tab/>
        <w:t>с</w:t>
        <w:tab/>
        <w:t>этим вопросом</w:t>
        <w:tab/>
        <w:t>Встретив</w:t>
        <w:tab/>
        <w:t>старика</w:t>
        <w:tab/>
        <w:t>Эдип</w:t>
        <w:tab/>
        <w:t>прежде</w:t>
        <w:tab/>
        <w:t>всего</w:t>
        <w:tab/>
        <w:t>говорит</w:t>
        <w:tab/>
        <w:t>Здравствуй</w:t>
        <w:tab/>
        <w:t>А следующие</w:t>
        <w:tab/>
        <w:t>его</w:t>
        <w:tab/>
        <w:t>слова</w:t>
        <w:tab/>
        <w:t>в</w:t>
        <w:tab/>
        <w:t>соответствии</w:t>
        <w:tab/>
        <w:t>со</w:t>
        <w:tab/>
        <w:t>сценарием</w:t>
        <w:tab/>
        <w:t>Хочешь</w:t>
        <w:tab/>
        <w:t>сразиться Если</w:t>
        <w:tab/>
        <w:t>старик</w:t>
        <w:tab/>
        <w:t>отвечает</w:t>
        <w:tab/>
        <w:t>нет</w:t>
        <w:tab/>
        <w:t>Эдипу</w:t>
        <w:tab/>
        <w:t>больше</w:t>
        <w:tab/>
        <w:t>нечего</w:t>
        <w:tab/>
        <w:t>ему</w:t>
        <w:tab/>
        <w:t>сказать</w:t>
        <w:tab/>
        <w:t>и</w:t>
        <w:tab/>
        <w:t>он</w:t>
        <w:tab/>
        <w:t>может только</w:t>
        <w:tab/>
        <w:t>стоять</w:t>
        <w:tab/>
        <w:t>тупо</w:t>
        <w:tab/>
        <w:t>гадая</w:t>
        <w:tab/>
        <w:t>поговорить</w:t>
        <w:tab/>
        <w:t>ли</w:t>
        <w:tab/>
        <w:t>о</w:t>
        <w:tab/>
        <w:t>погоде</w:t>
        <w:tab/>
        <w:t>об</w:t>
        <w:tab/>
        <w:t>исходе</w:t>
        <w:tab/>
        <w:t>текущей войны</w:t>
        <w:tab/>
        <w:t>или</w:t>
        <w:tab/>
        <w:t>о</w:t>
        <w:tab/>
        <w:t>том</w:t>
        <w:tab/>
        <w:t>кто</w:t>
        <w:tab/>
        <w:t>выиграет</w:t>
        <w:tab/>
        <w:t>очередные</w:t>
        <w:tab/>
        <w:t>Олимпийские</w:t>
        <w:tab/>
        <w:t>игры</w:t>
        <w:tab/>
        <w:t>Проще</w:t>
        <w:tab/>
        <w:t>всего ему</w:t>
        <w:tab/>
        <w:t>отделаться</w:t>
        <w:tab/>
        <w:t>сказав</w:t>
        <w:tab/>
        <w:t>Рад</w:t>
        <w:tab/>
        <w:t>был</w:t>
        <w:tab/>
        <w:t>познакомиться</w:t>
        <w:tab/>
        <w:t>Si</w:t>
        <w:tab/>
        <w:t>vales</w:t>
        <w:tab/>
        <w:t>bene</w:t>
        <w:tab/>
        <w:t>est</w:t>
        <w:tab/>
        <w:t>ego valeo</w:t>
        <w:tab/>
        <w:t>или</w:t>
        <w:tab/>
        <w:t>Все</w:t>
        <w:tab/>
        <w:t>дело</w:t>
        <w:tab/>
        <w:t>в</w:t>
        <w:tab/>
        <w:t>умеренности</w:t>
        <w:tab/>
        <w:t>и</w:t>
        <w:tab/>
        <w:t>идти</w:t>
        <w:tab/>
        <w:t>своей</w:t>
        <w:tab/>
        <w:t>дорогой</w:t>
        <w:tab/>
        <w:t>Но</w:t>
        <w:tab/>
        <w:t>если старик</w:t>
        <w:tab/>
        <w:t>отвечает</w:t>
        <w:tab/>
        <w:t>да</w:t>
        <w:tab/>
        <w:t>Эдип</w:t>
        <w:tab/>
        <w:t>восклицает</w:t>
        <w:tab/>
        <w:t>Превосходно</w:t>
        <w:tab/>
        <w:t>потому</w:t>
        <w:tab/>
        <w:t>что</w:t>
        <w:tab/>
        <w:t>знает теперь</w:t>
        <w:tab/>
        <w:t>что</w:t>
        <w:tab/>
        <w:t>говорить</w:t>
        <w:tab/>
        <w:t>дальше</w:t>
      </w:r>
    </w:p>
    <w:p>
      <w:r>
        <w:t>Как</w:t>
        <w:tab/>
        <w:t>и</w:t>
        <w:tab/>
        <w:t>театральные</w:t>
        <w:tab/>
        <w:t>сцены</w:t>
        <w:tab/>
        <w:t>сцены</w:t>
        <w:tab/>
        <w:t>жизненного</w:t>
        <w:tab/>
        <w:t>сценария</w:t>
        <w:tab/>
        <w:t>должны</w:t>
        <w:tab/>
        <w:t>быть мотивированы</w:t>
        <w:tab/>
        <w:t>и</w:t>
        <w:tab/>
        <w:t>подготовлены</w:t>
        <w:tab/>
        <w:t>заранее</w:t>
        <w:tab/>
        <w:t>Простой</w:t>
        <w:tab/>
        <w:t>пример</w:t>
        <w:tab/>
        <w:t>у</w:t>
        <w:tab/>
        <w:t>вас</w:t>
        <w:tab/>
        <w:t>вдруг кончается</w:t>
        <w:tab/>
        <w:t>бензин</w:t>
        <w:tab/>
        <w:t>Почти</w:t>
        <w:tab/>
        <w:t>всегда</w:t>
        <w:tab/>
        <w:t>это</w:t>
        <w:tab/>
        <w:t>означает</w:t>
        <w:tab/>
        <w:t>что</w:t>
        <w:tab/>
        <w:t>за</w:t>
        <w:tab/>
        <w:t>дватри</w:t>
        <w:tab/>
        <w:t>дня</w:t>
        <w:tab/>
        <w:t>до</w:t>
        <w:tab/>
        <w:t>этого</w:t>
        <w:tab/>
        <w:t>вы начинаете</w:t>
        <w:tab/>
        <w:t>поглядывать</w:t>
        <w:tab/>
        <w:t>на</w:t>
        <w:tab/>
        <w:t>счетчик</w:t>
        <w:tab/>
        <w:t>планировать</w:t>
        <w:tab/>
        <w:t>как</w:t>
        <w:tab/>
        <w:t>бы</w:t>
        <w:tab/>
        <w:t>заправиться поскорее</w:t>
        <w:tab/>
        <w:t>но</w:t>
        <w:tab/>
        <w:t>ничего</w:t>
        <w:tab/>
        <w:t>не</w:t>
        <w:tab/>
        <w:t>делаете</w:t>
        <w:tab/>
        <w:t>Ясно</w:t>
        <w:tab/>
        <w:t>же</w:t>
        <w:tab/>
        <w:t>что</w:t>
        <w:tab/>
        <w:t>невозможно</w:t>
        <w:tab/>
        <w:t>неожиданно лишиться</w:t>
        <w:tab/>
        <w:t>бензина</w:t>
        <w:tab/>
        <w:t>если</w:t>
        <w:tab/>
        <w:t>только</w:t>
        <w:tab/>
        <w:t>вы</w:t>
        <w:tab/>
        <w:t>не</w:t>
        <w:tab/>
        <w:t>в</w:t>
        <w:tab/>
        <w:t>чужой</w:t>
        <w:tab/>
        <w:t>и</w:t>
        <w:tab/>
        <w:t>не</w:t>
        <w:tab/>
        <w:t>в</w:t>
        <w:tab/>
        <w:t>сломанной</w:t>
        <w:tab/>
        <w:t>машине В</w:t>
        <w:tab/>
        <w:t>сценарии</w:t>
        <w:tab/>
        <w:t>Неудачника</w:t>
        <w:tab/>
        <w:t>это</w:t>
        <w:tab/>
        <w:t>почти</w:t>
        <w:tab/>
        <w:t>всегда</w:t>
        <w:tab/>
        <w:t>неизбежное</w:t>
        <w:tab/>
        <w:t>заранее запланированное</w:t>
        <w:tab/>
        <w:t>событие</w:t>
        <w:tab/>
        <w:t>А</w:t>
        <w:tab/>
        <w:t>большинство</w:t>
        <w:tab/>
        <w:t>Победителей</w:t>
        <w:tab/>
        <w:t>всю</w:t>
        <w:tab/>
        <w:t>жизнь</w:t>
        <w:tab/>
        <w:t>ни</w:t>
        <w:tab/>
        <w:t>разу не</w:t>
        <w:tab/>
        <w:t>остаются</w:t>
        <w:tab/>
        <w:t>на</w:t>
        <w:tab/>
        <w:t>обочине</w:t>
        <w:tab/>
        <w:t>с</w:t>
        <w:tab/>
        <w:t>пустым</w:t>
        <w:tab/>
        <w:t>баком</w:t>
      </w:r>
    </w:p>
    <w:p>
      <w:r>
        <w:t>Жизненные</w:t>
        <w:tab/>
        <w:t>сценарии</w:t>
        <w:tab/>
        <w:t>основаны</w:t>
        <w:tab/>
        <w:t>на</w:t>
        <w:tab/>
        <w:t>родительском</w:t>
        <w:tab/>
        <w:t>программировании которое</w:t>
        <w:tab/>
        <w:t>необходимо</w:t>
        <w:tab/>
        <w:t>ребенку</w:t>
        <w:tab/>
        <w:t>по</w:t>
        <w:tab/>
        <w:t>трем</w:t>
        <w:tab/>
        <w:t>причинам</w:t>
        <w:tab/>
        <w:t>1</w:t>
        <w:tab/>
        <w:t>Оно</w:t>
        <w:tab/>
        <w:t>дает</w:t>
        <w:tab/>
        <w:t>цель</w:t>
        <w:tab/>
        <w:t>жизни которую</w:t>
        <w:tab/>
        <w:t>иначе</w:t>
        <w:tab/>
        <w:t>пришлось</w:t>
        <w:tab/>
        <w:t>бы</w:t>
        <w:tab/>
        <w:t>отыскивать</w:t>
        <w:tab/>
        <w:t>самому</w:t>
        <w:tab/>
        <w:t>Ребенок</w:t>
        <w:tab/>
        <w:t>обычно</w:t>
        <w:tab/>
        <w:t>действует ради</w:t>
        <w:tab/>
        <w:t>других</w:t>
        <w:tab/>
        <w:t>чаще</w:t>
        <w:tab/>
        <w:t>всего</w:t>
        <w:tab/>
        <w:t>ради</w:t>
        <w:tab/>
        <w:t>родителей</w:t>
        <w:tab/>
        <w:t>2</w:t>
        <w:tab/>
        <w:t>Оно</w:t>
        <w:tab/>
        <w:t>дает</w:t>
        <w:tab/>
        <w:t>ему</w:t>
        <w:tab/>
        <w:t>приемлемую возможность</w:t>
        <w:tab/>
        <w:t>структурировать</w:t>
        <w:tab/>
        <w:t>свое</w:t>
        <w:tab/>
        <w:t>время</w:t>
        <w:tab/>
        <w:t>то</w:t>
        <w:tab/>
        <w:t>есть</w:t>
        <w:tab/>
        <w:t>приемлемую</w:t>
        <w:tab/>
        <w:t>для родителей</w:t>
        <w:tab/>
        <w:t>3</w:t>
        <w:tab/>
        <w:t>Человеку</w:t>
        <w:tab/>
        <w:t>нужно</w:t>
        <w:tab/>
        <w:t>объяснять</w:t>
        <w:tab/>
        <w:t>как</w:t>
        <w:tab/>
        <w:t>делать</w:t>
        <w:tab/>
        <w:t>то</w:t>
        <w:tab/>
        <w:t>или</w:t>
        <w:tab/>
        <w:t>иное</w:t>
        <w:tab/>
        <w:t>Учиться самому</w:t>
        <w:tab/>
        <w:t>возможно</w:t>
        <w:tab/>
        <w:t>интересно</w:t>
        <w:tab/>
        <w:t>и</w:t>
        <w:tab/>
        <w:t>привлекательно</w:t>
        <w:tab/>
        <w:t>но</w:t>
        <w:tab/>
        <w:t>не</w:t>
        <w:tab/>
        <w:t>всегда</w:t>
        <w:tab/>
        <w:t>практично Хорошим</w:t>
        <w:tab/>
        <w:t>пилотом</w:t>
        <w:tab/>
        <w:t>не</w:t>
        <w:tab/>
        <w:t>станешь</w:t>
        <w:tab/>
        <w:t>разбив</w:t>
        <w:tab/>
        <w:t>несколько</w:t>
        <w:tab/>
        <w:t>самолетов</w:t>
        <w:tab/>
        <w:t>и</w:t>
        <w:tab/>
        <w:t>научившись на</w:t>
        <w:tab/>
        <w:t>своих</w:t>
        <w:tab/>
        <w:t>ошибках</w:t>
        <w:tab/>
        <w:t>Пилот</w:t>
        <w:tab/>
        <w:t>должен</w:t>
        <w:tab/>
        <w:t>учиться</w:t>
        <w:tab/>
        <w:t>на</w:t>
        <w:tab/>
        <w:t>ошибках</w:t>
        <w:tab/>
        <w:t>других</w:t>
        <w:tab/>
        <w:t>а</w:t>
        <w:tab/>
        <w:t>не</w:t>
        <w:tab/>
        <w:t>на собственных</w:t>
        <w:tab/>
        <w:t>У</w:t>
        <w:tab/>
        <w:t>хирурга</w:t>
        <w:tab/>
        <w:t>должен</w:t>
        <w:tab/>
        <w:t>быть</w:t>
        <w:tab/>
        <w:t>учитель</w:t>
        <w:tab/>
        <w:t>он</w:t>
        <w:tab/>
        <w:t>не</w:t>
        <w:tab/>
        <w:t>должен</w:t>
        <w:tab/>
        <w:t>вырезать аппендиксы</w:t>
        <w:tab/>
        <w:t>один</w:t>
        <w:tab/>
        <w:t>за</w:t>
        <w:tab/>
        <w:t>другим</w:t>
        <w:tab/>
        <w:t>чтобы</w:t>
        <w:tab/>
        <w:t>понять</w:t>
        <w:tab/>
        <w:t>как</w:t>
        <w:tab/>
        <w:t>это</w:t>
        <w:tab/>
        <w:t>делается</w:t>
        <w:tab/>
        <w:t>и</w:t>
        <w:tab/>
        <w:t>какие</w:t>
        <w:tab/>
        <w:t>здесь возможны</w:t>
        <w:tab/>
        <w:t>ошибки</w:t>
        <w:tab/>
        <w:t>Поэтому</w:t>
        <w:tab/>
        <w:t>родители</w:t>
        <w:tab/>
        <w:t>программируют</w:t>
        <w:tab/>
        <w:t>детей</w:t>
        <w:tab/>
        <w:t>передавая</w:t>
        <w:tab/>
        <w:t>им все</w:t>
        <w:tab/>
        <w:t>чему</w:t>
        <w:tab/>
        <w:t>научились</w:t>
        <w:tab/>
        <w:t>или</w:t>
        <w:tab/>
        <w:t>чему</w:t>
        <w:tab/>
        <w:t>как</w:t>
        <w:tab/>
        <w:t>им</w:t>
        <w:tab/>
        <w:t>кажется</w:t>
        <w:tab/>
        <w:t>они</w:t>
        <w:tab/>
        <w:t>научились</w:t>
        <w:tab/>
        <w:t>Если</w:t>
        <w:tab/>
        <w:t>они Неудачники</w:t>
        <w:tab/>
        <w:t>то</w:t>
        <w:tab/>
        <w:t>передают</w:t>
        <w:tab/>
        <w:t>программу</w:t>
        <w:tab/>
        <w:t>Неудачника</w:t>
        <w:tab/>
        <w:t>если</w:t>
        <w:tab/>
        <w:t>Победители</w:t>
        <w:tab/>
        <w:t xml:space="preserve"> программу</w:t>
        <w:tab/>
        <w:t>Победителя</w:t>
        <w:tab/>
        <w:t>Модель</w:t>
        <w:tab/>
        <w:t>рассчитанная</w:t>
        <w:tab/>
        <w:t>на</w:t>
        <w:tab/>
        <w:t>долговременное исполнение</w:t>
        <w:tab/>
        <w:t>всегда</w:t>
        <w:tab/>
        <w:t>имеет</w:t>
        <w:tab/>
        <w:t>сюжетную</w:t>
        <w:tab/>
        <w:t>линию</w:t>
        <w:tab/>
        <w:t>И</w:t>
        <w:tab/>
        <w:t>если</w:t>
        <w:tab/>
        <w:t>дурной</w:t>
        <w:tab/>
        <w:t>или благополучный</w:t>
        <w:tab/>
        <w:t>исход</w:t>
        <w:tab/>
        <w:t>предопределен</w:t>
        <w:tab/>
        <w:t>родительским</w:t>
        <w:tab/>
        <w:t>программированием заранее</w:t>
        <w:tab/>
        <w:t>сюжет</w:t>
        <w:tab/>
        <w:t>ребенок</w:t>
        <w:tab/>
        <w:t>зачастую</w:t>
        <w:tab/>
        <w:t>волен</w:t>
        <w:tab/>
        <w:t>отыскивать</w:t>
        <w:tab/>
        <w:t>сам</w:t>
      </w:r>
    </w:p>
    <w:p>
      <w:r>
        <w:t>В</w:t>
        <w:tab/>
        <w:t>Мифы</w:t>
        <w:tab/>
        <w:t>и</w:t>
        <w:tab/>
        <w:t>сказки</w:t>
        <w:tab/>
      </w:r>
    </w:p>
    <w:p>
      <w:r>
        <w:t>Первый</w:t>
        <w:tab/>
        <w:t>и</w:t>
        <w:tab/>
        <w:t>наиболее</w:t>
        <w:tab/>
        <w:t>архаичный</w:t>
        <w:tab/>
        <w:t>вариант</w:t>
        <w:tab/>
        <w:t>сценария</w:t>
        <w:tab/>
        <w:t>первичный</w:t>
        <w:tab/>
        <w:t>протокол создается</w:t>
        <w:tab/>
        <w:t>в</w:t>
        <w:tab/>
        <w:t>сознании</w:t>
        <w:tab/>
        <w:t>ребенка</w:t>
        <w:tab/>
        <w:t>в</w:t>
        <w:tab/>
        <w:t>том</w:t>
        <w:tab/>
        <w:t>возрасте</w:t>
        <w:tab/>
        <w:t>когда</w:t>
        <w:tab/>
        <w:t>для</w:t>
        <w:tab/>
        <w:t>него</w:t>
        <w:tab/>
        <w:t>реальны</w:t>
        <w:tab/>
        <w:t>только члены</w:t>
        <w:tab/>
        <w:t>его</w:t>
        <w:tab/>
        <w:t>семьи</w:t>
        <w:tab/>
        <w:t>Мы</w:t>
        <w:tab/>
        <w:t>считаем</w:t>
        <w:tab/>
        <w:t>что</w:t>
        <w:tab/>
        <w:t>родители</w:t>
        <w:tab/>
        <w:t>представляются</w:t>
        <w:tab/>
        <w:t>ему огромными</w:t>
        <w:tab/>
        <w:t>фигурами</w:t>
        <w:tab/>
        <w:t>наделенными</w:t>
        <w:tab/>
        <w:t>волшебной</w:t>
        <w:tab/>
        <w:t>властью</w:t>
        <w:tab/>
        <w:t>как</w:t>
        <w:tab/>
        <w:t>великаны гиганты</w:t>
        <w:tab/>
        <w:t>людоеды</w:t>
        <w:tab/>
        <w:t>чудовища</w:t>
        <w:tab/>
        <w:t>и</w:t>
        <w:tab/>
        <w:t>горгоны</w:t>
        <w:tab/>
        <w:t>в</w:t>
        <w:tab/>
        <w:t>мифологии</w:t>
        <w:tab/>
        <w:t>хотя</w:t>
        <w:tab/>
        <w:t>бы</w:t>
        <w:tab/>
        <w:t>потому</w:t>
        <w:tab/>
        <w:t>что родители</w:t>
        <w:tab/>
        <w:t>втрое</w:t>
        <w:tab/>
        <w:t>выше</w:t>
        <w:tab/>
        <w:t>и</w:t>
        <w:tab/>
        <w:t>в</w:t>
        <w:tab/>
        <w:t>десять</w:t>
        <w:tab/>
        <w:t>раз</w:t>
        <w:tab/>
        <w:t>массивнее</w:t>
        <w:tab/>
        <w:t>ребенка</w:t>
      </w:r>
    </w:p>
    <w:p>
      <w:r>
        <w:t>Подрастая</w:t>
        <w:tab/>
        <w:t>ребенок</w:t>
        <w:tab/>
        <w:t>набирается</w:t>
        <w:tab/>
        <w:t>умаразума</w:t>
        <w:tab/>
        <w:t>и</w:t>
        <w:tab/>
        <w:t>перемещается</w:t>
        <w:tab/>
        <w:t>из классической</w:t>
        <w:tab/>
        <w:t>вселенной</w:t>
        <w:tab/>
        <w:t>в</w:t>
        <w:tab/>
        <w:t>более</w:t>
        <w:tab/>
        <w:t>романтический</w:t>
        <w:tab/>
        <w:t>мир</w:t>
        <w:tab/>
        <w:t>Он</w:t>
        <w:tab/>
        <w:t>создает</w:t>
        <w:tab/>
        <w:t>первый палимпсест</w:t>
        <w:tab/>
        <w:t>или</w:t>
        <w:tab/>
        <w:t>переработанный</w:t>
        <w:tab/>
        <w:t>вариант</w:t>
        <w:tab/>
        <w:t>своего</w:t>
        <w:tab/>
        <w:t>сценария</w:t>
        <w:tab/>
        <w:t>чтобы сценарий</w:t>
        <w:tab/>
        <w:t>более</w:t>
        <w:tab/>
        <w:t>соответствовал</w:t>
        <w:tab/>
        <w:t>его</w:t>
        <w:tab/>
        <w:t>новым</w:t>
        <w:tab/>
        <w:t>представлениям</w:t>
        <w:tab/>
        <w:t>об</w:t>
        <w:tab/>
        <w:t>окружении</w:t>
        <w:tab/>
        <w:t>В нормальных</w:t>
        <w:tab/>
        <w:t>условиях</w:t>
        <w:tab/>
        <w:t>ему</w:t>
        <w:tab/>
        <w:t>в</w:t>
        <w:tab/>
        <w:t>этом</w:t>
        <w:tab/>
        <w:t>помогают</w:t>
        <w:tab/>
        <w:t>сказки</w:t>
        <w:tab/>
        <w:t>и</w:t>
        <w:tab/>
        <w:t>рассказы</w:t>
        <w:tab/>
        <w:t>о</w:t>
        <w:tab/>
        <w:t>животных которые</w:t>
        <w:tab/>
        <w:t>вначале</w:t>
        <w:tab/>
        <w:t>ему</w:t>
        <w:tab/>
        <w:t>читает</w:t>
        <w:tab/>
        <w:t>мать</w:t>
        <w:tab/>
        <w:t>а</w:t>
        <w:tab/>
        <w:t>потом</w:t>
        <w:tab/>
        <w:t>он</w:t>
        <w:tab/>
        <w:t>сам</w:t>
        <w:tab/>
        <w:t>на</w:t>
        <w:tab/>
        <w:t>досуге</w:t>
        <w:tab/>
        <w:t>когда</w:t>
        <w:tab/>
        <w:t>может отпустить</w:t>
        <w:tab/>
        <w:t>на</w:t>
        <w:tab/>
        <w:t>волю</w:t>
        <w:tab/>
        <w:t>свое</w:t>
        <w:tab/>
        <w:t>воображение</w:t>
        <w:tab/>
        <w:t>В</w:t>
        <w:tab/>
        <w:t>этих</w:t>
        <w:tab/>
        <w:t>рассказах</w:t>
        <w:tab/>
        <w:t>и</w:t>
        <w:tab/>
        <w:t>сказках</w:t>
        <w:tab/>
        <w:t>тоже</w:t>
        <w:tab/>
        <w:t>есть волшебство</w:t>
        <w:tab/>
        <w:t>но</w:t>
        <w:tab/>
        <w:t>оно</w:t>
        <w:tab/>
        <w:t>не</w:t>
        <w:tab/>
        <w:t>сотрясает</w:t>
        <w:tab/>
        <w:t>небо</w:t>
        <w:tab/>
        <w:t>и</w:t>
        <w:tab/>
        <w:t>землю</w:t>
        <w:tab/>
        <w:t>как</w:t>
        <w:tab/>
        <w:t>в</w:t>
        <w:tab/>
        <w:t>мифах</w:t>
        <w:tab/>
        <w:t>Они</w:t>
        <w:tab/>
        <w:t>дают</w:t>
        <w:tab/>
        <w:t>ему целый</w:t>
        <w:tab/>
        <w:t>набор</w:t>
        <w:tab/>
        <w:t>новых</w:t>
        <w:tab/>
        <w:t>типажей</w:t>
        <w:tab/>
        <w:t>чтобы</w:t>
        <w:tab/>
        <w:t>он</w:t>
        <w:tab/>
        <w:t>мог</w:t>
        <w:tab/>
        <w:t>по</w:t>
        <w:tab/>
        <w:t>своей</w:t>
        <w:tab/>
        <w:t>воле</w:t>
        <w:tab/>
        <w:t>раздавать</w:t>
        <w:tab/>
        <w:t>им роли</w:t>
        <w:tab/>
        <w:t>В</w:t>
        <w:tab/>
        <w:t>его</w:t>
        <w:tab/>
        <w:t>распоряжении</w:t>
        <w:tab/>
        <w:t>все</w:t>
        <w:tab/>
        <w:t>персонажи</w:t>
        <w:tab/>
        <w:t>мира</w:t>
        <w:tab/>
        <w:t>животных</w:t>
        <w:tab/>
        <w:t>которые</w:t>
        <w:tab/>
        <w:t>либо знакомы</w:t>
        <w:tab/>
        <w:t>ему</w:t>
        <w:tab/>
        <w:t>как</w:t>
        <w:tab/>
        <w:t>товарищи</w:t>
        <w:tab/>
        <w:t>по</w:t>
        <w:tab/>
        <w:t>играм</w:t>
        <w:tab/>
        <w:t>либо</w:t>
        <w:tab/>
        <w:t>представляются</w:t>
        <w:tab/>
        <w:t>страшилищами которых</w:t>
        <w:tab/>
        <w:t>он</w:t>
        <w:tab/>
        <w:t>видит</w:t>
        <w:tab/>
        <w:t>только</w:t>
        <w:tab/>
        <w:t>на</w:t>
        <w:tab/>
        <w:t>расстоянии</w:t>
        <w:tab/>
        <w:t>либо</w:t>
        <w:tab/>
        <w:t>полувоображаемыми созданиями</w:t>
        <w:tab/>
        <w:t>с</w:t>
        <w:tab/>
        <w:t>неведомыми</w:t>
        <w:tab/>
        <w:t>возможностями</w:t>
        <w:tab/>
        <w:t>о</w:t>
        <w:tab/>
        <w:t>которых</w:t>
        <w:tab/>
        <w:t>он</w:t>
        <w:tab/>
        <w:t>только</w:t>
        <w:tab/>
        <w:t>слышал или</w:t>
        <w:tab/>
        <w:t>читал</w:t>
        <w:tab/>
        <w:t>А</w:t>
        <w:tab/>
        <w:t>может</w:t>
        <w:tab/>
        <w:t>они</w:t>
        <w:tab/>
        <w:t>сойдут</w:t>
        <w:tab/>
        <w:t>к</w:t>
        <w:tab/>
        <w:t>нему</w:t>
        <w:tab/>
        <w:t>с</w:t>
        <w:tab/>
        <w:t>телевизионного</w:t>
        <w:tab/>
        <w:t>экрана</w:t>
        <w:tab/>
        <w:t>в</w:t>
        <w:tab/>
        <w:t>этом возрасте</w:t>
        <w:tab/>
        <w:t>даже</w:t>
        <w:tab/>
        <w:t>телереклама</w:t>
        <w:tab/>
        <w:t>окружена</w:t>
        <w:tab/>
        <w:t>волшебным</w:t>
        <w:tab/>
        <w:t>ореолом</w:t>
        <w:tab/>
        <w:t>Но</w:t>
        <w:tab/>
        <w:t>даже</w:t>
        <w:tab/>
        <w:t>в худшем</w:t>
        <w:tab/>
        <w:t>случае</w:t>
        <w:tab/>
        <w:t>лишенный</w:t>
        <w:tab/>
        <w:t>книг</w:t>
        <w:tab/>
        <w:t>и</w:t>
        <w:tab/>
        <w:t>телеэкрана</w:t>
        <w:tab/>
        <w:t>а</w:t>
        <w:tab/>
        <w:t>иногда</w:t>
        <w:tab/>
        <w:t>и</w:t>
        <w:tab/>
        <w:t>матери</w:t>
        <w:tab/>
        <w:t>ребенок способен</w:t>
        <w:tab/>
        <w:t>представить</w:t>
        <w:tab/>
        <w:t>себе</w:t>
        <w:tab/>
        <w:t>что</w:t>
        <w:tab/>
        <w:t>гдето</w:t>
        <w:tab/>
        <w:t>существуют</w:t>
        <w:tab/>
        <w:t>коровы</w:t>
        <w:tab/>
        <w:t>и</w:t>
        <w:tab/>
        <w:t>другие животные</w:t>
      </w:r>
    </w:p>
    <w:p>
      <w:r>
        <w:t>На</w:t>
        <w:tab/>
        <w:t>первой</w:t>
        <w:tab/>
        <w:t>стадии</w:t>
        <w:tab/>
        <w:t>он</w:t>
        <w:tab/>
        <w:t>имеет</w:t>
        <w:tab/>
        <w:t>дело</w:t>
        <w:tab/>
        <w:t>с</w:t>
        <w:tab/>
        <w:t>волшебниками</w:t>
        <w:tab/>
        <w:t>которые</w:t>
        <w:tab/>
        <w:t>способны превращаться</w:t>
        <w:tab/>
        <w:t>в</w:t>
        <w:tab/>
        <w:t>животных</w:t>
        <w:tab/>
        <w:t>На</w:t>
        <w:tab/>
        <w:t>второй</w:t>
        <w:tab/>
        <w:t>ребенок</w:t>
        <w:tab/>
        <w:t>просто</w:t>
        <w:tab/>
        <w:t>приписывает животным</w:t>
        <w:tab/>
        <w:t>человеческие</w:t>
        <w:tab/>
        <w:t>качества</w:t>
        <w:tab/>
        <w:t>Эта</w:t>
        <w:tab/>
        <w:t>способность</w:t>
        <w:tab/>
        <w:t>до</w:t>
        <w:tab/>
        <w:t>некоторой</w:t>
        <w:tab/>
        <w:t>степени сохраняется</w:t>
        <w:tab/>
        <w:t>и</w:t>
        <w:tab/>
        <w:t>у</w:t>
        <w:tab/>
        <w:t>взрослых</w:t>
        <w:tab/>
        <w:t>особенно</w:t>
        <w:tab/>
        <w:t>тех</w:t>
        <w:tab/>
        <w:t>кто</w:t>
        <w:tab/>
        <w:t>много</w:t>
        <w:tab/>
        <w:t>времени</w:t>
        <w:tab/>
        <w:t>проводит</w:t>
        <w:tab/>
        <w:t>в конюшне</w:t>
        <w:tab/>
        <w:t>на</w:t>
        <w:tab/>
        <w:t>псарне</w:t>
        <w:tab/>
        <w:t>или</w:t>
        <w:tab/>
        <w:t>в</w:t>
        <w:tab/>
        <w:t>бассейне</w:t>
        <w:tab/>
        <w:t>с</w:t>
        <w:tab/>
        <w:t>дельфинами</w:t>
      </w:r>
    </w:p>
    <w:p>
      <w:r>
        <w:t>На</w:t>
        <w:tab/>
        <w:t>третьей</w:t>
        <w:tab/>
        <w:t>стадии</w:t>
        <w:tab/>
        <w:t>в</w:t>
        <w:tab/>
        <w:t>подростковом</w:t>
        <w:tab/>
        <w:t>возрасте</w:t>
        <w:tab/>
        <w:t>он</w:t>
        <w:tab/>
        <w:t>опять</w:t>
        <w:tab/>
        <w:t>переписывает сценарий</w:t>
        <w:tab/>
        <w:t>приспосабливая</w:t>
        <w:tab/>
        <w:t>его</w:t>
        <w:tab/>
        <w:t>к</w:t>
        <w:tab/>
        <w:t>новой</w:t>
        <w:tab/>
        <w:t>реальности</w:t>
        <w:tab/>
        <w:t>Она</w:t>
        <w:tab/>
        <w:t>попрежнему представляется</w:t>
        <w:tab/>
        <w:t>ему</w:t>
        <w:tab/>
        <w:t>романтической</w:t>
        <w:tab/>
        <w:t>или</w:t>
        <w:tab/>
        <w:t>золотой</w:t>
        <w:tab/>
        <w:t>иначе</w:t>
        <w:tab/>
        <w:t>он</w:t>
        <w:tab/>
        <w:t>пытается позолотить</w:t>
        <w:tab/>
        <w:t>ее</w:t>
        <w:tab/>
        <w:tab/>
        <w:t>с</w:t>
        <w:tab/>
        <w:t>помощью</w:t>
        <w:tab/>
        <w:t>наркотиков</w:t>
        <w:tab/>
        <w:t>Постепенно</w:t>
        <w:tab/>
        <w:t>по</w:t>
        <w:tab/>
        <w:t>мере</w:t>
        <w:tab/>
        <w:t>того</w:t>
        <w:tab/>
        <w:t>как идут</w:t>
        <w:tab/>
        <w:t>годы</w:t>
        <w:tab/>
        <w:t>он</w:t>
        <w:tab/>
        <w:t>все</w:t>
        <w:tab/>
        <w:t>более</w:t>
        <w:tab/>
        <w:t>сближается</w:t>
        <w:tab/>
        <w:t>с</w:t>
        <w:tab/>
        <w:t>реальностью</w:t>
        <w:tab/>
        <w:t>все</w:t>
        <w:tab/>
        <w:t>чаще</w:t>
        <w:tab/>
        <w:t>получает</w:t>
        <w:tab/>
        <w:t>от окружающих</w:t>
        <w:tab/>
        <w:t>именно</w:t>
        <w:tab/>
        <w:t>те</w:t>
        <w:tab/>
        <w:t>ответы</w:t>
        <w:tab/>
        <w:t>которые</w:t>
        <w:tab/>
        <w:t>предусмотрены</w:t>
        <w:tab/>
        <w:t>его</w:t>
        <w:tab/>
        <w:t>сценарием</w:t>
      </w:r>
    </w:p>
    <w:p>
      <w:r>
        <w:t>Таким</w:t>
        <w:tab/>
        <w:t>образом</w:t>
        <w:tab/>
        <w:t>год</w:t>
        <w:tab/>
        <w:t>за</w:t>
        <w:tab/>
        <w:t>годом</w:t>
        <w:tab/>
        <w:t>десятилетие</w:t>
        <w:tab/>
        <w:t>за</w:t>
        <w:tab/>
        <w:t>десятилетием</w:t>
        <w:tab/>
        <w:t>он</w:t>
        <w:tab/>
        <w:t>готовится</w:t>
        <w:tab/>
        <w:t>к заключительному</w:t>
        <w:tab/>
        <w:t>спектаклю</w:t>
        <w:tab/>
        <w:t>И</w:t>
        <w:tab/>
        <w:t>именно</w:t>
        <w:tab/>
        <w:t>его</w:t>
        <w:tab/>
        <w:t>представление</w:t>
        <w:tab/>
        <w:t>о</w:t>
        <w:tab/>
        <w:t>прощальном спектакле</w:t>
        <w:tab/>
        <w:t>прежде</w:t>
        <w:tab/>
        <w:t>всего</w:t>
        <w:tab/>
        <w:t>должен</w:t>
        <w:tab/>
        <w:t>изменить</w:t>
        <w:tab/>
        <w:t>психотерапевт</w:t>
      </w:r>
    </w:p>
    <w:p>
      <w:r>
        <w:t>Ниже</w:t>
        <w:tab/>
        <w:t>приводятся</w:t>
        <w:tab/>
        <w:t>примеры</w:t>
        <w:tab/>
        <w:t>сходства</w:t>
        <w:tab/>
        <w:t>между</w:t>
        <w:tab/>
        <w:t>мифами</w:t>
        <w:tab/>
        <w:t>сказками</w:t>
        <w:tab/>
        <w:t>и реальными</w:t>
        <w:tab/>
        <w:t>людьми</w:t>
        <w:tab/>
        <w:t>Лучше</w:t>
        <w:tab/>
        <w:t>всего</w:t>
        <w:tab/>
        <w:t>это</w:t>
        <w:tab/>
        <w:t>понять</w:t>
        <w:tab/>
        <w:t>на</w:t>
        <w:tab/>
        <w:t>основе</w:t>
        <w:tab/>
        <w:t>транзакционного анализа</w:t>
        <w:tab/>
        <w:t>того</w:t>
        <w:tab/>
        <w:t>марсианского</w:t>
        <w:tab/>
        <w:t>способа</w:t>
        <w:tab/>
        <w:t>о</w:t>
        <w:tab/>
        <w:t>котором</w:t>
        <w:tab/>
        <w:t>мы</w:t>
        <w:tab/>
        <w:t>говорили</w:t>
        <w:tab/>
        <w:t>Способ</w:t>
        <w:tab/>
        <w:t>этот тоже</w:t>
        <w:tab/>
        <w:t>основан</w:t>
        <w:tab/>
        <w:t>на</w:t>
        <w:tab/>
        <w:t>мифе</w:t>
        <w:tab/>
        <w:t>придуманном</w:t>
        <w:tab/>
        <w:t>специалистами</w:t>
        <w:tab/>
        <w:t>по</w:t>
        <w:tab/>
        <w:t>анализу</w:t>
        <w:tab/>
        <w:t>игр</w:t>
        <w:tab/>
        <w:t>и сценариев</w:t>
        <w:tab/>
        <w:t>Он</w:t>
        <w:tab/>
        <w:t>будто</w:t>
        <w:tab/>
        <w:t>бы</w:t>
        <w:tab/>
        <w:t>позволяет</w:t>
        <w:tab/>
        <w:t>объективнее</w:t>
        <w:tab/>
        <w:t>взглянуть</w:t>
        <w:tab/>
        <w:t>на</w:t>
        <w:tab/>
        <w:t>жизнь</w:t>
        <w:tab/>
        <w:t>Марио марсианин</w:t>
        <w:tab/>
        <w:t>прилетает</w:t>
        <w:tab/>
        <w:t>на</w:t>
        <w:tab/>
        <w:t>Землю</w:t>
        <w:tab/>
        <w:t>а</w:t>
        <w:tab/>
        <w:t>потом</w:t>
        <w:tab/>
        <w:t>возвращается</w:t>
        <w:tab/>
        <w:t>к</w:t>
        <w:tab/>
        <w:t>себе</w:t>
        <w:tab/>
        <w:t>чтобы рассказать</w:t>
        <w:tab/>
        <w:t>каковы</w:t>
        <w:tab/>
        <w:t>люди</w:t>
        <w:tab/>
        <w:t>на</w:t>
        <w:tab/>
        <w:t>самом</w:t>
        <w:tab/>
        <w:t>деле</w:t>
        <w:tab/>
        <w:t>а</w:t>
        <w:tab/>
        <w:t>не</w:t>
        <w:tab/>
        <w:t>то</w:t>
        <w:tab/>
        <w:t>как</w:t>
        <w:tab/>
        <w:t>они</w:t>
        <w:tab/>
        <w:t>сами</w:t>
        <w:tab/>
        <w:t>себя представляют</w:t>
        <w:tab/>
        <w:t>или</w:t>
        <w:tab/>
        <w:t>что</w:t>
        <w:tab/>
        <w:t>о</w:t>
        <w:tab/>
        <w:t>себе</w:t>
        <w:tab/>
        <w:t>говорят</w:t>
        <w:tab/>
        <w:t>Марсианин</w:t>
        <w:tab/>
        <w:t>не</w:t>
        <w:tab/>
        <w:t>прислушивается</w:t>
        <w:tab/>
        <w:t>к высоким</w:t>
        <w:tab/>
        <w:t>словам</w:t>
        <w:tab/>
        <w:t>не</w:t>
        <w:tab/>
        <w:t>изучает</w:t>
        <w:tab/>
        <w:t>статистические</w:t>
        <w:tab/>
        <w:t>таблицы</w:t>
        <w:tab/>
        <w:t>он</w:t>
        <w:tab/>
        <w:t>просто</w:t>
        <w:tab/>
        <w:t>наблюдает что</w:t>
        <w:tab/>
        <w:t>делают</w:t>
        <w:tab/>
        <w:t>люди</w:t>
        <w:tab/>
        <w:t>друг</w:t>
        <w:tab/>
        <w:t>с</w:t>
        <w:tab/>
        <w:t>другом</w:t>
        <w:tab/>
        <w:t>Вот</w:t>
        <w:tab/>
        <w:t>в</w:t>
        <w:tab/>
        <w:t>качестве</w:t>
        <w:tab/>
        <w:t>примера</w:t>
        <w:tab/>
        <w:t>история похищения</w:t>
        <w:tab/>
        <w:t>Европы</w:t>
      </w:r>
    </w:p>
    <w:p>
      <w:r>
        <w:t>Похищение</w:t>
        <w:tab/>
        <w:t>Европы</w:t>
      </w:r>
    </w:p>
    <w:p>
      <w:r>
        <w:t>Европа</w:t>
        <w:tab/>
        <w:t>была</w:t>
        <w:tab/>
        <w:t>внучкой</w:t>
        <w:tab/>
        <w:t>Нептуна</w:t>
        <w:tab/>
        <w:t>Однажды</w:t>
        <w:tab/>
        <w:t>она</w:t>
        <w:tab/>
        <w:t>собирала</w:t>
        <w:tab/>
        <w:t>цветы</w:t>
        <w:tab/>
        <w:t>на прибрежном</w:t>
        <w:tab/>
        <w:t>лугу</w:t>
        <w:tab/>
        <w:t>Неожиданно</w:t>
        <w:tab/>
        <w:t>появился</w:t>
        <w:tab/>
        <w:t>прекрасный</w:t>
        <w:tab/>
        <w:t>бык</w:t>
        <w:tab/>
        <w:t>и</w:t>
        <w:tab/>
        <w:t>преклонил перед</w:t>
        <w:tab/>
        <w:t>ней</w:t>
        <w:tab/>
        <w:t>колени</w:t>
        <w:tab/>
        <w:t>Взглядом</w:t>
        <w:tab/>
        <w:t>он</w:t>
        <w:tab/>
        <w:t>приглашал</w:t>
        <w:tab/>
        <w:t>ее</w:t>
        <w:tab/>
        <w:t>сесть</w:t>
        <w:tab/>
        <w:t>к</w:t>
        <w:tab/>
        <w:t>нему</w:t>
        <w:tab/>
        <w:t>на</w:t>
        <w:tab/>
        <w:t>спину</w:t>
        <w:tab/>
        <w:t>Ее</w:t>
        <w:tab/>
        <w:t>так увлекли</w:t>
        <w:tab/>
        <w:t>его</w:t>
        <w:tab/>
        <w:t>мелодичный</w:t>
        <w:tab/>
        <w:t>голос</w:t>
        <w:tab/>
        <w:t>и</w:t>
        <w:tab/>
        <w:t>дружелюбное</w:t>
        <w:tab/>
        <w:t>поведение</w:t>
        <w:tab/>
        <w:t>что</w:t>
        <w:tab/>
        <w:t>девушка решила</w:t>
        <w:tab/>
        <w:t>неплохо</w:t>
        <w:tab/>
        <w:t>бы</w:t>
        <w:tab/>
        <w:t>прокатиться</w:t>
        <w:tab/>
        <w:t>на</w:t>
        <w:tab/>
        <w:t>нем</w:t>
        <w:tab/>
        <w:t>по</w:t>
        <w:tab/>
        <w:t>долине</w:t>
        <w:tab/>
        <w:t>Но</w:t>
        <w:tab/>
        <w:t>как</w:t>
        <w:tab/>
        <w:t>только</w:t>
        <w:tab/>
        <w:t>она</w:t>
        <w:tab/>
        <w:t>села к</w:t>
        <w:tab/>
        <w:t>нему</w:t>
        <w:tab/>
        <w:t>на</w:t>
        <w:tab/>
        <w:t>спину</w:t>
        <w:tab/>
        <w:t>бык</w:t>
        <w:tab/>
        <w:t>побежал</w:t>
        <w:tab/>
        <w:t>к</w:t>
        <w:tab/>
        <w:t>морю</w:t>
        <w:tab/>
        <w:t>На</w:t>
        <w:tab/>
        <w:t>самом</w:t>
        <w:tab/>
        <w:t>деле</w:t>
        <w:tab/>
        <w:t>это</w:t>
        <w:tab/>
        <w:t>был</w:t>
        <w:tab/>
        <w:t>Юпитер</w:t>
        <w:tab/>
        <w:t>а Юпитер</w:t>
        <w:tab/>
        <w:t>ни</w:t>
        <w:tab/>
        <w:t>перед</w:t>
        <w:tab/>
        <w:t>чем</w:t>
        <w:tab/>
        <w:t>не</w:t>
        <w:tab/>
        <w:t>остановится</w:t>
        <w:tab/>
        <w:t>когда</w:t>
        <w:tab/>
        <w:t>увидит</w:t>
        <w:tab/>
        <w:t>приглянувшуюся</w:t>
        <w:tab/>
        <w:t>ему девушку</w:t>
        <w:tab/>
        <w:t>Впрочем</w:t>
        <w:tab/>
        <w:t>Европа</w:t>
        <w:tab/>
        <w:t>не</w:t>
        <w:tab/>
        <w:t>особенно</w:t>
        <w:tab/>
        <w:t>пострадала</w:t>
        <w:tab/>
        <w:t>после</w:t>
        <w:tab/>
        <w:t>того</w:t>
        <w:tab/>
        <w:t>как</w:t>
        <w:tab/>
        <w:t>они высадились</w:t>
        <w:tab/>
        <w:t>на</w:t>
        <w:tab/>
        <w:t>Кипре</w:t>
        <w:tab/>
        <w:t>она</w:t>
        <w:tab/>
        <w:t>родила</w:t>
        <w:tab/>
        <w:t>трех</w:t>
        <w:tab/>
        <w:t>царей</w:t>
        <w:tab/>
        <w:t>и</w:t>
        <w:tab/>
        <w:t>ее</w:t>
        <w:tab/>
        <w:t>именем</w:t>
        <w:tab/>
        <w:t>был</w:t>
        <w:tab/>
        <w:t>назван целый</w:t>
        <w:tab/>
        <w:t>континент</w:t>
        <w:tab/>
        <w:t>Все</w:t>
        <w:tab/>
        <w:t>это</w:t>
        <w:tab/>
        <w:t>произошло</w:t>
        <w:tab/>
        <w:t>якобы</w:t>
        <w:tab/>
        <w:t>в</w:t>
        <w:tab/>
        <w:t>1552</w:t>
        <w:tab/>
        <w:t>году</w:t>
        <w:tab/>
        <w:t>до</w:t>
        <w:tab/>
        <w:t>Рождества Христова</w:t>
        <w:tab/>
        <w:t>а</w:t>
        <w:tab/>
        <w:t>прочесть</w:t>
        <w:tab/>
        <w:t>об</w:t>
        <w:tab/>
        <w:t>этом</w:t>
        <w:tab/>
        <w:t>можно</w:t>
        <w:tab/>
        <w:t>во</w:t>
        <w:tab/>
        <w:t>Второй</w:t>
        <w:tab/>
        <w:t>идиллии</w:t>
        <w:tab/>
        <w:t>Мосха</w:t>
      </w:r>
    </w:p>
    <w:p>
      <w:r>
        <w:t>Похититель</w:t>
        <w:tab/>
        <w:tab/>
        <w:t>Юпитер</w:t>
        <w:tab/>
        <w:tab/>
        <w:t>происходил</w:t>
        <w:tab/>
        <w:t>из</w:t>
        <w:tab/>
        <w:t>необычной</w:t>
        <w:tab/>
        <w:t>семьи</w:t>
        <w:tab/>
        <w:t>Его</w:t>
        <w:tab/>
        <w:t>отец Сатурн</w:t>
        <w:tab/>
        <w:t>в</w:t>
        <w:tab/>
        <w:t>соответствии</w:t>
        <w:tab/>
        <w:t>с</w:t>
        <w:tab/>
        <w:t>Теогонией</w:t>
        <w:tab/>
        <w:t>Гесиода</w:t>
        <w:tab/>
        <w:t>имел</w:t>
        <w:tab/>
        <w:t>шестерых</w:t>
        <w:tab/>
        <w:t>детей Первых</w:t>
        <w:tab/>
        <w:t>пятерых</w:t>
        <w:tab/>
        <w:t>он</w:t>
        <w:tab/>
        <w:t>проглотил</w:t>
        <w:tab/>
        <w:t>сразу</w:t>
        <w:tab/>
        <w:t>после</w:t>
        <w:tab/>
        <w:t>их</w:t>
        <w:tab/>
        <w:t>рождения</w:t>
        <w:tab/>
        <w:t>но</w:t>
        <w:tab/>
        <w:t>когда</w:t>
        <w:tab/>
        <w:t>родился шестой</w:t>
        <w:tab/>
        <w:t>мать</w:t>
        <w:tab/>
        <w:t>спрятала</w:t>
        <w:tab/>
        <w:t>его</w:t>
        <w:tab/>
        <w:t>и</w:t>
        <w:tab/>
        <w:t>подложила</w:t>
        <w:tab/>
        <w:t>вместо</w:t>
        <w:tab/>
        <w:t>ребенка</w:t>
        <w:tab/>
        <w:t>закутанный</w:t>
        <w:tab/>
        <w:t>в пеленки</w:t>
        <w:tab/>
        <w:t>камень</w:t>
        <w:tab/>
        <w:t>и</w:t>
        <w:tab/>
        <w:t>отец</w:t>
        <w:tab/>
        <w:t>его</w:t>
        <w:tab/>
        <w:t>тоже</w:t>
        <w:tab/>
        <w:t>проглотил</w:t>
        <w:tab/>
        <w:t>Когда</w:t>
        <w:tab/>
        <w:t>Юпитер</w:t>
        <w:tab/>
        <w:t>вырос</w:t>
        <w:tab/>
        <w:t>он</w:t>
        <w:tab/>
        <w:t>с помощью</w:t>
        <w:tab/>
        <w:t>бабушки</w:t>
        <w:tab/>
        <w:t>заставил</w:t>
        <w:tab/>
        <w:t>Сатурна</w:t>
        <w:tab/>
        <w:t>изрыгнуть</w:t>
        <w:tab/>
        <w:t>и</w:t>
        <w:tab/>
        <w:t>камень</w:t>
        <w:tab/>
        <w:t>и</w:t>
        <w:tab/>
        <w:t>пятерых проглоченных</w:t>
        <w:tab/>
        <w:t>братьев</w:t>
        <w:tab/>
        <w:t>и</w:t>
        <w:tab/>
        <w:t>сестер</w:t>
        <w:tab/>
        <w:t>Плутона</w:t>
        <w:tab/>
        <w:t>Нептуна</w:t>
        <w:tab/>
        <w:t>Весту</w:t>
        <w:tab/>
        <w:t>Цереру</w:t>
        <w:tab/>
        <w:t>и</w:t>
        <w:tab/>
        <w:t>Юнону Когда</w:t>
        <w:tab/>
        <w:t>Европа</w:t>
        <w:tab/>
        <w:t>наскучила</w:t>
        <w:tab/>
        <w:t>Юпитеру</w:t>
        <w:tab/>
        <w:t>она</w:t>
        <w:tab/>
        <w:t>связалась</w:t>
        <w:tab/>
        <w:t>с</w:t>
        <w:tab/>
        <w:t>Данаем</w:t>
        <w:tab/>
        <w:t>царем</w:t>
        <w:tab/>
        <w:t>Египта</w:t>
        <w:tab/>
        <w:t>и родила</w:t>
        <w:tab/>
        <w:t>от</w:t>
        <w:tab/>
        <w:t>него</w:t>
        <w:tab/>
        <w:t>дочь</w:t>
        <w:tab/>
        <w:t>Амимону</w:t>
        <w:tab/>
        <w:t>Царь</w:t>
        <w:tab/>
        <w:t>отец</w:t>
        <w:tab/>
        <w:t>Амимоны</w:t>
        <w:tab/>
        <w:t>послал</w:t>
        <w:tab/>
        <w:t>ее</w:t>
        <w:tab/>
        <w:t>провести воду</w:t>
        <w:tab/>
        <w:t>к</w:t>
        <w:tab/>
        <w:t>городу</w:t>
        <w:tab/>
        <w:t>Аргосу</w:t>
        <w:tab/>
        <w:t>и</w:t>
        <w:tab/>
        <w:t>когда</w:t>
        <w:tab/>
        <w:t>она</w:t>
        <w:tab/>
        <w:t>это</w:t>
        <w:tab/>
        <w:t>делала</w:t>
        <w:tab/>
        <w:t>ее</w:t>
        <w:tab/>
        <w:t>увидел</w:t>
        <w:tab/>
        <w:t>Нептун</w:t>
        <w:tab/>
        <w:t>и исполнился</w:t>
        <w:tab/>
        <w:t>любовью</w:t>
        <w:tab/>
        <w:t>Он</w:t>
        <w:tab/>
        <w:t>спас</w:t>
        <w:tab/>
        <w:t>девушку</w:t>
        <w:tab/>
        <w:t>от</w:t>
        <w:tab/>
        <w:t>развратного</w:t>
        <w:tab/>
        <w:t>сатира</w:t>
        <w:tab/>
        <w:t>и</w:t>
        <w:tab/>
        <w:t>взял</w:t>
        <w:tab/>
        <w:t>себе Нептун</w:t>
        <w:tab/>
        <w:t>был</w:t>
        <w:tab/>
        <w:t>прадедом</w:t>
        <w:tab/>
        <w:t>Амимоны</w:t>
        <w:tab/>
        <w:t>в</w:t>
        <w:tab/>
        <w:t>то</w:t>
        <w:tab/>
        <w:t>время</w:t>
        <w:tab/>
        <w:t>как</w:t>
        <w:tab/>
        <w:t>Юпитер</w:t>
        <w:tab/>
        <w:t>был</w:t>
        <w:tab/>
        <w:t>двоюродным дедом</w:t>
        <w:tab/>
        <w:t>ее</w:t>
        <w:tab/>
        <w:t>матери</w:t>
      </w:r>
    </w:p>
    <w:p>
      <w:r>
        <w:t>Теперь</w:t>
        <w:tab/>
        <w:t>разобьем</w:t>
        <w:tab/>
        <w:t>самые</w:t>
        <w:tab/>
        <w:t>значительные</w:t>
        <w:tab/>
        <w:t>транзакции</w:t>
        <w:tab/>
        <w:t>этой</w:t>
        <w:tab/>
        <w:t>семейной</w:t>
        <w:tab/>
        <w:t>саги на</w:t>
        <w:tab/>
        <w:t>стимулы</w:t>
        <w:tab/>
        <w:t>и</w:t>
        <w:tab/>
        <w:t>реакции</w:t>
        <w:tab/>
        <w:t>Каждая</w:t>
        <w:tab/>
        <w:t>реакция</w:t>
        <w:tab/>
        <w:t>разумеется</w:t>
        <w:tab/>
        <w:t>может</w:t>
        <w:tab/>
        <w:t>стать</w:t>
        <w:tab/>
        <w:t>стимулом для</w:t>
        <w:tab/>
        <w:t>следующей</w:t>
        <w:tab/>
        <w:t>транзакции</w:t>
      </w:r>
    </w:p>
    <w:p>
      <w:r>
        <w:t>Стимул</w:t>
        <w:tab/>
        <w:t>Прекрасная</w:t>
        <w:tab/>
        <w:t>девушка</w:t>
        <w:tab/>
        <w:t>грациозно</w:t>
        <w:tab/>
        <w:t>рвет</w:t>
        <w:tab/>
        <w:t>цветы</w:t>
        <w:tab/>
        <w:t>Реакция Любвеобильный</w:t>
        <w:tab/>
        <w:t>бог</w:t>
        <w:tab/>
        <w:t>ее</w:t>
        <w:tab/>
        <w:t>двоюродный</w:t>
        <w:tab/>
        <w:t>дед</w:t>
        <w:tab/>
        <w:t>превращается</w:t>
        <w:tab/>
        <w:t>в</w:t>
        <w:tab/>
        <w:t>золотого</w:t>
        <w:tab/>
        <w:t>быка</w:t>
      </w:r>
    </w:p>
    <w:p>
      <w:r>
        <w:t>Реакция</w:t>
        <w:tab/>
        <w:t>Девушка</w:t>
        <w:tab/>
        <w:t>гладит</w:t>
        <w:tab/>
        <w:t>его</w:t>
        <w:tab/>
        <w:t>по</w:t>
        <w:tab/>
        <w:t>бокам</w:t>
        <w:tab/>
        <w:t>и</w:t>
        <w:tab/>
        <w:t>голове</w:t>
        <w:tab/>
        <w:t>Реакция</w:t>
        <w:tab/>
        <w:t>Бык склоняет</w:t>
        <w:tab/>
        <w:t>колени</w:t>
        <w:tab/>
        <w:t>и</w:t>
        <w:tab/>
        <w:t>закатывает</w:t>
        <w:tab/>
        <w:t>глаза</w:t>
      </w:r>
    </w:p>
    <w:p>
      <w:r>
        <w:t>Девушка</w:t>
        <w:tab/>
        <w:t>садится</w:t>
        <w:tab/>
        <w:t>ему</w:t>
        <w:tab/>
        <w:t>на</w:t>
        <w:tab/>
        <w:t>спину</w:t>
        <w:tab/>
        <w:t>Бык</w:t>
        <w:tab/>
        <w:t>похищает</w:t>
        <w:tab/>
        <w:t>ее</w:t>
      </w:r>
    </w:p>
    <w:p>
      <w:r>
        <w:t>Она</w:t>
        <w:tab/>
        <w:t>выражает</w:t>
        <w:tab/>
        <w:t>свой</w:t>
        <w:tab/>
        <w:t>страх</w:t>
        <w:tab/>
        <w:t>и</w:t>
        <w:tab/>
        <w:t>удивление</w:t>
        <w:tab/>
        <w:t>и</w:t>
        <w:tab/>
        <w:t>спрашивает</w:t>
        <w:tab/>
        <w:t>его</w:t>
        <w:tab/>
        <w:t>кто</w:t>
        <w:tab/>
        <w:t>он</w:t>
        <w:tab/>
        <w:t>такой Он</w:t>
        <w:tab/>
        <w:t>успокаивает</w:t>
        <w:tab/>
        <w:t>ее</w:t>
        <w:tab/>
        <w:t>и</w:t>
        <w:tab/>
        <w:t>все</w:t>
        <w:tab/>
        <w:t>оборачивается</w:t>
        <w:tab/>
        <w:t>хорошо</w:t>
      </w:r>
    </w:p>
    <w:p>
      <w:r>
        <w:t>Стимул</w:t>
        <w:tab/>
        <w:t>Отец</w:t>
        <w:tab/>
        <w:t>пожирает</w:t>
        <w:tab/>
        <w:t>собственных</w:t>
        <w:tab/>
        <w:t>детей</w:t>
        <w:tab/>
        <w:t>Реакция</w:t>
        <w:tab/>
        <w:t>Мать скармливает</w:t>
        <w:tab/>
        <w:t>ему</w:t>
        <w:tab/>
        <w:t>камень</w:t>
      </w:r>
    </w:p>
    <w:p>
      <w:r>
        <w:t>Реакция</w:t>
        <w:tab/>
        <w:t>Спасенный</w:t>
        <w:tab/>
        <w:t>сын</w:t>
        <w:tab/>
        <w:t>заставляет</w:t>
        <w:tab/>
        <w:t>отца</w:t>
        <w:tab/>
        <w:t>вернуть</w:t>
        <w:tab/>
        <w:t>братьев</w:t>
        <w:tab/>
        <w:t>и</w:t>
        <w:tab/>
        <w:t>сестер</w:t>
        <w:tab/>
        <w:t>и проглоченный</w:t>
        <w:tab/>
        <w:t>камень</w:t>
      </w:r>
    </w:p>
    <w:p>
      <w:r>
        <w:t>Стимул</w:t>
        <w:tab/>
        <w:t>Отец</w:t>
        <w:tab/>
        <w:t>посылает</w:t>
        <w:tab/>
        <w:t>прекрасную</w:t>
        <w:tab/>
        <w:t>девушку</w:t>
        <w:tab/>
        <w:t>подвести</w:t>
        <w:tab/>
        <w:t>воду</w:t>
        <w:tab/>
        <w:t>Реакция Она</w:t>
        <w:tab/>
        <w:t>попадает</w:t>
        <w:tab/>
        <w:t>в</w:t>
        <w:tab/>
        <w:t>неприятности</w:t>
        <w:tab/>
        <w:t>с</w:t>
        <w:tab/>
        <w:t>сатиром</w:t>
        <w:tab/>
        <w:t>которого</w:t>
        <w:tab/>
        <w:t>в</w:t>
        <w:tab/>
        <w:t>наши</w:t>
        <w:tab/>
        <w:t>дни</w:t>
        <w:tab/>
        <w:t>назвали</w:t>
        <w:tab/>
        <w:t>бы волком</w:t>
      </w:r>
    </w:p>
    <w:p>
      <w:r>
        <w:t>Стимул</w:t>
        <w:tab/>
        <w:t>Ее</w:t>
        <w:tab/>
        <w:t>красота</w:t>
        <w:tab/>
        <w:t>возбуждает</w:t>
        <w:tab/>
        <w:t>ее</w:t>
        <w:tab/>
        <w:t>прадеда</w:t>
        <w:tab/>
        <w:t>Реакция</w:t>
        <w:tab/>
        <w:t>Он</w:t>
        <w:tab/>
        <w:t>спасает</w:t>
        <w:tab/>
        <w:t>ее</w:t>
        <w:tab/>
        <w:t>от сатира</w:t>
        <w:tab/>
        <w:t>и</w:t>
        <w:tab/>
        <w:t>забирает</w:t>
        <w:tab/>
        <w:t>себе</w:t>
      </w:r>
    </w:p>
    <w:p>
      <w:r>
        <w:t>Для</w:t>
        <w:tab/>
        <w:t>специалиста</w:t>
        <w:tab/>
        <w:t>анализирующего</w:t>
        <w:tab/>
        <w:t>сценарий</w:t>
        <w:tab/>
        <w:t>самое</w:t>
        <w:tab/>
        <w:t>интересное</w:t>
        <w:tab/>
        <w:t>в</w:t>
        <w:tab/>
        <w:t>этой серии</w:t>
        <w:tab/>
        <w:t>мифических</w:t>
        <w:tab/>
        <w:t>транзакций</w:t>
        <w:tab/>
        <w:t>в</w:t>
        <w:tab/>
        <w:t>пересказе</w:t>
        <w:tab/>
        <w:t>Мосха</w:t>
        <w:tab/>
        <w:t>следующее</w:t>
        <w:tab/>
        <w:t>Европа несмотря</w:t>
        <w:tab/>
        <w:t>на</w:t>
        <w:tab/>
        <w:t>жалобы</w:t>
        <w:tab/>
        <w:t>и</w:t>
        <w:tab/>
        <w:t>протесты</w:t>
        <w:tab/>
        <w:t>так</w:t>
        <w:tab/>
        <w:t>и</w:t>
        <w:tab/>
        <w:t>не</w:t>
        <w:tab/>
        <w:t>сказала</w:t>
        <w:tab/>
        <w:t>Остановись</w:t>
        <w:tab/>
        <w:t>или Немедленно</w:t>
        <w:tab/>
        <w:t>отнеси</w:t>
        <w:tab/>
        <w:t>меня</w:t>
        <w:tab/>
        <w:t>назад</w:t>
        <w:tab/>
        <w:t>Напротив</w:t>
        <w:tab/>
        <w:t>она</w:t>
        <w:tab/>
        <w:t>тут</w:t>
        <w:tab/>
        <w:t>же</w:t>
        <w:tab/>
        <w:t>принялась</w:t>
        <w:tab/>
        <w:t>гадать кто</w:t>
        <w:tab/>
        <w:t>ее</w:t>
        <w:tab/>
        <w:t>похититель</w:t>
        <w:tab/>
        <w:t>Иными</w:t>
        <w:tab/>
        <w:t>словами</w:t>
        <w:tab/>
        <w:t>хотя</w:t>
        <w:tab/>
        <w:t>внешне</w:t>
        <w:tab/>
        <w:t>она</w:t>
        <w:tab/>
        <w:t>протестует</w:t>
        <w:tab/>
        <w:t>на</w:t>
        <w:tab/>
        <w:t>самом деле</w:t>
        <w:tab/>
        <w:t>она</w:t>
        <w:tab/>
        <w:t>не</w:t>
        <w:tab/>
        <w:t>хочет</w:t>
        <w:tab/>
        <w:t>прерывать</w:t>
        <w:tab/>
        <w:t>представление</w:t>
        <w:tab/>
        <w:t>она</w:t>
        <w:tab/>
        <w:t>подчинилась</w:t>
        <w:tab/>
        <w:t>ему</w:t>
        <w:tab/>
        <w:t>и</w:t>
        <w:tab/>
        <w:t>ее интересует</w:t>
        <w:tab/>
        <w:t>только</w:t>
        <w:tab/>
        <w:t>развязка</w:t>
        <w:tab/>
        <w:t>Поэтому</w:t>
        <w:tab/>
        <w:t>жалобы</w:t>
        <w:tab/>
        <w:t>ее</w:t>
        <w:tab/>
        <w:t>двусмысленны</w:t>
        <w:tab/>
        <w:t>марсианин называет</w:t>
        <w:tab/>
        <w:t>их</w:t>
        <w:tab/>
        <w:t>игровыми</w:t>
        <w:tab/>
        <w:t>или</w:t>
        <w:tab/>
        <w:t>сценарными</w:t>
        <w:tab/>
        <w:t>По</w:t>
        <w:tab/>
        <w:t>сути</w:t>
        <w:tab/>
        <w:t>она</w:t>
        <w:tab/>
        <w:t>играет</w:t>
        <w:tab/>
        <w:t>в</w:t>
        <w:tab/>
        <w:t>игру под</w:t>
        <w:tab/>
        <w:t>названием</w:t>
        <w:tab/>
        <w:t>Насилуют</w:t>
        <w:tab/>
        <w:t>которая</w:t>
        <w:tab/>
        <w:t>соответствует</w:t>
        <w:tab/>
        <w:t>ее</w:t>
        <w:tab/>
        <w:t>сценарию</w:t>
        <w:tab/>
        <w:t>Согласно сценарию</w:t>
        <w:tab/>
        <w:t>она</w:t>
        <w:tab/>
        <w:t>должна</w:t>
        <w:tab/>
        <w:t>стать</w:t>
        <w:tab/>
        <w:t>матерью</w:t>
        <w:tab/>
        <w:t>царей</w:t>
        <w:tab/>
        <w:t>против</w:t>
        <w:tab/>
        <w:t>своей</w:t>
        <w:tab/>
        <w:t>воли Интересоваться</w:t>
        <w:tab/>
        <w:t>личностью</w:t>
        <w:tab/>
        <w:t>похитителя</w:t>
        <w:tab/>
        <w:tab/>
        <w:t>не</w:t>
        <w:tab/>
        <w:t>лучший</w:t>
        <w:tab/>
        <w:t>способ</w:t>
        <w:tab/>
        <w:t>отговорить его</w:t>
        <w:tab/>
        <w:t>от</w:t>
        <w:tab/>
        <w:t>насилия</w:t>
        <w:tab/>
        <w:t>а</w:t>
        <w:tab/>
        <w:t>протесты</w:t>
        <w:tab/>
        <w:t>должны</w:t>
        <w:tab/>
        <w:t>снять</w:t>
        <w:tab/>
        <w:t>с</w:t>
        <w:tab/>
        <w:t>девушки</w:t>
        <w:tab/>
        <w:t>ответственность</w:t>
        <w:tab/>
        <w:t>за флирт</w:t>
        <w:tab/>
        <w:t>с</w:t>
        <w:tab/>
        <w:t>похитителем</w:t>
      </w:r>
    </w:p>
    <w:p>
      <w:r>
        <w:t>Есть</w:t>
        <w:tab/>
        <w:t>гораздо</w:t>
        <w:tab/>
        <w:t>более</w:t>
        <w:tab/>
        <w:t>знакомый</w:t>
        <w:tab/>
        <w:t>сюжет</w:t>
        <w:tab/>
        <w:t>включающий</w:t>
        <w:tab/>
        <w:t>все</w:t>
        <w:tab/>
        <w:t>эти</w:t>
        <w:tab/>
        <w:t>транзакции хотя</w:t>
        <w:tab/>
        <w:t>и</w:t>
        <w:tab/>
        <w:t>в</w:t>
        <w:tab/>
        <w:t>слегка</w:t>
        <w:tab/>
        <w:t>измененном</w:t>
        <w:tab/>
        <w:t>порядке</w:t>
        <w:tab/>
        <w:t>Нижеследующая</w:t>
        <w:tab/>
        <w:t>версия</w:t>
        <w:tab/>
        <w:t>заимствована у</w:t>
        <w:tab/>
        <w:t>Эндрю</w:t>
        <w:tab/>
        <w:t>Ланга</w:t>
        <w:tab/>
        <w:t>и</w:t>
        <w:tab/>
        <w:t>братьев</w:t>
        <w:tab/>
        <w:t>Гримм</w:t>
        <w:tab/>
        <w:t>Эту</w:t>
        <w:tab/>
        <w:t>сказку</w:t>
        <w:tab/>
        <w:t>с</w:t>
        <w:tab/>
        <w:t>самого</w:t>
        <w:tab/>
        <w:t>раннего</w:t>
        <w:tab/>
        <w:t>возраста знают</w:t>
        <w:tab/>
        <w:t>буквально</w:t>
        <w:tab/>
        <w:t>все</w:t>
        <w:tab/>
        <w:t>дети</w:t>
        <w:tab/>
        <w:t>в</w:t>
        <w:tab/>
        <w:t>англоязычных</w:t>
        <w:tab/>
        <w:t>странах</w:t>
        <w:tab/>
        <w:t>да</w:t>
        <w:tab/>
        <w:t>и</w:t>
        <w:tab/>
        <w:t>в</w:t>
        <w:tab/>
        <w:t>других</w:t>
        <w:tab/>
        <w:t>тоже</w:t>
        <w:tab/>
        <w:t>и она</w:t>
        <w:tab/>
        <w:t>дает</w:t>
        <w:tab/>
        <w:t>мощный</w:t>
        <w:tab/>
        <w:t>стимул</w:t>
        <w:tab/>
        <w:t>развитию</w:t>
        <w:tab/>
        <w:t>их</w:t>
        <w:tab/>
        <w:t>воображения</w:t>
      </w:r>
    </w:p>
    <w:p>
      <w:r>
        <w:t>Красная</w:t>
        <w:tab/>
        <w:t>Шапочка</w:t>
      </w:r>
    </w:p>
    <w:p>
      <w:r>
        <w:t>Жилабыла</w:t>
        <w:tab/>
        <w:t>маленькая</w:t>
        <w:tab/>
        <w:t>девочка</w:t>
        <w:tab/>
        <w:t>по</w:t>
        <w:tab/>
        <w:t>имени</w:t>
        <w:tab/>
        <w:t>Красная</w:t>
        <w:tab/>
        <w:t>Шапочка</w:t>
        <w:tab/>
        <w:t>КШ</w:t>
        <w:tab/>
        <w:t>и однажды</w:t>
        <w:tab/>
        <w:t>мама</w:t>
        <w:tab/>
        <w:t>послала</w:t>
        <w:tab/>
        <w:t>ее</w:t>
        <w:tab/>
        <w:t>в</w:t>
        <w:tab/>
        <w:t>лес</w:t>
        <w:tab/>
        <w:t>отнести</w:t>
        <w:tab/>
        <w:t>бабушке</w:t>
        <w:tab/>
        <w:t>пирожок</w:t>
        <w:tab/>
        <w:t>По</w:t>
        <w:tab/>
        <w:t>дороге</w:t>
        <w:tab/>
        <w:t>она встретила</w:t>
        <w:tab/>
        <w:t>волкасоблазнителя</w:t>
        <w:tab/>
        <w:t>который</w:t>
        <w:tab/>
        <w:t>счел</w:t>
        <w:tab/>
        <w:t>ее</w:t>
        <w:tab/>
        <w:t>лакомым</w:t>
        <w:tab/>
        <w:t>кусочком</w:t>
        <w:tab/>
        <w:t>Он предложил</w:t>
        <w:tab/>
        <w:t>ей</w:t>
        <w:tab/>
        <w:t>не</w:t>
        <w:tab/>
        <w:t>важничать</w:t>
        <w:tab/>
        <w:t>прогуляться</w:t>
        <w:tab/>
        <w:t>по</w:t>
        <w:tab/>
        <w:t>полянке</w:t>
        <w:tab/>
        <w:t>передохнуть</w:t>
        <w:tab/>
        <w:t>и нарвать</w:t>
        <w:tab/>
        <w:t>цветочков</w:t>
        <w:tab/>
        <w:t>Девочка</w:t>
        <w:tab/>
        <w:t>задержалась</w:t>
        <w:tab/>
        <w:t>а</w:t>
        <w:tab/>
        <w:t>волк</w:t>
        <w:tab/>
        <w:t>отправился</w:t>
        <w:tab/>
        <w:t>к</w:t>
        <w:tab/>
        <w:t>дому бабушки</w:t>
        <w:tab/>
        <w:t>и</w:t>
        <w:tab/>
        <w:t>проглотил</w:t>
        <w:tab/>
        <w:t>старушку</w:t>
        <w:tab/>
        <w:t>Когда</w:t>
        <w:tab/>
        <w:t>пришла</w:t>
        <w:tab/>
        <w:t>КШ</w:t>
        <w:tab/>
        <w:t>он</w:t>
        <w:tab/>
        <w:t>притворился</w:t>
        <w:tab/>
        <w:t>ее бабушкой</w:t>
        <w:tab/>
        <w:t>и</w:t>
        <w:tab/>
        <w:t>пригласил</w:t>
        <w:tab/>
        <w:t>девочку</w:t>
        <w:tab/>
        <w:t>лечь</w:t>
        <w:tab/>
        <w:t>с</w:t>
        <w:tab/>
        <w:t>ним</w:t>
        <w:tab/>
        <w:t>в</w:t>
        <w:tab/>
        <w:t>постель</w:t>
        <w:tab/>
        <w:t>Девочка</w:t>
        <w:tab/>
        <w:t>послушалась но</w:t>
        <w:tab/>
        <w:t>заметила</w:t>
        <w:tab/>
        <w:t>много</w:t>
        <w:tab/>
        <w:t>странностей</w:t>
        <w:tab/>
        <w:t>во</w:t>
        <w:tab/>
        <w:t>внешности</w:t>
        <w:tab/>
        <w:t>бабушки</w:t>
        <w:tab/>
        <w:t>и</w:t>
        <w:tab/>
        <w:t>усомнилась</w:t>
        <w:tab/>
        <w:t>в</w:t>
        <w:tab/>
        <w:t>том что</w:t>
        <w:tab/>
        <w:t>это</w:t>
        <w:tab/>
        <w:t>действительно</w:t>
        <w:tab/>
        <w:t>она</w:t>
        <w:tab/>
        <w:t>Вначале</w:t>
        <w:tab/>
        <w:t>волк</w:t>
        <w:tab/>
        <w:t>пытался</w:t>
        <w:tab/>
        <w:t>разубедить</w:t>
        <w:tab/>
        <w:t>ее</w:t>
        <w:tab/>
        <w:t>а</w:t>
        <w:tab/>
        <w:t>потом проглотил</w:t>
        <w:tab/>
        <w:t>очевидно</w:t>
        <w:tab/>
        <w:t>не</w:t>
        <w:tab/>
        <w:t>жуя</w:t>
        <w:tab/>
        <w:t>Пришел</w:t>
        <w:tab/>
        <w:t>охотник</w:t>
        <w:tab/>
        <w:t>и</w:t>
        <w:tab/>
        <w:t>спас</w:t>
        <w:tab/>
        <w:t>девочку</w:t>
        <w:tab/>
        <w:t>разрезав волку</w:t>
        <w:tab/>
        <w:t>брюхо</w:t>
        <w:tab/>
        <w:t>Оттуда</w:t>
        <w:tab/>
        <w:t>вышла</w:t>
        <w:tab/>
        <w:t>и</w:t>
        <w:tab/>
        <w:t>живая</w:t>
        <w:tab/>
        <w:t>бабушка</w:t>
        <w:tab/>
        <w:t>А</w:t>
        <w:tab/>
        <w:t>потом</w:t>
        <w:tab/>
        <w:t>КШ</w:t>
        <w:tab/>
        <w:t>помогла охотнику</w:t>
        <w:tab/>
        <w:t>набить</w:t>
        <w:tab/>
        <w:t>брюхо</w:t>
        <w:tab/>
        <w:t>волка</w:t>
        <w:tab/>
        <w:t>камнями</w:t>
        <w:tab/>
        <w:t>В</w:t>
        <w:tab/>
        <w:t>некоторых</w:t>
        <w:tab/>
        <w:t>вариантах</w:t>
        <w:tab/>
        <w:t>КШ</w:t>
        <w:tab/>
        <w:t>зовет на</w:t>
        <w:tab/>
        <w:t>помощь</w:t>
        <w:tab/>
        <w:t>и</w:t>
        <w:tab/>
        <w:t>охотник</w:t>
        <w:tab/>
        <w:t>спасает</w:t>
        <w:tab/>
        <w:t>ее</w:t>
        <w:tab/>
        <w:t>в</w:t>
        <w:tab/>
        <w:t>самый</w:t>
        <w:tab/>
        <w:t>последний</w:t>
        <w:tab/>
        <w:t>момент</w:t>
        <w:tab/>
        <w:t>не</w:t>
        <w:tab/>
        <w:t>дав</w:t>
        <w:tab/>
        <w:t>волку ее</w:t>
        <w:tab/>
        <w:t>проглотить</w:t>
      </w:r>
    </w:p>
    <w:p>
      <w:r>
        <w:t>Опять</w:t>
        <w:tab/>
        <w:t>перед</w:t>
        <w:tab/>
        <w:t>нами</w:t>
        <w:tab/>
        <w:t>сцена</w:t>
        <w:tab/>
        <w:t>соблазнения</w:t>
        <w:tab/>
        <w:t>в</w:t>
        <w:tab/>
        <w:t>которой</w:t>
        <w:tab/>
        <w:t>участвуют</w:t>
        <w:tab/>
        <w:t>невинная девушка</w:t>
        <w:tab/>
        <w:t>которая</w:t>
        <w:tab/>
        <w:t>любит</w:t>
        <w:tab/>
        <w:t>собирать</w:t>
        <w:tab/>
        <w:t>цветы</w:t>
        <w:tab/>
        <w:t>и</w:t>
        <w:tab/>
        <w:t>коварное</w:t>
        <w:tab/>
        <w:t>животное</w:t>
        <w:tab/>
        <w:t>предающее ее</w:t>
        <w:tab/>
        <w:t>Животное</w:t>
        <w:tab/>
        <w:t>любит</w:t>
        <w:tab/>
        <w:t>пожирать</w:t>
        <w:tab/>
        <w:t>детей</w:t>
        <w:tab/>
        <w:t>но</w:t>
        <w:tab/>
        <w:t>в</w:t>
        <w:tab/>
        <w:t>конце</w:t>
        <w:tab/>
        <w:t>концов</w:t>
        <w:tab/>
        <w:t>его</w:t>
        <w:tab/>
        <w:t>кормят камнями</w:t>
        <w:tab/>
        <w:t>Как</w:t>
        <w:tab/>
        <w:t>и</w:t>
        <w:tab/>
        <w:t>Амимона</w:t>
        <w:tab/>
        <w:t>КШ</w:t>
        <w:tab/>
        <w:t>должна</w:t>
        <w:tab/>
        <w:t>выполнить</w:t>
        <w:tab/>
        <w:t>поручение</w:t>
        <w:tab/>
        <w:t>чтобы</w:t>
        <w:tab/>
        <w:t>помочь другим</w:t>
        <w:tab/>
        <w:t>точно</w:t>
        <w:tab/>
        <w:t>так</w:t>
        <w:tab/>
        <w:t>же</w:t>
        <w:tab/>
        <w:t>она</w:t>
        <w:tab/>
        <w:t>страдает</w:t>
        <w:tab/>
        <w:t>от</w:t>
        <w:tab/>
        <w:t>волка</w:t>
        <w:tab/>
        <w:t>и</w:t>
        <w:tab/>
        <w:t>находит</w:t>
        <w:tab/>
        <w:t>спасителя</w:t>
        <w:tab/>
        <w:t>и</w:t>
        <w:tab/>
        <w:t>друга</w:t>
      </w:r>
    </w:p>
    <w:p>
      <w:r>
        <w:t>Для</w:t>
        <w:tab/>
        <w:t>марсианина</w:t>
        <w:tab/>
        <w:t>с</w:t>
        <w:tab/>
        <w:t>этой</w:t>
        <w:tab/>
        <w:t>историей</w:t>
        <w:tab/>
        <w:t>связан</w:t>
        <w:tab/>
        <w:t>любопытный</w:t>
        <w:tab/>
        <w:t>вопрос Марсианин</w:t>
        <w:tab/>
        <w:t>целиком</w:t>
        <w:tab/>
        <w:t>принимает</w:t>
        <w:tab/>
        <w:t>историю</w:t>
        <w:tab/>
        <w:t>на</w:t>
        <w:tab/>
        <w:t>веру</w:t>
        <w:tab/>
        <w:t>включая</w:t>
        <w:tab/>
        <w:t>говорящего волка</w:t>
        <w:tab/>
        <w:t>хотя</w:t>
        <w:tab/>
        <w:t>сам</w:t>
        <w:tab/>
        <w:t>никогда</w:t>
        <w:tab/>
        <w:t>таких</w:t>
        <w:tab/>
        <w:t>не</w:t>
        <w:tab/>
        <w:t>встречал</w:t>
        <w:tab/>
        <w:t>Но</w:t>
        <w:tab/>
        <w:t>размышляя</w:t>
        <w:tab/>
        <w:t>о</w:t>
        <w:tab/>
        <w:t>случившемся марсианин</w:t>
        <w:tab/>
        <w:t>думает</w:t>
        <w:tab/>
        <w:t>что</w:t>
        <w:tab/>
        <w:t>бы</w:t>
        <w:tab/>
        <w:t>все</w:t>
        <w:tab/>
        <w:t>это</w:t>
        <w:tab/>
        <w:t>означало</w:t>
        <w:tab/>
        <w:t>на</w:t>
        <w:tab/>
        <w:t>самом</w:t>
        <w:tab/>
        <w:t>деле</w:t>
        <w:tab/>
        <w:t>и</w:t>
        <w:tab/>
        <w:t>почему</w:t>
        <w:tab/>
        <w:t>люди так</w:t>
        <w:tab/>
        <w:t>поступают</w:t>
        <w:tab/>
        <w:t>Вот</w:t>
        <w:tab/>
        <w:t>каковы</w:t>
        <w:tab/>
        <w:t>его</w:t>
        <w:tab/>
        <w:t>мысли</w:t>
        <w:tab/>
        <w:t>на</w:t>
        <w:tab/>
        <w:t>сей</w:t>
        <w:tab/>
        <w:t>счет</w:t>
      </w:r>
    </w:p>
    <w:p>
      <w:r>
        <w:t>Реакция</w:t>
        <w:tab/>
        <w:t>марсианина</w:t>
      </w:r>
    </w:p>
    <w:p>
      <w:r>
        <w:t>Однажды</w:t>
        <w:tab/>
        <w:t>мама</w:t>
        <w:tab/>
        <w:t>послала</w:t>
        <w:tab/>
        <w:t>КШ</w:t>
        <w:tab/>
        <w:t>отнести</w:t>
        <w:tab/>
        <w:t>пирожок</w:t>
        <w:tab/>
        <w:t>бабушке</w:t>
        <w:tab/>
        <w:t>и</w:t>
        <w:tab/>
        <w:t>в</w:t>
        <w:tab/>
        <w:t>лесу девочка</w:t>
        <w:tab/>
        <w:t>встретилась</w:t>
        <w:tab/>
        <w:t>с</w:t>
        <w:tab/>
        <w:t>волком</w:t>
        <w:tab/>
        <w:t>Какая</w:t>
        <w:tab/>
        <w:t>мать</w:t>
        <w:tab/>
        <w:t>пошлет</w:t>
        <w:tab/>
        <w:t>дочь</w:t>
        <w:tab/>
        <w:t>в</w:t>
        <w:tab/>
        <w:t>лес</w:t>
        <w:tab/>
        <w:t>в</w:t>
        <w:tab/>
        <w:t>котором встречаются</w:t>
        <w:tab/>
        <w:t>волки</w:t>
        <w:tab/>
        <w:t>Почему</w:t>
        <w:tab/>
        <w:t>мать</w:t>
        <w:tab/>
        <w:t>сама</w:t>
        <w:tab/>
        <w:t>этого</w:t>
        <w:tab/>
        <w:t>не</w:t>
        <w:tab/>
        <w:t>сделала</w:t>
        <w:tab/>
        <w:t>или</w:t>
        <w:tab/>
        <w:t>не</w:t>
        <w:tab/>
        <w:t>пошла</w:t>
        <w:tab/>
        <w:t>с КШ</w:t>
        <w:tab/>
        <w:t>Если</w:t>
        <w:tab/>
        <w:t>бабушка</w:t>
        <w:tab/>
        <w:t>настолько</w:t>
        <w:tab/>
        <w:t>беспомощна</w:t>
        <w:tab/>
        <w:t>почему</w:t>
        <w:tab/>
        <w:t>мать</w:t>
        <w:tab/>
        <w:t>оставила</w:t>
        <w:tab/>
        <w:t>ее</w:t>
        <w:tab/>
        <w:t>так далеко</w:t>
        <w:tab/>
        <w:t>жить</w:t>
        <w:tab/>
        <w:t>одну</w:t>
        <w:tab/>
        <w:t>в</w:t>
        <w:tab/>
        <w:t>хижине</w:t>
        <w:tab/>
        <w:t>Но</w:t>
        <w:tab/>
        <w:t>если</w:t>
        <w:tab/>
        <w:t>КШ</w:t>
        <w:tab/>
        <w:t>все</w:t>
        <w:tab/>
        <w:t>же</w:t>
        <w:tab/>
        <w:t>нужно</w:t>
        <w:tab/>
        <w:t>идти</w:t>
        <w:tab/>
        <w:t>почему</w:t>
        <w:tab/>
        <w:t>мать не</w:t>
        <w:tab/>
        <w:t>предупредила</w:t>
        <w:tab/>
        <w:t>ее</w:t>
        <w:tab/>
        <w:t>что</w:t>
        <w:tab/>
        <w:t>не</w:t>
        <w:tab/>
        <w:t>нужно</w:t>
        <w:tab/>
        <w:t>останавливаться</w:t>
        <w:tab/>
        <w:t>и</w:t>
        <w:tab/>
        <w:t>разговаривать</w:t>
        <w:tab/>
        <w:t>с волками</w:t>
        <w:tab/>
        <w:t>Из</w:t>
        <w:tab/>
        <w:t>сказки</w:t>
        <w:tab/>
        <w:t>ясно</w:t>
        <w:tab/>
        <w:t>что</w:t>
        <w:tab/>
        <w:t>КШ</w:t>
        <w:tab/>
        <w:t>не</w:t>
        <w:tab/>
        <w:t>знала</w:t>
        <w:tab/>
        <w:t>насколько</w:t>
        <w:tab/>
        <w:t>это</w:t>
        <w:tab/>
        <w:t>опасно</w:t>
        <w:tab/>
        <w:t>Мать</w:t>
        <w:tab/>
        <w:t>не может</w:t>
        <w:tab/>
        <w:t>быть</w:t>
        <w:tab/>
        <w:t>так</w:t>
        <w:tab/>
        <w:t>глупа</w:t>
        <w:tab/>
        <w:t>Похоже</w:t>
        <w:tab/>
        <w:t>ей</w:t>
        <w:tab/>
        <w:t>все</w:t>
        <w:tab/>
        <w:t>равно</w:t>
        <w:tab/>
        <w:t>что</w:t>
        <w:tab/>
        <w:t>случится</w:t>
        <w:tab/>
        <w:t>с</w:t>
        <w:tab/>
        <w:t>КШ</w:t>
        <w:tab/>
        <w:t>возможно она</w:t>
        <w:tab/>
        <w:t>даже</w:t>
        <w:tab/>
        <w:t>хочет</w:t>
        <w:tab/>
        <w:t>от</w:t>
        <w:tab/>
        <w:t>нее</w:t>
        <w:tab/>
        <w:t>избавиться</w:t>
        <w:tab/>
        <w:t>Девочка</w:t>
        <w:tab/>
        <w:t>тоже</w:t>
        <w:tab/>
        <w:t>не</w:t>
        <w:tab/>
        <w:t>может</w:t>
        <w:tab/>
        <w:t>быть</w:t>
        <w:tab/>
        <w:t>так</w:t>
        <w:tab/>
        <w:t>глупа Как</w:t>
        <w:tab/>
        <w:t>могла</w:t>
        <w:tab/>
        <w:t>КШ</w:t>
        <w:tab/>
        <w:t>видеть</w:t>
        <w:tab/>
        <w:t>волчьи</w:t>
        <w:tab/>
        <w:t>глаза</w:t>
        <w:tab/>
        <w:t>зубы</w:t>
        <w:tab/>
        <w:t>уши</w:t>
        <w:tab/>
        <w:t>лапы</w:t>
        <w:tab/>
        <w:t>и</w:t>
        <w:tab/>
        <w:t>думать</w:t>
        <w:tab/>
        <w:t>что</w:t>
        <w:tab/>
        <w:t>перед ней</w:t>
        <w:tab/>
        <w:t>ее</w:t>
        <w:tab/>
        <w:t>бабушка</w:t>
        <w:tab/>
        <w:t>Почему</w:t>
        <w:tab/>
        <w:t>она</w:t>
        <w:tab/>
        <w:t>не</w:t>
        <w:tab/>
        <w:t>убежала</w:t>
        <w:tab/>
        <w:t>как</w:t>
        <w:tab/>
        <w:t>можно</w:t>
        <w:tab/>
        <w:t>быстрее</w:t>
        <w:tab/>
        <w:t>И</w:t>
        <w:tab/>
        <w:t>какая</w:t>
        <w:tab/>
        <w:t>она злая</w:t>
        <w:tab/>
        <w:t>если</w:t>
        <w:tab/>
        <w:t>набивает</w:t>
        <w:tab/>
        <w:t>брюхо</w:t>
        <w:tab/>
        <w:t>волка</w:t>
        <w:tab/>
        <w:t>камнями</w:t>
        <w:tab/>
        <w:t>Во</w:t>
        <w:tab/>
        <w:t>всяком</w:t>
        <w:tab/>
        <w:t>случае</w:t>
        <w:tab/>
        <w:t>любая разумная</w:t>
        <w:tab/>
        <w:t>девочка</w:t>
        <w:tab/>
        <w:t>поговорив</w:t>
        <w:tab/>
        <w:t>с</w:t>
        <w:tab/>
        <w:t>волком</w:t>
        <w:tab/>
        <w:t>не</w:t>
        <w:tab/>
        <w:t>стала</w:t>
        <w:tab/>
        <w:t>бы</w:t>
        <w:tab/>
        <w:t>задерживаться</w:t>
        <w:tab/>
        <w:t>чтобы нарвать</w:t>
        <w:tab/>
        <w:t>цветов</w:t>
        <w:tab/>
        <w:t>а</w:t>
        <w:tab/>
        <w:t>сказала</w:t>
        <w:tab/>
        <w:t>бы</w:t>
        <w:tab/>
        <w:t>себе</w:t>
        <w:tab/>
        <w:t>Этот</w:t>
        <w:tab/>
        <w:t>сукин</w:t>
        <w:tab/>
        <w:t>сын</w:t>
        <w:tab/>
        <w:t>сожрет</w:t>
        <w:tab/>
        <w:t>мою</w:t>
        <w:tab/>
        <w:t>бабушку если</w:t>
        <w:tab/>
        <w:t>я</w:t>
        <w:tab/>
        <w:t>не</w:t>
        <w:tab/>
        <w:t>прибегу</w:t>
        <w:tab/>
        <w:t>ей</w:t>
        <w:tab/>
        <w:t>на</w:t>
        <w:tab/>
        <w:t>помощь</w:t>
      </w:r>
    </w:p>
    <w:p>
      <w:r>
        <w:t>Даже</w:t>
        <w:tab/>
        <w:t>бабушка</w:t>
        <w:tab/>
        <w:t>и</w:t>
        <w:tab/>
        <w:t>охотник</w:t>
        <w:tab/>
        <w:t>вызывают</w:t>
        <w:tab/>
        <w:t>подозрения</w:t>
        <w:tab/>
        <w:t>Но</w:t>
        <w:tab/>
        <w:t>если</w:t>
        <w:tab/>
        <w:t>мы рассмотрим</w:t>
        <w:tab/>
        <w:t>персонажей</w:t>
        <w:tab/>
        <w:t>этой</w:t>
        <w:tab/>
        <w:t>сказки</w:t>
        <w:tab/>
        <w:t>как</w:t>
        <w:tab/>
        <w:t>реальных</w:t>
        <w:tab/>
        <w:t>людей</w:t>
        <w:tab/>
        <w:t>у</w:t>
        <w:tab/>
        <w:t>каждого</w:t>
        <w:tab/>
        <w:t>из которых</w:t>
        <w:tab/>
        <w:t>есть</w:t>
        <w:tab/>
        <w:t>собственный</w:t>
        <w:tab/>
        <w:t>сценарий</w:t>
        <w:tab/>
        <w:t>мы</w:t>
        <w:tab/>
        <w:t>увидим</w:t>
        <w:tab/>
        <w:t>как</w:t>
        <w:tab/>
        <w:t>четко</w:t>
        <w:tab/>
        <w:t>их</w:t>
        <w:tab/>
        <w:t>роли</w:t>
        <w:tab/>
        <w:t>с</w:t>
        <w:tab/>
        <w:t>точки зрения</w:t>
        <w:tab/>
        <w:t>марсианина</w:t>
        <w:tab/>
        <w:t>соответствуют</w:t>
        <w:tab/>
        <w:t>одна</w:t>
        <w:tab/>
        <w:t>другой</w:t>
      </w:r>
    </w:p>
    <w:p>
      <w:r>
        <w:t>Мать</w:t>
        <w:tab/>
        <w:t>очевидно</w:t>
        <w:tab/>
        <w:t>хочет</w:t>
        <w:tab/>
        <w:t>случайно</w:t>
        <w:tab/>
        <w:t>избавиться</w:t>
        <w:tab/>
        <w:t>от</w:t>
        <w:tab/>
        <w:t>дочери</w:t>
        <w:tab/>
        <w:t>Или</w:t>
        <w:tab/>
        <w:t>по крайней</w:t>
        <w:tab/>
        <w:t>мере</w:t>
        <w:tab/>
        <w:t>иметь</w:t>
        <w:tab/>
        <w:t>возможность</w:t>
        <w:tab/>
        <w:t>сказать</w:t>
        <w:tab/>
        <w:t>Разве</w:t>
        <w:tab/>
        <w:t>это</w:t>
        <w:tab/>
        <w:t>не</w:t>
        <w:tab/>
        <w:t>ужасно</w:t>
        <w:tab/>
        <w:t>В</w:t>
        <w:tab/>
        <w:t>наши дни</w:t>
        <w:tab/>
        <w:t>нельзя</w:t>
        <w:tab/>
        <w:t>даже</w:t>
        <w:tab/>
        <w:t>погулять</w:t>
        <w:tab/>
        <w:t>по</w:t>
        <w:tab/>
        <w:t>лесу</w:t>
        <w:tab/>
        <w:t>чтобы</w:t>
        <w:tab/>
        <w:t>волк</w:t>
        <w:tab/>
        <w:t>и</w:t>
        <w:tab/>
        <w:t>так</w:t>
        <w:tab/>
        <w:t>далее</w:t>
      </w:r>
    </w:p>
    <w:p>
      <w:r>
        <w:t>Волк</w:t>
        <w:tab/>
        <w:t>вместо</w:t>
        <w:tab/>
        <w:t>того</w:t>
        <w:tab/>
        <w:t>чтобы</w:t>
        <w:tab/>
        <w:t>питаться</w:t>
        <w:tab/>
        <w:t>кроликами</w:t>
        <w:tab/>
        <w:t>и</w:t>
        <w:tab/>
        <w:t>прочей</w:t>
        <w:tab/>
        <w:t>мелочью</w:t>
        <w:tab/>
        <w:t>явно живет</w:t>
        <w:tab/>
        <w:t>выше</w:t>
        <w:tab/>
        <w:t>своих</w:t>
        <w:tab/>
        <w:t>возможностей</w:t>
        <w:tab/>
        <w:t>Он</w:t>
        <w:tab/>
        <w:t>должен</w:t>
        <w:tab/>
        <w:t>понимать</w:t>
        <w:tab/>
        <w:t>что</w:t>
        <w:tab/>
        <w:t>это</w:t>
        <w:tab/>
        <w:t>добром</w:t>
        <w:tab/>
        <w:t>не кончится</w:t>
        <w:tab/>
        <w:t>Следовательно</w:t>
        <w:tab/>
        <w:t>он</w:t>
        <w:tab/>
        <w:t>сам</w:t>
        <w:tab/>
        <w:t>напрашивается</w:t>
        <w:tab/>
        <w:t>на</w:t>
        <w:tab/>
        <w:t>неприятности Очевидно</w:t>
        <w:tab/>
        <w:t>в</w:t>
        <w:tab/>
        <w:t>молодости</w:t>
        <w:tab/>
        <w:t>он</w:t>
        <w:tab/>
        <w:t>начитался</w:t>
        <w:tab/>
        <w:t>Ницше</w:t>
        <w:tab/>
        <w:t>или</w:t>
        <w:tab/>
        <w:t>чегото</w:t>
        <w:tab/>
        <w:t>еще</w:t>
        <w:tab/>
        <w:t>в</w:t>
        <w:tab/>
        <w:t>том</w:t>
        <w:tab/>
        <w:t>же</w:t>
        <w:tab/>
        <w:t>духе если</w:t>
        <w:tab/>
        <w:t>он</w:t>
        <w:tab/>
        <w:t>может</w:t>
        <w:tab/>
        <w:t>говорить</w:t>
        <w:tab/>
        <w:t>и</w:t>
        <w:tab/>
        <w:t>завязать</w:t>
        <w:tab/>
        <w:t>на</w:t>
        <w:tab/>
        <w:t>голове</w:t>
        <w:tab/>
        <w:t>чепец</w:t>
        <w:tab/>
        <w:t>почему</w:t>
        <w:tab/>
        <w:t>бы</w:t>
        <w:tab/>
        <w:t>ему</w:t>
        <w:tab/>
        <w:t>не уметь</w:t>
        <w:tab/>
        <w:t>и</w:t>
        <w:tab/>
        <w:t>читать</w:t>
        <w:tab/>
        <w:t>и</w:t>
        <w:tab/>
        <w:t>его</w:t>
        <w:tab/>
        <w:t>девиз</w:t>
        <w:tab/>
        <w:t>чтото</w:t>
        <w:tab/>
        <w:t>вроде</w:t>
        <w:tab/>
        <w:t>Живите</w:t>
        <w:tab/>
        <w:t>опасно</w:t>
        <w:tab/>
        <w:t>умрите</w:t>
        <w:tab/>
        <w:t>со славой</w:t>
      </w:r>
    </w:p>
    <w:p>
      <w:r>
        <w:t>Бабушка</w:t>
        <w:tab/>
        <w:t>живет</w:t>
        <w:tab/>
        <w:t>одна</w:t>
        <w:tab/>
        <w:t>и</w:t>
        <w:tab/>
        <w:t>не</w:t>
        <w:tab/>
        <w:t>запирает</w:t>
        <w:tab/>
        <w:t>дверь</w:t>
        <w:tab/>
        <w:t>Очевидно</w:t>
        <w:tab/>
        <w:t>она</w:t>
        <w:tab/>
        <w:t>надеется</w:t>
        <w:tab/>
        <w:t>что произойдет</w:t>
        <w:tab/>
        <w:t>чтонибудь</w:t>
        <w:tab/>
        <w:t>интересное</w:t>
        <w:tab/>
        <w:t>чтото</w:t>
        <w:tab/>
        <w:t>такое</w:t>
        <w:tab/>
        <w:t>чего</w:t>
        <w:tab/>
        <w:t>не</w:t>
        <w:tab/>
        <w:t>могло</w:t>
        <w:tab/>
        <w:t>бы случиться</w:t>
        <w:tab/>
        <w:t>если</w:t>
        <w:tab/>
        <w:t>бы</w:t>
        <w:tab/>
        <w:t>она</w:t>
        <w:tab/>
        <w:t>жила</w:t>
        <w:tab/>
        <w:t>с</w:t>
        <w:tab/>
        <w:t>семьей</w:t>
        <w:tab/>
        <w:t>Может</w:t>
        <w:tab/>
        <w:t>именно</w:t>
        <w:tab/>
        <w:t>поэтому</w:t>
        <w:tab/>
        <w:t>она</w:t>
        <w:tab/>
        <w:t>не живет</w:t>
        <w:tab/>
        <w:t>с</w:t>
        <w:tab/>
        <w:t>родственниками</w:t>
        <w:tab/>
        <w:t>или</w:t>
        <w:tab/>
        <w:t>хотя</w:t>
        <w:tab/>
        <w:t>бы</w:t>
        <w:tab/>
        <w:t>по</w:t>
        <w:tab/>
        <w:t>соседству</w:t>
        <w:tab/>
        <w:t>Очевидно</w:t>
        <w:tab/>
        <w:t>она</w:t>
        <w:tab/>
        <w:t>еще достаточно</w:t>
        <w:tab/>
        <w:t>молода</w:t>
        <w:tab/>
        <w:t>чтобы</w:t>
        <w:tab/>
        <w:t>искать</w:t>
        <w:tab/>
        <w:t>приключений</w:t>
        <w:tab/>
        <w:t>потому</w:t>
        <w:tab/>
        <w:t>что</w:t>
        <w:tab/>
        <w:t>КШ</w:t>
        <w:tab/>
        <w:t xml:space="preserve"> маленькая</w:t>
        <w:tab/>
        <w:t>девочка</w:t>
      </w:r>
    </w:p>
    <w:p>
      <w:r>
        <w:t>Охотник</w:t>
        <w:tab/>
        <w:t>очевидно</w:t>
        <w:tab/>
        <w:t>спаситель</w:t>
        <w:tab/>
        <w:t>которому</w:t>
        <w:tab/>
        <w:t>нравится</w:t>
        <w:tab/>
        <w:t>наказывать побежденного</w:t>
        <w:tab/>
        <w:t>противника</w:t>
        <w:tab/>
        <w:t>с</w:t>
        <w:tab/>
        <w:t>помощью</w:t>
        <w:tab/>
        <w:t>маленьких</w:t>
        <w:tab/>
        <w:t>девочек</w:t>
        <w:tab/>
        <w:t>Это</w:t>
        <w:tab/>
        <w:t>совершенно очевидно</w:t>
        <w:tab/>
        <w:t>подростковый</w:t>
        <w:tab/>
        <w:t>сценарий</w:t>
      </w:r>
    </w:p>
    <w:p>
      <w:r>
        <w:t>КШ</w:t>
        <w:tab/>
        <w:t>говорит</w:t>
        <w:tab/>
        <w:t>волку</w:t>
        <w:tab/>
        <w:t>где</w:t>
        <w:tab/>
        <w:t>он</w:t>
        <w:tab/>
        <w:t>снова</w:t>
        <w:tab/>
        <w:t>может</w:t>
        <w:tab/>
        <w:t>ее</w:t>
        <w:tab/>
        <w:t>встретить</w:t>
        <w:tab/>
        <w:t>и</w:t>
        <w:tab/>
        <w:t>даже</w:t>
        <w:tab/>
        <w:t>ложится</w:t>
        <w:tab/>
        <w:t>с ним</w:t>
        <w:tab/>
        <w:t>в</w:t>
        <w:tab/>
        <w:t>постель</w:t>
        <w:tab/>
        <w:t>Она</w:t>
        <w:tab/>
        <w:t>явно</w:t>
        <w:tab/>
        <w:t>играет</w:t>
        <w:tab/>
        <w:t>в</w:t>
        <w:tab/>
        <w:t>Насилуют</w:t>
        <w:tab/>
        <w:t>и</w:t>
        <w:tab/>
        <w:t>остается</w:t>
        <w:tab/>
        <w:t>вполне</w:t>
        <w:tab/>
        <w:t>довольна происшествием</w:t>
      </w:r>
    </w:p>
    <w:p>
      <w:r>
        <w:t>В</w:t>
        <w:tab/>
        <w:t>этой</w:t>
        <w:tab/>
        <w:t>истории</w:t>
        <w:tab/>
        <w:t>каждое</w:t>
        <w:tab/>
        <w:t>действующее</w:t>
        <w:tab/>
        <w:t>лицо</w:t>
        <w:tab/>
        <w:t>стремится</w:t>
        <w:tab/>
        <w:t>к</w:t>
        <w:tab/>
        <w:t>участию</w:t>
        <w:tab/>
        <w:t>в сюжете</w:t>
        <w:tab/>
        <w:t>любой</w:t>
        <w:tab/>
        <w:t>ценой</w:t>
        <w:tab/>
        <w:t>Если</w:t>
        <w:tab/>
        <w:t>брать</w:t>
        <w:tab/>
        <w:t>всю</w:t>
        <w:tab/>
        <w:t>историю</w:t>
        <w:tab/>
        <w:t>на</w:t>
        <w:tab/>
        <w:t>веру</w:t>
        <w:tab/>
        <w:t>то</w:t>
        <w:tab/>
        <w:t>это</w:t>
        <w:tab/>
        <w:t>просто сложная</w:t>
        <w:tab/>
        <w:t>интрига</w:t>
        <w:tab/>
        <w:t>направленная</w:t>
        <w:tab/>
        <w:t>против</w:t>
        <w:tab/>
        <w:t>бедного</w:t>
        <w:tab/>
        <w:t>волка</w:t>
        <w:tab/>
        <w:t>Использовав</w:t>
        <w:tab/>
        <w:t>КШ</w:t>
        <w:tab/>
        <w:t>в качестве</w:t>
        <w:tab/>
        <w:t>приманки</w:t>
        <w:tab/>
        <w:t>его</w:t>
        <w:tab/>
        <w:t>заставили</w:t>
        <w:tab/>
        <w:t>поверить</w:t>
        <w:tab/>
        <w:t>что</w:t>
        <w:tab/>
        <w:t>он</w:t>
        <w:tab/>
        <w:t>может</w:t>
        <w:tab/>
        <w:t>одурачить любого</w:t>
        <w:tab/>
        <w:t>В</w:t>
        <w:tab/>
        <w:t>таком</w:t>
        <w:tab/>
        <w:t>случае</w:t>
        <w:tab/>
        <w:t>мораль</w:t>
        <w:tab/>
        <w:t>этой</w:t>
        <w:tab/>
        <w:t>истории</w:t>
        <w:tab/>
        <w:t>не</w:t>
        <w:tab/>
        <w:t>в</w:t>
        <w:tab/>
        <w:t>том</w:t>
        <w:tab/>
        <w:t>что</w:t>
        <w:tab/>
        <w:t>невинные девушки</w:t>
        <w:tab/>
        <w:t>должны</w:t>
        <w:tab/>
        <w:t>держаться</w:t>
        <w:tab/>
        <w:t>подальше</w:t>
        <w:tab/>
        <w:t>от</w:t>
        <w:tab/>
        <w:t>леса</w:t>
        <w:tab/>
        <w:t>в</w:t>
        <w:tab/>
        <w:t>котором</w:t>
        <w:tab/>
        <w:t>встречаются волки</w:t>
        <w:tab/>
        <w:t>Напротив</w:t>
        <w:tab/>
        <w:t>волки</w:t>
        <w:tab/>
        <w:t>должны</w:t>
        <w:tab/>
        <w:t>сторониться</w:t>
        <w:tab/>
        <w:t>невинно</w:t>
        <w:tab/>
        <w:t>выглядящих</w:t>
        <w:tab/>
        <w:t>девушек и</w:t>
        <w:tab/>
        <w:t>их</w:t>
        <w:tab/>
        <w:t>бабушек</w:t>
        <w:tab/>
        <w:t>Короче</w:t>
        <w:tab/>
        <w:t>волк</w:t>
        <w:tab/>
        <w:t>не</w:t>
        <w:tab/>
        <w:t>должен</w:t>
        <w:tab/>
        <w:t>гулять</w:t>
        <w:tab/>
        <w:t>по</w:t>
        <w:tab/>
        <w:t>лесу</w:t>
        <w:tab/>
        <w:t>в</w:t>
        <w:tab/>
        <w:t>одиночку</w:t>
        <w:tab/>
        <w:t>Кстати возникает</w:t>
        <w:tab/>
        <w:t>еще</w:t>
        <w:tab/>
        <w:t>один</w:t>
        <w:tab/>
        <w:t>интересный</w:t>
        <w:tab/>
        <w:t>вопрос</w:t>
        <w:tab/>
        <w:t>что</w:t>
        <w:tab/>
        <w:t>делает</w:t>
        <w:tab/>
        <w:t>мать</w:t>
        <w:tab/>
        <w:t>избавившись</w:t>
        <w:tab/>
        <w:t>на целый</w:t>
        <w:tab/>
        <w:t>день</w:t>
        <w:tab/>
        <w:t>от</w:t>
        <w:tab/>
        <w:t>КШ</w:t>
      </w:r>
    </w:p>
    <w:p>
      <w:r>
        <w:t>Если</w:t>
        <w:tab/>
        <w:t>все</w:t>
        <w:tab/>
        <w:t>это</w:t>
        <w:tab/>
        <w:t>кажется</w:t>
        <w:tab/>
        <w:t>циничным</w:t>
        <w:tab/>
        <w:t>или</w:t>
        <w:tab/>
        <w:t>игривым</w:t>
        <w:tab/>
        <w:t>попробуйте</w:t>
        <w:tab/>
        <w:t>представить себе</w:t>
        <w:tab/>
        <w:t>КШ</w:t>
        <w:tab/>
        <w:t>в</w:t>
        <w:tab/>
        <w:t>реальной</w:t>
        <w:tab/>
        <w:t>жизни</w:t>
        <w:tab/>
        <w:t>Главный</w:t>
        <w:tab/>
        <w:t>вопрос</w:t>
        <w:tab/>
        <w:t>таков</w:t>
        <w:tab/>
        <w:t>с</w:t>
        <w:tab/>
        <w:t>такой</w:t>
        <w:tab/>
        <w:t>матерью</w:t>
        <w:tab/>
        <w:t>и</w:t>
        <w:tab/>
        <w:t>после такого</w:t>
        <w:tab/>
        <w:t>опыта</w:t>
        <w:tab/>
        <w:t>кем</w:t>
        <w:tab/>
        <w:t>станет</w:t>
        <w:tab/>
        <w:t>КШ</w:t>
        <w:tab/>
        <w:t>когда</w:t>
        <w:tab/>
        <w:t>вырастет</w:t>
      </w:r>
    </w:p>
    <w:p>
      <w:r>
        <w:t>Сценарий</w:t>
        <w:tab/>
        <w:t>Красной</w:t>
        <w:tab/>
        <w:t>Шапочки</w:t>
      </w:r>
    </w:p>
    <w:p>
      <w:r>
        <w:t>В</w:t>
        <w:tab/>
        <w:t>психоаналитической</w:t>
        <w:tab/>
        <w:t>литературе</w:t>
        <w:tab/>
        <w:t>много</w:t>
        <w:tab/>
        <w:t>внимания</w:t>
        <w:tab/>
        <w:t>уделяется символическому</w:t>
        <w:tab/>
        <w:t>значению</w:t>
        <w:tab/>
        <w:t>камней</w:t>
        <w:tab/>
        <w:t>засунутых</w:t>
        <w:tab/>
        <w:t>в</w:t>
        <w:tab/>
        <w:t>живот</w:t>
        <w:tab/>
        <w:t>Но</w:t>
        <w:tab/>
        <w:t>для</w:t>
        <w:tab/>
        <w:t>специалиста по</w:t>
        <w:tab/>
        <w:t>транзакционному</w:t>
        <w:tab/>
        <w:t>анализу</w:t>
        <w:tab/>
        <w:t>главное</w:t>
        <w:tab/>
        <w:t>все</w:t>
        <w:tab/>
        <w:t>же</w:t>
        <w:tab/>
        <w:tab/>
        <w:t>транзакции</w:t>
        <w:tab/>
        <w:t>между участниками</w:t>
      </w:r>
    </w:p>
    <w:p>
      <w:r>
        <w:t>Керри</w:t>
        <w:tab/>
        <w:t>обратилась</w:t>
        <w:tab/>
        <w:t>к</w:t>
        <w:tab/>
        <w:t>психотерапевту</w:t>
        <w:tab/>
        <w:t>в</w:t>
        <w:tab/>
        <w:t>возрасти</w:t>
        <w:tab/>
        <w:t>тридцати</w:t>
        <w:tab/>
        <w:t>лет</w:t>
        <w:tab/>
        <w:t>с жалобами</w:t>
        <w:tab/>
        <w:t>на</w:t>
        <w:tab/>
        <w:t>головные</w:t>
        <w:tab/>
        <w:t>боли</w:t>
        <w:tab/>
        <w:t>и</w:t>
        <w:tab/>
        <w:t>депрессию</w:t>
        <w:tab/>
        <w:t>Она</w:t>
        <w:tab/>
        <w:t>не</w:t>
        <w:tab/>
        <w:t>знала</w:t>
        <w:tab/>
        <w:t>чего</w:t>
        <w:tab/>
        <w:t>ей</w:t>
        <w:tab/>
        <w:t>хочется</w:t>
        <w:tab/>
        <w:t>и не</w:t>
        <w:tab/>
        <w:t>могла</w:t>
        <w:tab/>
        <w:t>найти</w:t>
        <w:tab/>
        <w:t>себе</w:t>
        <w:tab/>
        <w:t>партнера</w:t>
        <w:tab/>
        <w:t>Как</w:t>
        <w:tab/>
        <w:t>и</w:t>
        <w:tab/>
        <w:t>все</w:t>
        <w:tab/>
        <w:t>Красные</w:t>
        <w:tab/>
        <w:t>Шапочки</w:t>
        <w:tab/>
        <w:t>в</w:t>
        <w:tab/>
        <w:t>опыте</w:t>
        <w:tab/>
        <w:t>доктора Кью</w:t>
        <w:tab/>
        <w:t>она</w:t>
        <w:tab/>
        <w:t>всегда</w:t>
        <w:tab/>
        <w:t>старалась</w:t>
        <w:tab/>
        <w:t>помочь</w:t>
        <w:tab/>
        <w:t>другим</w:t>
        <w:tab/>
        <w:t>но</w:t>
        <w:tab/>
        <w:t>не</w:t>
        <w:tab/>
        <w:t>прямо</w:t>
        <w:tab/>
        <w:t>а</w:t>
        <w:tab/>
        <w:t>косвенным образом</w:t>
        <w:tab/>
        <w:t>Однажды</w:t>
        <w:tab/>
        <w:t>она</w:t>
        <w:tab/>
        <w:t>сказала</w:t>
      </w:r>
    </w:p>
    <w:p>
      <w:r>
        <w:tab/>
        <w:t>На</w:t>
        <w:tab/>
        <w:t>улице</w:t>
        <w:tab/>
        <w:t>возле</w:t>
        <w:tab/>
        <w:t>вашего</w:t>
        <w:tab/>
        <w:t>кабинета</w:t>
        <w:tab/>
        <w:t>больная</w:t>
        <w:tab/>
        <w:t>собака</w:t>
        <w:tab/>
        <w:t>Не</w:t>
        <w:tab/>
        <w:t>хотите</w:t>
        <w:tab/>
        <w:t>ли позвонить</w:t>
        <w:tab/>
        <w:t>в</w:t>
        <w:tab/>
        <w:t>АОЗЖ</w:t>
      </w:r>
    </w:p>
    <w:p>
      <w:r>
        <w:tab/>
        <w:t>А</w:t>
        <w:tab/>
        <w:t>почему</w:t>
        <w:tab/>
        <w:t>вы</w:t>
        <w:tab/>
        <w:t>сами</w:t>
        <w:tab/>
        <w:t>не</w:t>
        <w:tab/>
        <w:t>позвонили</w:t>
        <w:tab/>
        <w:tab/>
        <w:t>спросил</w:t>
        <w:tab/>
        <w:t>доктор</w:t>
        <w:tab/>
        <w:t>Кью</w:t>
      </w:r>
    </w:p>
    <w:p>
      <w:r>
        <w:t>На</w:t>
        <w:tab/>
        <w:t>что</w:t>
        <w:tab/>
        <w:t>она</w:t>
        <w:tab/>
        <w:t>ответила</w:t>
      </w:r>
    </w:p>
    <w:p>
      <w:r>
        <w:tab/>
        <w:t>Кто</w:t>
        <w:tab/>
        <w:t>я</w:t>
      </w:r>
    </w:p>
    <w:p>
      <w:r>
        <w:t>Сама</w:t>
        <w:tab/>
        <w:t>она</w:t>
        <w:tab/>
        <w:t>никого</w:t>
        <w:tab/>
        <w:t>никогда</w:t>
        <w:tab/>
        <w:t>не</w:t>
        <w:tab/>
        <w:t>спасала</w:t>
        <w:tab/>
        <w:t>но</w:t>
        <w:tab/>
        <w:t>всегда</w:t>
        <w:tab/>
        <w:t>знала</w:t>
        <w:tab/>
        <w:t>где</w:t>
        <w:tab/>
        <w:t>найти спасителя</w:t>
        <w:tab/>
        <w:t>Это</w:t>
        <w:tab/>
        <w:t>типично</w:t>
        <w:tab/>
        <w:t>для</w:t>
        <w:tab/>
        <w:t>КШ</w:t>
        <w:tab/>
        <w:t>Тогда</w:t>
        <w:tab/>
        <w:t>доктор</w:t>
        <w:tab/>
        <w:t>Кью</w:t>
        <w:tab/>
        <w:t>спросил</w:t>
        <w:tab/>
        <w:t>ее</w:t>
        <w:tab/>
        <w:t>не</w:t>
        <w:tab/>
        <w:t>работала ли</w:t>
        <w:tab/>
        <w:t>она</w:t>
        <w:tab/>
        <w:t>когданибудь</w:t>
        <w:tab/>
        <w:t>в</w:t>
        <w:tab/>
        <w:t>конторе</w:t>
        <w:tab/>
        <w:t>где</w:t>
        <w:tab/>
        <w:t>во</w:t>
        <w:tab/>
        <w:t>время</w:t>
        <w:tab/>
        <w:t>перерыва</w:t>
        <w:tab/>
        <w:t>когонибудь посылают</w:t>
        <w:tab/>
        <w:t>за</w:t>
        <w:tab/>
        <w:t>пирожками</w:t>
        <w:tab/>
        <w:t>или</w:t>
        <w:tab/>
        <w:t>бутербродами</w:t>
        <w:tab/>
        <w:t>Она</w:t>
        <w:tab/>
        <w:t>ответила</w:t>
        <w:tab/>
        <w:t>что</w:t>
        <w:tab/>
        <w:t>работала</w:t>
      </w:r>
    </w:p>
    <w:p>
      <w:r>
        <w:tab/>
        <w:t>Кто</w:t>
        <w:tab/>
        <w:t>же</w:t>
        <w:tab/>
        <w:t>ходил</w:t>
        <w:tab/>
        <w:t>за</w:t>
        <w:tab/>
        <w:t>пирожками</w:t>
      </w:r>
    </w:p>
    <w:p>
      <w:r>
        <w:tab/>
        <w:t>Конечно</w:t>
        <w:tab/>
        <w:t>я</w:t>
        <w:tab/>
        <w:tab/>
        <w:t>сказала</w:t>
        <w:tab/>
        <w:t>она</w:t>
      </w:r>
    </w:p>
    <w:p>
      <w:r>
        <w:t>Вот</w:t>
        <w:tab/>
        <w:t>какова</w:t>
        <w:tab/>
        <w:t>жизнь</w:t>
        <w:tab/>
        <w:t>Керри</w:t>
        <w:tab/>
        <w:t>в</w:t>
        <w:tab/>
        <w:t>соответствии</w:t>
        <w:tab/>
        <w:t>с</w:t>
        <w:tab/>
        <w:t>ее</w:t>
        <w:tab/>
        <w:t>сценарием</w:t>
        <w:tab/>
        <w:t>В</w:t>
        <w:tab/>
        <w:t>возрасте</w:t>
        <w:tab/>
        <w:t>от шести</w:t>
        <w:tab/>
        <w:t>до</w:t>
        <w:tab/>
        <w:t>десяти</w:t>
        <w:tab/>
        <w:t>лет</w:t>
        <w:tab/>
        <w:t>мать</w:t>
        <w:tab/>
        <w:t>часто</w:t>
        <w:tab/>
        <w:t>отправляла</w:t>
        <w:tab/>
        <w:t>ее</w:t>
        <w:tab/>
        <w:t>в</w:t>
        <w:tab/>
        <w:t>дом</w:t>
        <w:tab/>
        <w:t>своих</w:t>
        <w:tab/>
        <w:t>родителей</w:t>
        <w:tab/>
        <w:t>с поручениями</w:t>
        <w:tab/>
        <w:t>или</w:t>
        <w:tab/>
        <w:t>просто</w:t>
        <w:tab/>
        <w:t>поиграть</w:t>
        <w:tab/>
        <w:t>Часто</w:t>
        <w:tab/>
        <w:t>девочка</w:t>
        <w:tab/>
        <w:t>приходила</w:t>
        <w:tab/>
        <w:t>когда бабушки</w:t>
        <w:tab/>
        <w:t>дома</w:t>
        <w:tab/>
        <w:t>не</w:t>
        <w:tab/>
        <w:t>было</w:t>
        <w:tab/>
        <w:t>И</w:t>
        <w:tab/>
        <w:t>тогда</w:t>
        <w:tab/>
        <w:t>дед</w:t>
        <w:tab/>
        <w:t>играл</w:t>
        <w:tab/>
        <w:t>с</w:t>
        <w:tab/>
        <w:t>ней</w:t>
        <w:tab/>
        <w:t>обычно</w:t>
        <w:tab/>
        <w:t>запуская</w:t>
        <w:tab/>
        <w:t>руки</w:t>
        <w:tab/>
        <w:t>ей под</w:t>
        <w:tab/>
        <w:t>юбку</w:t>
        <w:tab/>
        <w:t>Она</w:t>
        <w:tab/>
        <w:t>никогда</w:t>
        <w:tab/>
        <w:t>не</w:t>
        <w:tab/>
        <w:t>рассказывала</w:t>
        <w:tab/>
        <w:t>об</w:t>
        <w:tab/>
        <w:t>этом</w:t>
        <w:tab/>
        <w:t>маме</w:t>
        <w:tab/>
        <w:t>потому</w:t>
        <w:tab/>
        <w:t>что</w:t>
        <w:tab/>
        <w:t>знала мама</w:t>
        <w:tab/>
        <w:t>рассердится</w:t>
        <w:tab/>
        <w:t>и</w:t>
        <w:tab/>
        <w:t>назовет</w:t>
        <w:tab/>
        <w:t>ее</w:t>
        <w:tab/>
        <w:t>лгуньей</w:t>
      </w:r>
    </w:p>
    <w:p>
      <w:r>
        <w:t>Сейчас</w:t>
        <w:tab/>
        <w:t>она</w:t>
        <w:tab/>
        <w:t>часто</w:t>
        <w:tab/>
        <w:t>встречает</w:t>
        <w:tab/>
        <w:t>мужчин</w:t>
        <w:tab/>
        <w:t>и</w:t>
        <w:tab/>
        <w:t>мальчиков</w:t>
        <w:tab/>
        <w:t>многие</w:t>
        <w:tab/>
        <w:t>назначают ей</w:t>
        <w:tab/>
        <w:t>свидания</w:t>
        <w:tab/>
        <w:t>но</w:t>
        <w:tab/>
        <w:t>она</w:t>
        <w:tab/>
        <w:t>всегда</w:t>
        <w:tab/>
        <w:t>порывает</w:t>
        <w:tab/>
        <w:t>с</w:t>
        <w:tab/>
        <w:t>ними</w:t>
        <w:tab/>
        <w:t>после</w:t>
        <w:tab/>
        <w:t>двухтрех</w:t>
        <w:tab/>
        <w:t>встреч Каждый</w:t>
        <w:tab/>
        <w:t>раз</w:t>
        <w:tab/>
        <w:t>когда</w:t>
        <w:tab/>
        <w:t>она</w:t>
        <w:tab/>
        <w:t>рассказывает</w:t>
        <w:tab/>
        <w:t>доктору</w:t>
        <w:tab/>
        <w:t>Кью</w:t>
        <w:tab/>
        <w:t>об</w:t>
        <w:tab/>
        <w:t>очередном</w:t>
        <w:tab/>
        <w:t>разрыве</w:t>
        <w:tab/>
        <w:t>он спрашивает</w:t>
        <w:tab/>
        <w:t>почему</w:t>
        <w:tab/>
        <w:t>это</w:t>
        <w:tab/>
        <w:t>произошло</w:t>
        <w:tab/>
        <w:t>И</w:t>
        <w:tab/>
        <w:t>она</w:t>
        <w:tab/>
        <w:t>отвечает</w:t>
        <w:tab/>
        <w:t>Ха</w:t>
        <w:tab/>
        <w:t>Ха</w:t>
        <w:tab/>
        <w:t>Ха</w:t>
        <w:tab/>
        <w:t>Потому что</w:t>
        <w:tab/>
        <w:t>он</w:t>
        <w:tab/>
        <w:t>волчонок</w:t>
        <w:tab/>
        <w:t>Так</w:t>
        <w:tab/>
        <w:t>она</w:t>
        <w:tab/>
        <w:t>проводит</w:t>
        <w:tab/>
        <w:t>годы</w:t>
        <w:tab/>
        <w:t>бродя</w:t>
        <w:tab/>
        <w:t>по</w:t>
        <w:tab/>
        <w:t>лесам</w:t>
        <w:tab/>
        <w:t>деловой</w:t>
        <w:tab/>
        <w:t>части города</w:t>
        <w:tab/>
        <w:t>принося</w:t>
        <w:tab/>
        <w:t>пирожки</w:t>
        <w:tab/>
        <w:t>сослуживцам</w:t>
        <w:tab/>
        <w:t>время</w:t>
        <w:tab/>
        <w:t>от</w:t>
        <w:tab/>
        <w:t>времени</w:t>
        <w:tab/>
        <w:t>сталкиваясь</w:t>
        <w:tab/>
        <w:t>с волчатами</w:t>
        <w:tab/>
        <w:tab/>
        <w:t>тусклое</w:t>
        <w:tab/>
        <w:t>угнетающее</w:t>
        <w:tab/>
        <w:t>прозябание</w:t>
        <w:tab/>
        <w:t>Фактически</w:t>
        <w:tab/>
        <w:t>самое волнующее</w:t>
        <w:tab/>
        <w:t>событие</w:t>
        <w:tab/>
        <w:t>в</w:t>
        <w:tab/>
        <w:t>ее</w:t>
        <w:tab/>
        <w:t>жизни</w:t>
        <w:tab/>
        <w:tab/>
        <w:t>это</w:t>
        <w:tab/>
        <w:t>история</w:t>
        <w:tab/>
        <w:t>с</w:t>
        <w:tab/>
        <w:t>ее</w:t>
        <w:tab/>
        <w:t>дедом</w:t>
        <w:tab/>
        <w:t>И</w:t>
        <w:tab/>
        <w:t>похоже</w:t>
        <w:tab/>
        <w:t>она готова</w:t>
        <w:tab/>
        <w:t>провести</w:t>
        <w:tab/>
        <w:t>всю</w:t>
        <w:tab/>
        <w:t>жизнь</w:t>
        <w:tab/>
        <w:t>в</w:t>
        <w:tab/>
        <w:t>ожидании</w:t>
        <w:tab/>
        <w:t>повторения</w:t>
        <w:tab/>
        <w:t>такого</w:t>
        <w:tab/>
        <w:t>события</w:t>
      </w:r>
    </w:p>
    <w:p>
      <w:r>
        <w:t>Это</w:t>
        <w:tab/>
        <w:t>рассказ</w:t>
        <w:tab/>
        <w:t>о</w:t>
        <w:tab/>
        <w:t>том</w:t>
        <w:tab/>
        <w:t>как</w:t>
        <w:tab/>
        <w:t>проходила</w:t>
        <w:tab/>
        <w:t>жизнь</w:t>
        <w:tab/>
        <w:t>КШ</w:t>
        <w:tab/>
        <w:t>после</w:t>
        <w:tab/>
        <w:t>окончания</w:t>
        <w:tab/>
        <w:t>сказки Приключение</w:t>
        <w:tab/>
        <w:t>с</w:t>
        <w:tab/>
        <w:t>волком</w:t>
        <w:tab/>
        <w:tab/>
        <w:t>самое</w:t>
        <w:tab/>
        <w:t>интересное</w:t>
        <w:tab/>
        <w:t>что</w:t>
        <w:tab/>
        <w:t>случилось</w:t>
        <w:tab/>
        <w:t>в</w:t>
        <w:tab/>
        <w:t>ее</w:t>
        <w:tab/>
        <w:t>жизни Когда</w:t>
        <w:tab/>
        <w:t>она</w:t>
        <w:tab/>
        <w:t>выросла</w:t>
        <w:tab/>
        <w:t>КШ</w:t>
        <w:tab/>
        <w:t>продолжала</w:t>
        <w:tab/>
        <w:t>бродить</w:t>
        <w:tab/>
        <w:t>по</w:t>
        <w:tab/>
        <w:t>лесу</w:t>
        <w:tab/>
        <w:t>принося</w:t>
        <w:tab/>
        <w:t>добро другим</w:t>
        <w:tab/>
        <w:t>людям</w:t>
        <w:tab/>
        <w:t>и</w:t>
        <w:tab/>
        <w:t>в</w:t>
        <w:tab/>
        <w:t>глубине</w:t>
        <w:tab/>
        <w:t>души</w:t>
        <w:tab/>
        <w:t>надеясь</w:t>
        <w:tab/>
        <w:t>встретиться</w:t>
        <w:tab/>
        <w:t>с</w:t>
        <w:tab/>
        <w:t>другим</w:t>
        <w:tab/>
        <w:t>волком</w:t>
        <w:tab/>
        <w:t>Но встречались</w:t>
        <w:tab/>
        <w:t>ей</w:t>
        <w:tab/>
        <w:t>только</w:t>
        <w:tab/>
        <w:t>волчата</w:t>
        <w:tab/>
        <w:t>и</w:t>
        <w:tab/>
        <w:t>их</w:t>
        <w:tab/>
        <w:t>она</w:t>
        <w:tab/>
        <w:t>презрительно</w:t>
        <w:tab/>
        <w:t>отбрасывала История</w:t>
        <w:tab/>
        <w:t>Керри</w:t>
        <w:tab/>
        <w:t>говорит</w:t>
        <w:tab/>
        <w:t>нам</w:t>
        <w:tab/>
        <w:t>также</w:t>
        <w:tab/>
        <w:t>кто</w:t>
        <w:tab/>
        <w:t>был</w:t>
        <w:tab/>
        <w:t>на</w:t>
        <w:tab/>
        <w:t>самом</w:t>
        <w:tab/>
        <w:t>деле</w:t>
        <w:tab/>
        <w:t>волком</w:t>
        <w:tab/>
        <w:t>и</w:t>
        <w:tab/>
        <w:t>почему КШ</w:t>
        <w:tab/>
        <w:t>оказалась</w:t>
        <w:tab/>
        <w:t>настолько</w:t>
        <w:tab/>
        <w:t>смелой</w:t>
        <w:tab/>
        <w:t>что</w:t>
        <w:tab/>
        <w:t>легла</w:t>
        <w:tab/>
        <w:t>с</w:t>
        <w:tab/>
        <w:t>ним</w:t>
        <w:tab/>
        <w:t>в</w:t>
        <w:tab/>
        <w:t>постель</w:t>
        <w:tab/>
        <w:t>это</w:t>
        <w:tab/>
        <w:t>был</w:t>
        <w:tab/>
        <w:t>ее дедушка</w:t>
      </w:r>
    </w:p>
    <w:p>
      <w:r>
        <w:t>Характеристика</w:t>
        <w:tab/>
        <w:t>КШ</w:t>
        <w:tab/>
        <w:t>в</w:t>
        <w:tab/>
        <w:t>реальной</w:t>
        <w:tab/>
        <w:t>жизни</w:t>
        <w:tab/>
        <w:t>такова</w:t>
      </w:r>
    </w:p>
    <w:p>
      <w:r>
        <w:t>Мать</w:t>
        <w:tab/>
        <w:t>часто</w:t>
        <w:tab/>
        <w:t>посылает</w:t>
        <w:tab/>
        <w:t>ее</w:t>
        <w:tab/>
        <w:t>с</w:t>
        <w:tab/>
        <w:t>поручениями</w:t>
      </w:r>
    </w:p>
    <w:p>
      <w:r>
        <w:t>Ее</w:t>
        <w:tab/>
        <w:t>совращает</w:t>
        <w:tab/>
        <w:t>дедушка</w:t>
        <w:tab/>
        <w:t>но</w:t>
        <w:tab/>
        <w:t>она</w:t>
        <w:tab/>
        <w:t>не</w:t>
        <w:tab/>
        <w:t>рассказывает</w:t>
        <w:tab/>
        <w:t>об</w:t>
        <w:tab/>
        <w:t>этом</w:t>
        <w:tab/>
        <w:t>матери</w:t>
        <w:tab/>
        <w:t>Если бы</w:t>
        <w:tab/>
        <w:t>она</w:t>
        <w:tab/>
        <w:t>это</w:t>
        <w:tab/>
        <w:t>сделала</w:t>
        <w:tab/>
        <w:t>ее</w:t>
        <w:tab/>
        <w:t>назвали</w:t>
        <w:tab/>
        <w:t>бы</w:t>
        <w:tab/>
        <w:t>лгуньей</w:t>
        <w:tab/>
        <w:t>Иногда</w:t>
        <w:tab/>
        <w:t>она</w:t>
        <w:tab/>
        <w:t>притворяется глупышкой</w:t>
        <w:tab/>
        <w:t>делая</w:t>
        <w:tab/>
        <w:t>вид</w:t>
        <w:tab/>
        <w:t>что</w:t>
        <w:tab/>
        <w:t>не</w:t>
        <w:tab/>
        <w:t>понимает</w:t>
        <w:tab/>
        <w:t>происходящего</w:t>
      </w:r>
    </w:p>
    <w:p>
      <w:r>
        <w:t>Сама</w:t>
        <w:tab/>
        <w:t>она</w:t>
        <w:tab/>
        <w:t>обычно</w:t>
        <w:tab/>
        <w:t>не</w:t>
        <w:tab/>
        <w:t>спасает</w:t>
        <w:tab/>
        <w:t>других</w:t>
        <w:tab/>
        <w:t>но</w:t>
        <w:tab/>
        <w:t>любит</w:t>
        <w:tab/>
        <w:t>организовывать спасательную</w:t>
        <w:tab/>
        <w:t>команду</w:t>
        <w:tab/>
        <w:t>и</w:t>
        <w:tab/>
        <w:t>всегда</w:t>
        <w:tab/>
        <w:t>ищет</w:t>
        <w:tab/>
        <w:t>такие</w:t>
        <w:tab/>
        <w:t>возможности</w:t>
      </w:r>
    </w:p>
    <w:p>
      <w:r>
        <w:t>Когда</w:t>
        <w:tab/>
        <w:t>она</w:t>
        <w:tab/>
        <w:t>вырастает</w:t>
        <w:tab/>
        <w:t>ее</w:t>
        <w:tab/>
        <w:t>попрежнему</w:t>
        <w:tab/>
        <w:t>посылают</w:t>
        <w:tab/>
        <w:t>с</w:t>
        <w:tab/>
        <w:t>разными поручениями</w:t>
        <w:tab/>
        <w:t>И</w:t>
        <w:tab/>
        <w:t>она</w:t>
        <w:tab/>
        <w:t>может</w:t>
        <w:tab/>
        <w:t>заиграться</w:t>
        <w:tab/>
        <w:t>или</w:t>
        <w:tab/>
        <w:t>заблудиться</w:t>
        <w:tab/>
        <w:t>как</w:t>
        <w:tab/>
        <w:t>маленькая девочка</w:t>
        <w:tab/>
        <w:t>а</w:t>
        <w:tab/>
        <w:t>не</w:t>
        <w:tab/>
        <w:t>идет</w:t>
        <w:tab/>
        <w:t>прямо</w:t>
        <w:tab/>
        <w:t>к</w:t>
        <w:tab/>
        <w:t>цели</w:t>
        <w:tab/>
        <w:t>как</w:t>
        <w:tab/>
        <w:t>подобает</w:t>
        <w:tab/>
        <w:t>взрослым</w:t>
      </w:r>
    </w:p>
    <w:p>
      <w:r>
        <w:t>Она</w:t>
        <w:tab/>
        <w:t>живет</w:t>
        <w:tab/>
        <w:t>в</w:t>
        <w:tab/>
        <w:t>ожидании</w:t>
        <w:tab/>
        <w:t>какогонибудь</w:t>
        <w:tab/>
        <w:t>волнующего</w:t>
        <w:tab/>
        <w:t>события</w:t>
        <w:tab/>
        <w:t>и</w:t>
        <w:tab/>
        <w:t>тем временем</w:t>
        <w:tab/>
        <w:t>скучает</w:t>
        <w:tab/>
        <w:t>так</w:t>
        <w:tab/>
        <w:t>как</w:t>
        <w:tab/>
        <w:t>встречает</w:t>
        <w:tab/>
        <w:t>только</w:t>
        <w:tab/>
        <w:t>волчат</w:t>
        <w:tab/>
        <w:t>а</w:t>
        <w:tab/>
        <w:t>не</w:t>
        <w:tab/>
        <w:t>взрослых</w:t>
        <w:tab/>
        <w:t>волков</w:t>
      </w:r>
    </w:p>
    <w:p>
      <w:r>
        <w:t>Ей</w:t>
        <w:tab/>
        <w:t>нравится</w:t>
        <w:tab/>
        <w:t>набивать</w:t>
        <w:tab/>
        <w:t>волчье</w:t>
        <w:tab/>
        <w:t>брюхо</w:t>
        <w:tab/>
        <w:t>камнями</w:t>
        <w:tab/>
        <w:t>или</w:t>
        <w:tab/>
        <w:t>находить равноценный</w:t>
        <w:tab/>
        <w:t>заменитель</w:t>
        <w:tab/>
        <w:t>этому</w:t>
        <w:tab/>
        <w:t>увлекательному</w:t>
        <w:tab/>
        <w:t>занятию</w:t>
      </w:r>
    </w:p>
    <w:p>
      <w:r>
        <w:t>Неясно</w:t>
        <w:tab/>
        <w:t>видится</w:t>
        <w:tab/>
        <w:t>ли</w:t>
        <w:tab/>
        <w:t>ей</w:t>
        <w:tab/>
        <w:t>мужчинапсихотерапевт</w:t>
        <w:tab/>
        <w:t>спасителем</w:t>
        <w:tab/>
        <w:t>или</w:t>
        <w:tab/>
        <w:t>он только</w:t>
        <w:tab/>
        <w:t>приятный</w:t>
        <w:tab/>
        <w:t>не</w:t>
        <w:tab/>
        <w:t>озабоченный</w:t>
        <w:tab/>
        <w:t>сексуально</w:t>
        <w:tab/>
        <w:t>дедушка</w:t>
        <w:tab/>
        <w:t>с</w:t>
        <w:tab/>
        <w:t>которым</w:t>
        <w:tab/>
        <w:t>она чувствует</w:t>
        <w:tab/>
        <w:t>себя</w:t>
        <w:tab/>
        <w:t>удобно</w:t>
        <w:tab/>
        <w:t>и</w:t>
        <w:tab/>
        <w:t>испытывает</w:t>
        <w:tab/>
        <w:t>легкую</w:t>
        <w:tab/>
        <w:t>ностальгию</w:t>
        <w:tab/>
        <w:t>и</w:t>
        <w:tab/>
        <w:t>с</w:t>
        <w:tab/>
        <w:t>которым</w:t>
        <w:tab/>
        <w:t>она примиряется</w:t>
        <w:tab/>
        <w:t>за</w:t>
        <w:tab/>
        <w:t>неимением</w:t>
        <w:tab/>
        <w:t>лучшего</w:t>
      </w:r>
    </w:p>
    <w:p>
      <w:r>
        <w:t>Она</w:t>
        <w:tab/>
        <w:t>смеется</w:t>
        <w:tab/>
        <w:t>и</w:t>
        <w:tab/>
        <w:t>соглашается</w:t>
        <w:tab/>
        <w:t>когда</w:t>
        <w:tab/>
        <w:t>он</w:t>
        <w:tab/>
        <w:t>говорит</w:t>
        <w:tab/>
        <w:t>что</w:t>
        <w:tab/>
        <w:t>она</w:t>
        <w:tab/>
        <w:t>напоминает</w:t>
        <w:tab/>
        <w:t>ему</w:t>
      </w:r>
    </w:p>
    <w:p>
      <w:r>
        <w:t>КШ</w:t>
      </w:r>
    </w:p>
    <w:p>
      <w:r>
        <w:t>Как</w:t>
        <w:tab/>
        <w:t>ни</w:t>
        <w:tab/>
        <w:t>странно</w:t>
        <w:tab/>
        <w:t>она</w:t>
        <w:tab/>
        <w:t>почти</w:t>
        <w:tab/>
        <w:t>всегда</w:t>
        <w:tab/>
        <w:t>носит</w:t>
        <w:tab/>
        <w:t>красный</w:t>
        <w:tab/>
        <w:t>плащ</w:t>
      </w:r>
    </w:p>
    <w:p>
      <w:r>
        <w:t>Следует</w:t>
        <w:tab/>
        <w:t>отметить</w:t>
        <w:tab/>
        <w:t>что</w:t>
        <w:tab/>
        <w:t>сценарии</w:t>
        <w:tab/>
        <w:t>матери</w:t>
        <w:tab/>
        <w:t>Красной</w:t>
        <w:tab/>
        <w:t>Шапочки</w:t>
        <w:tab/>
        <w:t>ее</w:t>
        <w:tab/>
        <w:t>бабушки</w:t>
      </w:r>
    </w:p>
    <w:p>
      <w:r>
        <w:t>и</w:t>
        <w:tab/>
        <w:t>дедушки</w:t>
        <w:tab/>
        <w:t>с</w:t>
        <w:tab/>
        <w:t>материнской</w:t>
        <w:tab/>
        <w:t>стороны</w:t>
        <w:tab/>
        <w:t>должны</w:t>
        <w:tab/>
        <w:t>быть</w:t>
        <w:tab/>
        <w:t>дополняющими</w:t>
        <w:tab/>
        <w:t>чтобы такие</w:t>
        <w:tab/>
        <w:t>сексуальные</w:t>
        <w:tab/>
        <w:t>эпизоды</w:t>
        <w:tab/>
        <w:t>случались</w:t>
        <w:tab/>
        <w:t>регулярно</w:t>
        <w:tab/>
        <w:t>Счастливый</w:t>
        <w:tab/>
        <w:t>конец</w:t>
        <w:tab/>
        <w:t>сказки вызывает</w:t>
        <w:tab/>
        <w:t>подозрения</w:t>
        <w:tab/>
        <w:t>ибо</w:t>
        <w:tab/>
        <w:t>в</w:t>
        <w:tab/>
        <w:t>реальной</w:t>
        <w:tab/>
        <w:t>жизни</w:t>
        <w:tab/>
        <w:t>счастливых</w:t>
        <w:tab/>
        <w:t>концов</w:t>
        <w:tab/>
        <w:t>не</w:t>
        <w:tab/>
        <w:t>бывает Сказки</w:t>
        <w:tab/>
        <w:t>рассказывают</w:t>
        <w:tab/>
        <w:t>доброжелательные</w:t>
        <w:tab/>
        <w:t>родители</w:t>
        <w:tab/>
        <w:t>поэтому</w:t>
        <w:tab/>
        <w:t>счастливый конец</w:t>
        <w:tab/>
        <w:t>есть</w:t>
        <w:tab/>
        <w:t>вторжение</w:t>
        <w:tab/>
        <w:t>благожелательного</w:t>
        <w:tab/>
        <w:t>но</w:t>
        <w:tab/>
        <w:t>ложного</w:t>
        <w:tab/>
        <w:t>Родительского состояния</w:t>
        <w:tab/>
        <w:t>Я</w:t>
        <w:tab/>
        <w:t>сказки</w:t>
        <w:tab/>
        <w:t>созданные</w:t>
        <w:tab/>
        <w:t>самими</w:t>
        <w:tab/>
        <w:t>детьми</w:t>
        <w:tab/>
        <w:t>гораздо</w:t>
        <w:tab/>
        <w:t>реалистичнее</w:t>
        <w:tab/>
        <w:t>и счастливый</w:t>
        <w:tab/>
        <w:t>конец</w:t>
        <w:tab/>
        <w:t>у</w:t>
        <w:tab/>
        <w:t>них</w:t>
        <w:tab/>
        <w:t>вовсе</w:t>
        <w:tab/>
        <w:t>не</w:t>
        <w:tab/>
        <w:t>обязателен</w:t>
        <w:tab/>
        <w:t>На</w:t>
        <w:tab/>
        <w:t>самом</w:t>
        <w:tab/>
        <w:t>деле</w:t>
        <w:tab/>
        <w:t>они</w:t>
        <w:tab/>
        <w:t>как правило</w:t>
        <w:tab/>
        <w:t>заканчиваются</w:t>
        <w:tab/>
        <w:t>ужасно</w:t>
      </w:r>
    </w:p>
    <w:p>
      <w:r>
        <w:t>Г</w:t>
        <w:tab/>
        <w:t>В</w:t>
        <w:tab/>
        <w:t>ожидании</w:t>
        <w:tab/>
        <w:t>Ригор</w:t>
        <w:tab/>
        <w:t>Мортиса</w:t>
        <w:tab/>
      </w:r>
    </w:p>
    <w:p>
      <w:r>
        <w:t>Одна</w:t>
        <w:tab/>
        <w:t>из</w:t>
        <w:tab/>
        <w:t>целей</w:t>
        <w:tab/>
        <w:t>сценарного</w:t>
        <w:tab/>
        <w:t>анализа</w:t>
        <w:tab/>
        <w:tab/>
        <w:t>соотнести</w:t>
        <w:tab/>
        <w:t>жизненный</w:t>
        <w:tab/>
        <w:t>план пациента</w:t>
        <w:tab/>
        <w:t>с</w:t>
        <w:tab/>
        <w:t>грандиозной</w:t>
        <w:tab/>
        <w:t>историей</w:t>
        <w:tab/>
        <w:t>развития</w:t>
        <w:tab/>
        <w:t>психологии</w:t>
        <w:tab/>
        <w:t>человеческой</w:t>
        <w:tab/>
        <w:t>расы которая</w:t>
        <w:tab/>
        <w:t>очевидно</w:t>
        <w:tab/>
        <w:t>не</w:t>
        <w:tab/>
        <w:t>слишком</w:t>
        <w:tab/>
        <w:t>изменилась</w:t>
        <w:tab/>
        <w:t>с</w:t>
        <w:tab/>
        <w:t>пещерных</w:t>
        <w:tab/>
        <w:t>времен</w:t>
        <w:tab/>
        <w:t>пройдя через</w:t>
        <w:tab/>
        <w:t>эпохи</w:t>
        <w:tab/>
        <w:t>первых</w:t>
        <w:tab/>
        <w:t>небольших</w:t>
        <w:tab/>
        <w:t>земледельческих</w:t>
        <w:tab/>
        <w:t>и</w:t>
        <w:tab/>
        <w:t>скотоводческих поселений</w:t>
        <w:tab/>
        <w:t>через</w:t>
        <w:tab/>
        <w:t>эру</w:t>
        <w:tab/>
        <w:t>великих</w:t>
        <w:tab/>
        <w:t>тоталитарных</w:t>
        <w:tab/>
        <w:t>империй</w:t>
        <w:tab/>
        <w:t>Ближнего</w:t>
        <w:tab/>
        <w:t>Востока</w:t>
        <w:tab/>
        <w:t>и вплоть</w:t>
        <w:tab/>
        <w:t>до</w:t>
        <w:tab/>
        <w:t>нашей</w:t>
        <w:tab/>
        <w:t>эры</w:t>
        <w:tab/>
        <w:t>Джозеф</w:t>
        <w:tab/>
        <w:t>Кемпбелл</w:t>
        <w:tab/>
        <w:t>в</w:t>
        <w:tab/>
        <w:t>своей</w:t>
        <w:tab/>
        <w:t>книге</w:t>
        <w:tab/>
        <w:t>Герой</w:t>
        <w:tab/>
        <w:t>с</w:t>
        <w:tab/>
        <w:t>тысячью лиц</w:t>
        <w:tab/>
        <w:t>которая</w:t>
        <w:tab/>
        <w:t>является</w:t>
        <w:tab/>
        <w:t>учебником</w:t>
        <w:tab/>
        <w:t>для</w:t>
        <w:tab/>
        <w:t>каждого</w:t>
        <w:tab/>
        <w:t>сценарного</w:t>
        <w:tab/>
        <w:t>аналитика подводит</w:t>
        <w:tab/>
        <w:t>такой</w:t>
        <w:tab/>
        <w:t>итог</w:t>
      </w:r>
    </w:p>
    <w:p>
      <w:r>
        <w:t>Фрейд</w:t>
        <w:tab/>
        <w:t>Юнг</w:t>
        <w:tab/>
        <w:t>и</w:t>
        <w:tab/>
        <w:t>их</w:t>
        <w:tab/>
        <w:t>последователи</w:t>
        <w:tab/>
        <w:t>неопровержимо</w:t>
        <w:tab/>
        <w:t>доказали</w:t>
        <w:tab/>
        <w:t>что логика</w:t>
        <w:tab/>
        <w:t>герои</w:t>
        <w:tab/>
        <w:t>и</w:t>
        <w:tab/>
        <w:t>само</w:t>
        <w:tab/>
        <w:t>действие</w:t>
        <w:tab/>
        <w:t>мифов</w:t>
        <w:tab/>
        <w:t>сохранились</w:t>
        <w:tab/>
        <w:t>до</w:t>
        <w:tab/>
        <w:t>наших</w:t>
        <w:tab/>
        <w:t>дней Позднейшее</w:t>
        <w:tab/>
        <w:t>воплощение</w:t>
        <w:tab/>
        <w:t>Эдипа</w:t>
        <w:tab/>
        <w:t>герой</w:t>
        <w:tab/>
        <w:t>продолжения</w:t>
        <w:tab/>
        <w:t>романа</w:t>
        <w:tab/>
        <w:t>о</w:t>
        <w:tab/>
        <w:t>красавице</w:t>
        <w:tab/>
        <w:t>и чудовище</w:t>
        <w:tab/>
        <w:t>сегодня</w:t>
        <w:tab/>
        <w:t>стоит</w:t>
        <w:tab/>
        <w:t>на</w:t>
        <w:tab/>
        <w:t>углу</w:t>
        <w:tab/>
        <w:t>Сорок</w:t>
        <w:tab/>
        <w:t>второй</w:t>
        <w:tab/>
        <w:t>улицы</w:t>
        <w:tab/>
        <w:t>и</w:t>
        <w:tab/>
        <w:t>Пятой</w:t>
        <w:tab/>
        <w:t>авеню</w:t>
        <w:tab/>
        <w:t>и</w:t>
        <w:tab/>
        <w:t>ждет когда</w:t>
        <w:tab/>
        <w:t>загорится</w:t>
        <w:tab/>
        <w:t>зеленый</w:t>
        <w:tab/>
        <w:t>свет</w:t>
        <w:tab/>
        <w:t>Кемпбелл</w:t>
        <w:tab/>
        <w:t>указывает</w:t>
        <w:tab/>
        <w:t>что</w:t>
        <w:tab/>
        <w:t>если</w:t>
        <w:tab/>
        <w:t>герой</w:t>
        <w:tab/>
        <w:t>мифа добивается</w:t>
        <w:tab/>
        <w:t>всемирного</w:t>
        <w:tab/>
        <w:t>торжества</w:t>
        <w:tab/>
        <w:t>то</w:t>
        <w:tab/>
        <w:t>герой</w:t>
        <w:tab/>
        <w:t>сказки</w:t>
        <w:tab/>
        <w:t>одерживает</w:t>
        <w:tab/>
        <w:t>победу только</w:t>
        <w:tab/>
        <w:t>в</w:t>
        <w:tab/>
        <w:t>узком</w:t>
        <w:tab/>
        <w:t>домашнем</w:t>
        <w:tab/>
        <w:t>кругу</w:t>
        <w:tab/>
        <w:t>А</w:t>
        <w:tab/>
        <w:t>мы</w:t>
        <w:tab/>
        <w:t>добавим</w:t>
        <w:tab/>
        <w:t>что</w:t>
        <w:tab/>
        <w:t>пациенты</w:t>
        <w:tab/>
        <w:t>потому</w:t>
        <w:tab/>
        <w:t>и пациенты</w:t>
        <w:tab/>
        <w:t>что</w:t>
        <w:tab/>
        <w:t>не</w:t>
        <w:tab/>
        <w:t>могут</w:t>
        <w:tab/>
        <w:t>достичь</w:t>
        <w:tab/>
        <w:t>победы</w:t>
        <w:tab/>
        <w:t>которая</w:t>
        <w:tab/>
        <w:t>им</w:t>
        <w:tab/>
        <w:t>нужна</w:t>
        <w:tab/>
        <w:t>и</w:t>
        <w:tab/>
        <w:t>ради</w:t>
        <w:tab/>
        <w:t>которой они</w:t>
        <w:tab/>
        <w:t>борются</w:t>
        <w:tab/>
        <w:t>Поэтому</w:t>
        <w:tab/>
        <w:t>они</w:t>
        <w:tab/>
        <w:t>приходят</w:t>
        <w:tab/>
        <w:t>к</w:t>
        <w:tab/>
        <w:t>терапевту</w:t>
        <w:tab/>
        <w:t>знающему</w:t>
        <w:tab/>
        <w:t>все</w:t>
        <w:tab/>
        <w:t>тайные способы</w:t>
        <w:tab/>
        <w:t>и</w:t>
        <w:tab/>
        <w:t>великие</w:t>
        <w:tab/>
        <w:t>слова</w:t>
        <w:tab/>
        <w:t>Он</w:t>
        <w:tab/>
        <w:t>исполняет</w:t>
        <w:tab/>
        <w:t>роль</w:t>
        <w:tab/>
        <w:t>мудреца</w:t>
        <w:tab/>
        <w:t>в</w:t>
        <w:tab/>
        <w:t>старых</w:t>
        <w:tab/>
        <w:t>мифах</w:t>
        <w:tab/>
        <w:t>и сказках</w:t>
        <w:tab/>
        <w:t>чьи</w:t>
        <w:tab/>
        <w:t>наставления</w:t>
        <w:tab/>
        <w:t>помогают</w:t>
        <w:tab/>
        <w:t>герою</w:t>
        <w:tab/>
        <w:t>пройти</w:t>
        <w:tab/>
        <w:t>через</w:t>
        <w:tab/>
        <w:t>все</w:t>
        <w:tab/>
        <w:t>испытания</w:t>
        <w:tab/>
        <w:t>и ужасы</w:t>
        <w:tab/>
        <w:t>на</w:t>
        <w:tab/>
        <w:t>его</w:t>
        <w:tab/>
        <w:t>пути</w:t>
      </w:r>
    </w:p>
    <w:p>
      <w:r>
        <w:t>Так</w:t>
        <w:tab/>
        <w:t>во</w:t>
        <w:tab/>
        <w:t>всяком</w:t>
        <w:tab/>
        <w:t>случае</w:t>
        <w:tab/>
        <w:t>видит</w:t>
        <w:tab/>
        <w:t>это</w:t>
        <w:tab/>
        <w:t>Ребенок</w:t>
        <w:tab/>
        <w:t>пациента</w:t>
        <w:tab/>
        <w:t>что</w:t>
        <w:tab/>
        <w:t>бы</w:t>
        <w:tab/>
        <w:t>ни</w:t>
        <w:tab/>
        <w:t>говорил его</w:t>
        <w:tab/>
        <w:t>Взрослый</w:t>
        <w:tab/>
        <w:t>и</w:t>
        <w:tab/>
        <w:t>совершенно</w:t>
        <w:tab/>
        <w:t>очевидно</w:t>
        <w:tab/>
        <w:t>что</w:t>
        <w:tab/>
        <w:t>все</w:t>
        <w:tab/>
        <w:t>дети</w:t>
        <w:tab/>
        <w:t>начиная</w:t>
        <w:tab/>
        <w:t>с</w:t>
        <w:tab/>
        <w:t>рассвета человеческой</w:t>
        <w:tab/>
        <w:t>истории</w:t>
        <w:tab/>
        <w:t>имели</w:t>
        <w:tab/>
        <w:t>дело</w:t>
        <w:tab/>
        <w:t>с</w:t>
        <w:tab/>
        <w:t>одними</w:t>
        <w:tab/>
        <w:t>и</w:t>
        <w:tab/>
        <w:t>теми</w:t>
        <w:tab/>
        <w:t>же</w:t>
        <w:tab/>
        <w:t>проблемами</w:t>
        <w:tab/>
        <w:t>и получали</w:t>
        <w:tab/>
        <w:t>в</w:t>
        <w:tab/>
        <w:t>свое</w:t>
        <w:tab/>
        <w:t>распоряжение</w:t>
        <w:tab/>
        <w:t>то</w:t>
        <w:tab/>
        <w:t>же</w:t>
        <w:tab/>
        <w:t>оружие</w:t>
        <w:tab/>
        <w:t>Если</w:t>
        <w:tab/>
        <w:t>отбросить</w:t>
        <w:tab/>
        <w:t>случайные черты</w:t>
        <w:tab/>
        <w:t>жизнь</w:t>
        <w:tab/>
        <w:t>все</w:t>
        <w:tab/>
        <w:t>так</w:t>
        <w:tab/>
        <w:t>же</w:t>
        <w:tab/>
        <w:t>вливает</w:t>
        <w:tab/>
        <w:t>старое</w:t>
        <w:tab/>
        <w:t>вино</w:t>
        <w:tab/>
        <w:t>в</w:t>
        <w:tab/>
        <w:t>новые</w:t>
        <w:tab/>
        <w:t>меха</w:t>
        <w:tab/>
        <w:t>кокосовые</w:t>
        <w:tab/>
        <w:t>и бамбуковые</w:t>
        <w:tab/>
        <w:t>бутылки</w:t>
        <w:tab/>
        <w:t>уступают</w:t>
        <w:tab/>
        <w:t>место</w:t>
        <w:tab/>
        <w:t>козьим</w:t>
        <w:tab/>
        <w:t>бурдюкам</w:t>
        <w:tab/>
        <w:t>бурдюки</w:t>
        <w:tab/>
        <w:t xml:space="preserve"> керамике</w:t>
        <w:tab/>
        <w:t>керамика</w:t>
        <w:tab/>
        <w:tab/>
        <w:t>стеклу</w:t>
        <w:tab/>
        <w:t>стекло</w:t>
        <w:tab/>
        <w:tab/>
        <w:t>пластмассе</w:t>
        <w:tab/>
        <w:t>Но</w:t>
        <w:tab/>
        <w:t>виноград</w:t>
        <w:tab/>
        <w:t>вряд</w:t>
        <w:tab/>
        <w:t>ли изменился</w:t>
        <w:tab/>
        <w:t>и</w:t>
        <w:tab/>
        <w:t>в</w:t>
        <w:tab/>
        <w:t>начале</w:t>
        <w:tab/>
        <w:t>попойки</w:t>
        <w:tab/>
        <w:t>нас</w:t>
        <w:tab/>
        <w:t>ждет</w:t>
        <w:tab/>
        <w:t>все</w:t>
        <w:tab/>
        <w:t>то</w:t>
        <w:tab/>
        <w:t>же</w:t>
        <w:tab/>
        <w:t>возбуждение</w:t>
        <w:tab/>
        <w:t>и</w:t>
        <w:tab/>
        <w:t>хмель</w:t>
        <w:tab/>
        <w:t>а на</w:t>
        <w:tab/>
        <w:t>дне</w:t>
        <w:tab/>
        <w:t>бутылки</w:t>
        <w:tab/>
        <w:tab/>
        <w:t>все</w:t>
        <w:tab/>
        <w:t>тот</w:t>
        <w:tab/>
        <w:t>же</w:t>
        <w:tab/>
        <w:t>осадок</w:t>
        <w:tab/>
        <w:t>Оттогото</w:t>
        <w:tab/>
        <w:t>говорит</w:t>
        <w:tab/>
        <w:t>Кемпбелл</w:t>
        <w:tab/>
        <w:t>так мало</w:t>
        <w:tab/>
        <w:t>вариантов</w:t>
        <w:tab/>
        <w:t>в</w:t>
        <w:tab/>
        <w:t>сюжетах</w:t>
        <w:tab/>
        <w:t>и</w:t>
        <w:tab/>
        <w:t>так</w:t>
        <w:tab/>
        <w:t>короток</w:t>
        <w:tab/>
        <w:t>список</w:t>
        <w:tab/>
        <w:t>действующих</w:t>
        <w:tab/>
        <w:t>лиц Поэтому</w:t>
        <w:tab/>
        <w:t>зная</w:t>
        <w:tab/>
        <w:t>ключевые</w:t>
        <w:tab/>
        <w:t>моменты</w:t>
        <w:tab/>
        <w:t>сценария</w:t>
        <w:tab/>
        <w:t>пациента</w:t>
        <w:tab/>
        <w:t>мы</w:t>
        <w:tab/>
        <w:t>с</w:t>
        <w:tab/>
        <w:t>определенной долей</w:t>
        <w:tab/>
        <w:t>уверенности</w:t>
        <w:tab/>
        <w:t>можем</w:t>
        <w:tab/>
        <w:t>предсказать</w:t>
        <w:tab/>
        <w:t>куда</w:t>
        <w:tab/>
        <w:t>он</w:t>
        <w:tab/>
        <w:t>направляется</w:t>
        <w:tab/>
        <w:t>и</w:t>
        <w:tab/>
        <w:t>помочь</w:t>
        <w:tab/>
        <w:t>ему свернуть</w:t>
        <w:tab/>
        <w:t>с</w:t>
        <w:tab/>
        <w:t>избранного</w:t>
        <w:tab/>
        <w:t>пути</w:t>
        <w:tab/>
        <w:t>прежде</w:t>
        <w:tab/>
        <w:t>чем</w:t>
        <w:tab/>
        <w:t>он</w:t>
        <w:tab/>
        <w:t>встретится</w:t>
        <w:tab/>
        <w:t>с</w:t>
        <w:tab/>
        <w:t>неприятностями или</w:t>
        <w:tab/>
        <w:t>катастрофой</w:t>
        <w:tab/>
        <w:t>Это</w:t>
        <w:tab/>
        <w:t>называется</w:t>
        <w:tab/>
        <w:t>превентивной</w:t>
        <w:tab/>
        <w:t>психологией</w:t>
        <w:tab/>
        <w:t>или улучшением</w:t>
        <w:tab/>
        <w:t>состояния</w:t>
        <w:tab/>
        <w:t>Более</w:t>
        <w:tab/>
        <w:t>того</w:t>
        <w:tab/>
        <w:t>мы</w:t>
        <w:tab/>
        <w:t>в</w:t>
        <w:tab/>
        <w:t>состоянии</w:t>
        <w:tab/>
        <w:t>помочь</w:t>
        <w:tab/>
        <w:t>пациенту изменить</w:t>
        <w:tab/>
        <w:t>сценарий</w:t>
        <w:tab/>
        <w:t>или</w:t>
        <w:tab/>
        <w:t>дать</w:t>
        <w:tab/>
        <w:t>ему</w:t>
        <w:tab/>
        <w:t>новый</w:t>
        <w:tab/>
        <w:t>а</w:t>
        <w:tab/>
        <w:t>это</w:t>
        <w:tab/>
        <w:t>есть</w:t>
        <w:tab/>
        <w:t>корректирующая психотерапия</w:t>
        <w:tab/>
        <w:t>или</w:t>
        <w:tab/>
        <w:t>излечение</w:t>
      </w:r>
    </w:p>
    <w:p>
      <w:r>
        <w:t>Конечно</w:t>
        <w:tab/>
        <w:t>совсем</w:t>
        <w:tab/>
        <w:t>не</w:t>
        <w:tab/>
        <w:t>обязательно</w:t>
        <w:tab/>
        <w:t>точно</w:t>
        <w:tab/>
        <w:t>подобрать</w:t>
        <w:tab/>
        <w:t>миф</w:t>
        <w:tab/>
        <w:t>или</w:t>
        <w:tab/>
        <w:t>сказку которым</w:t>
        <w:tab/>
        <w:t>следует</w:t>
        <w:tab/>
        <w:t>пациент</w:t>
        <w:tab/>
        <w:t>но</w:t>
        <w:tab/>
        <w:t>чем</w:t>
        <w:tab/>
        <w:t>ближе</w:t>
        <w:tab/>
        <w:t>мы</w:t>
        <w:tab/>
        <w:t>к</w:t>
        <w:tab/>
        <w:t>этому</w:t>
        <w:tab/>
        <w:t>подойдем</w:t>
        <w:tab/>
        <w:t>тем</w:t>
        <w:tab/>
        <w:t>лучше Без</w:t>
        <w:tab/>
        <w:t>такого</w:t>
        <w:tab/>
        <w:t>исторического</w:t>
        <w:tab/>
        <w:t>основания</w:t>
        <w:tab/>
        <w:t>часты</w:t>
        <w:tab/>
        <w:t>ошибки</w:t>
        <w:tab/>
        <w:t>Частный</w:t>
        <w:tab/>
        <w:t>эпизод</w:t>
        <w:tab/>
        <w:t>из жизни</w:t>
        <w:tab/>
        <w:t>пациента</w:t>
        <w:tab/>
        <w:t>или</w:t>
        <w:tab/>
        <w:t>его</w:t>
        <w:tab/>
        <w:t>любимая</w:t>
        <w:tab/>
        <w:t>игра</w:t>
        <w:tab/>
        <w:t>могут</w:t>
        <w:tab/>
        <w:t>быть</w:t>
        <w:tab/>
        <w:t>приняты</w:t>
        <w:tab/>
        <w:t>за</w:t>
        <w:tab/>
        <w:t>весь сценарий</w:t>
        <w:tab/>
        <w:t>появление</w:t>
        <w:tab/>
        <w:t>одного</w:t>
        <w:tab/>
        <w:t>символического</w:t>
        <w:tab/>
        <w:t>животного</w:t>
        <w:tab/>
        <w:t>например</w:t>
        <w:tab/>
        <w:t>волка приведет</w:t>
        <w:tab/>
        <w:t>к</w:t>
        <w:tab/>
        <w:t>тому</w:t>
        <w:tab/>
        <w:t>что</w:t>
        <w:tab/>
        <w:t>психотерапевт</w:t>
        <w:tab/>
        <w:t>устремится</w:t>
        <w:tab/>
        <w:t>по</w:t>
        <w:tab/>
        <w:t>неверному</w:t>
        <w:tab/>
        <w:t>пути Сопоставление</w:t>
        <w:tab/>
        <w:t>жизненного</w:t>
        <w:tab/>
        <w:t>плана</w:t>
        <w:tab/>
        <w:t>пациента</w:t>
        <w:tab/>
        <w:t>или</w:t>
        <w:tab/>
        <w:t>плана</w:t>
        <w:tab/>
        <w:t>его</w:t>
        <w:tab/>
        <w:t>Ребенка</w:t>
        <w:tab/>
        <w:t>с разработанным</w:t>
        <w:tab/>
        <w:t>до</w:t>
        <w:tab/>
        <w:t>мелочей</w:t>
        <w:tab/>
        <w:t>сюжетом</w:t>
        <w:tab/>
        <w:t>испытанным</w:t>
        <w:tab/>
        <w:t>сотнями</w:t>
        <w:tab/>
        <w:t>или</w:t>
        <w:tab/>
        <w:t>тысячами поколений</w:t>
        <w:tab/>
        <w:t>благодаря</w:t>
        <w:tab/>
        <w:t>тому</w:t>
        <w:tab/>
        <w:t>что</w:t>
        <w:tab/>
        <w:t>он</w:t>
        <w:tab/>
        <w:t>соответствует</w:t>
        <w:tab/>
        <w:t>самым</w:t>
        <w:tab/>
        <w:t>архаичным</w:t>
        <w:tab/>
        <w:t>уровням человеческого</w:t>
        <w:tab/>
        <w:t>сознания</w:t>
        <w:tab/>
        <w:t>по</w:t>
        <w:tab/>
        <w:t>крайней</w:t>
        <w:tab/>
        <w:t>мере</w:t>
        <w:tab/>
        <w:t>дает</w:t>
        <w:tab/>
        <w:t>прочное</w:t>
        <w:tab/>
        <w:t>основание</w:t>
        <w:tab/>
        <w:t>для работы</w:t>
        <w:tab/>
        <w:t>и</w:t>
        <w:tab/>
        <w:t>может</w:t>
        <w:tab/>
        <w:t>дать</w:t>
        <w:tab/>
        <w:t>указания</w:t>
        <w:tab/>
        <w:t>что</w:t>
        <w:tab/>
        <w:t>делать</w:t>
        <w:tab/>
        <w:t>чтобы</w:t>
        <w:tab/>
        <w:t>предотвратить</w:t>
        <w:tab/>
        <w:t>или смягчить</w:t>
        <w:tab/>
        <w:t>печальный</w:t>
        <w:tab/>
        <w:t>конец</w:t>
      </w:r>
    </w:p>
    <w:p>
      <w:r>
        <w:t>Сценарий</w:t>
        <w:tab/>
        <w:t>В</w:t>
        <w:tab/>
        <w:t>ожидании</w:t>
        <w:tab/>
        <w:t>Ригор</w:t>
        <w:tab/>
        <w:t>Мортиса</w:t>
      </w:r>
    </w:p>
    <w:p>
      <w:r>
        <w:t>Сказка</w:t>
        <w:tab/>
        <w:t>к</w:t>
        <w:tab/>
        <w:t>примеру</w:t>
        <w:tab/>
        <w:t>может</w:t>
        <w:tab/>
        <w:t>выявить</w:t>
        <w:tab/>
        <w:t>реальные</w:t>
        <w:tab/>
        <w:t>элементы</w:t>
        <w:tab/>
        <w:t>сценария</w:t>
        <w:tab/>
        <w:t>до которых</w:t>
        <w:tab/>
        <w:t>без</w:t>
        <w:tab/>
        <w:t>нее</w:t>
        <w:tab/>
        <w:t>трудно</w:t>
        <w:tab/>
        <w:t>было</w:t>
        <w:tab/>
        <w:t>бы</w:t>
        <w:tab/>
        <w:t>докопаться</w:t>
        <w:tab/>
        <w:t>такие</w:t>
        <w:tab/>
        <w:t>как</w:t>
        <w:tab/>
        <w:t>сценарные иллюзии</w:t>
        <w:tab/>
        <w:t>Транзакционный</w:t>
        <w:tab/>
        <w:t>аналитик</w:t>
        <w:tab/>
        <w:t>считает</w:t>
        <w:tab/>
        <w:t>что</w:t>
        <w:tab/>
        <w:t>психиатрические симптомы</w:t>
        <w:tab/>
        <w:t>являются</w:t>
        <w:tab/>
        <w:t>результатом</w:t>
        <w:tab/>
        <w:t>некоторой</w:t>
        <w:tab/>
        <w:t>формы</w:t>
        <w:tab/>
        <w:t>самообмана</w:t>
        <w:tab/>
        <w:t>Но</w:t>
        <w:tab/>
        <w:t>именно потому</w:t>
        <w:tab/>
        <w:t>что</w:t>
        <w:tab/>
        <w:t>неприятности</w:t>
        <w:tab/>
        <w:t>пациента</w:t>
        <w:tab/>
        <w:t>основаны</w:t>
        <w:tab/>
        <w:t>на</w:t>
        <w:tab/>
        <w:t>вымысле</w:t>
        <w:tab/>
        <w:t>его</w:t>
        <w:tab/>
        <w:t>можно вылечить</w:t>
      </w:r>
    </w:p>
    <w:p>
      <w:r>
        <w:t>В</w:t>
        <w:tab/>
        <w:t>сценарии</w:t>
        <w:tab/>
        <w:t>известном</w:t>
        <w:tab/>
        <w:t>как</w:t>
        <w:tab/>
        <w:t>Фригидная</w:t>
        <w:tab/>
        <w:t>женщина</w:t>
        <w:tab/>
        <w:t>или</w:t>
        <w:tab/>
        <w:t>В</w:t>
        <w:tab/>
        <w:t>ожидании Ригор</w:t>
        <w:tab/>
        <w:t>Мортиса</w:t>
        <w:tab/>
        <w:t>BOPM</w:t>
        <w:tab/>
        <w:t>мать</w:t>
        <w:tab/>
        <w:t>постоянно</w:t>
        <w:tab/>
        <w:t>твердит</w:t>
        <w:tab/>
        <w:t>дочери</w:t>
        <w:tab/>
        <w:t>что</w:t>
        <w:tab/>
        <w:t>мужчины</w:t>
        <w:tab/>
        <w:t xml:space="preserve"> животные</w:t>
        <w:tab/>
        <w:t>и</w:t>
        <w:tab/>
        <w:t>что</w:t>
        <w:tab/>
        <w:t>жена</w:t>
        <w:tab/>
        <w:t>обязана</w:t>
        <w:tab/>
        <w:t>удовлетворять</w:t>
        <w:tab/>
        <w:t>их</w:t>
        <w:tab/>
        <w:t>животную</w:t>
        <w:tab/>
        <w:t>похоть</w:t>
        <w:tab/>
        <w:t>Если мать</w:t>
        <w:tab/>
        <w:t>переусердствует</w:t>
        <w:tab/>
        <w:t>девочка</w:t>
        <w:tab/>
        <w:t>может</w:t>
        <w:tab/>
        <w:t>придти</w:t>
        <w:tab/>
        <w:t>к</w:t>
        <w:tab/>
        <w:t>мысли</w:t>
        <w:tab/>
        <w:t>что</w:t>
        <w:tab/>
        <w:t>испытывая оргазм</w:t>
        <w:tab/>
        <w:t>она</w:t>
        <w:tab/>
        <w:t>может</w:t>
        <w:tab/>
        <w:t>умереть</w:t>
        <w:tab/>
        <w:t>Снобизм</w:t>
        <w:tab/>
        <w:t>таких</w:t>
        <w:tab/>
        <w:t>матерей</w:t>
        <w:tab/>
        <w:t>обычно</w:t>
        <w:tab/>
        <w:t>проявляется</w:t>
        <w:tab/>
        <w:t>в том</w:t>
        <w:tab/>
        <w:t>что</w:t>
        <w:tab/>
        <w:t>они</w:t>
        <w:tab/>
        <w:t>предлагают</w:t>
        <w:tab/>
        <w:t>выход</w:t>
        <w:tab/>
        <w:t>или</w:t>
        <w:tab/>
        <w:t>антисценарий</w:t>
        <w:tab/>
        <w:t>способный</w:t>
        <w:tab/>
        <w:t>снять проклятие</w:t>
        <w:tab/>
        <w:t>Дочь</w:t>
        <w:tab/>
        <w:t>сможет</w:t>
        <w:tab/>
        <w:t>позволить</w:t>
        <w:tab/>
        <w:t>себе</w:t>
        <w:tab/>
        <w:t>секс</w:t>
        <w:tab/>
        <w:t>если</w:t>
        <w:tab/>
        <w:t>выйдет</w:t>
        <w:tab/>
        <w:t>замуж</w:t>
        <w:tab/>
        <w:t>за</w:t>
        <w:tab/>
        <w:t>очень влиятельного</w:t>
        <w:tab/>
        <w:t>человека</w:t>
        <w:tab/>
        <w:t>этакого</w:t>
        <w:tab/>
        <w:t>Принца</w:t>
        <w:tab/>
        <w:t>с</w:t>
        <w:tab/>
        <w:t>Золотыми</w:t>
        <w:tab/>
        <w:t>Яблоками</w:t>
        <w:tab/>
        <w:t>А</w:t>
        <w:tab/>
        <w:t>если</w:t>
        <w:tab/>
        <w:t>не выйдет</w:t>
        <w:tab/>
        <w:t>постоянно</w:t>
        <w:tab/>
        <w:t>повторяет</w:t>
        <w:tab/>
        <w:t>мать</w:t>
        <w:tab/>
        <w:t>все</w:t>
        <w:tab/>
        <w:t>твои</w:t>
        <w:tab/>
        <w:t>беды</w:t>
        <w:tab/>
        <w:t>кончатся</w:t>
        <w:tab/>
        <w:t>когда</w:t>
        <w:tab/>
        <w:t>наступит климакс</w:t>
        <w:tab/>
        <w:t>потому</w:t>
        <w:tab/>
        <w:t>что</w:t>
        <w:tab/>
        <w:t>тогда</w:t>
        <w:tab/>
        <w:t>тебе</w:t>
        <w:tab/>
        <w:t>больше</w:t>
        <w:tab/>
        <w:t>не</w:t>
        <w:tab/>
        <w:t>будет</w:t>
        <w:tab/>
        <w:t>угрожать</w:t>
        <w:tab/>
        <w:t>секс</w:t>
      </w:r>
    </w:p>
    <w:p>
      <w:r>
        <w:t>Становится</w:t>
        <w:tab/>
        <w:t>очевидным</w:t>
        <w:tab/>
        <w:t>что</w:t>
        <w:tab/>
        <w:t>здесь</w:t>
        <w:tab/>
        <w:t>мы</w:t>
        <w:tab/>
        <w:t>имеем</w:t>
        <w:tab/>
        <w:t>дело</w:t>
        <w:tab/>
        <w:t>с</w:t>
        <w:tab/>
        <w:t>тремя</w:t>
        <w:tab/>
        <w:t>иллюзиями оргатанатосом</w:t>
        <w:tab/>
        <w:t>или</w:t>
        <w:tab/>
        <w:t>смертельным</w:t>
        <w:tab/>
        <w:t>оргазмом</w:t>
        <w:tab/>
        <w:t>Принцем</w:t>
        <w:tab/>
        <w:t>с</w:t>
        <w:tab/>
        <w:t>Золотыми Яблоками</w:t>
        <w:tab/>
        <w:t>и</w:t>
        <w:tab/>
        <w:t>благословенным</w:t>
        <w:tab/>
        <w:t>освобождением</w:t>
        <w:tab/>
        <w:t>или</w:t>
        <w:tab/>
        <w:t>спасительным климаксом</w:t>
        <w:tab/>
        <w:t>Но</w:t>
        <w:tab/>
        <w:t>ни</w:t>
        <w:tab/>
        <w:t>одна</w:t>
        <w:tab/>
        <w:t>из</w:t>
        <w:tab/>
        <w:t>них</w:t>
        <w:tab/>
        <w:t>не</w:t>
        <w:tab/>
        <w:t>способна</w:t>
        <w:tab/>
        <w:t>стать</w:t>
        <w:tab/>
        <w:t>настоящей</w:t>
        <w:tab/>
        <w:t>сценарной иллюзией</w:t>
        <w:tab/>
        <w:t>Девушка</w:t>
        <w:tab/>
        <w:t>проверяет</w:t>
        <w:tab/>
        <w:t>оргатанатос</w:t>
        <w:tab/>
        <w:t>мастурбацией</w:t>
        <w:tab/>
        <w:t>и</w:t>
        <w:tab/>
        <w:t>понимает</w:t>
        <w:tab/>
        <w:t>что это</w:t>
        <w:tab/>
        <w:t>не</w:t>
        <w:tab/>
        <w:t>смертельно</w:t>
        <w:tab/>
        <w:t>Принц</w:t>
        <w:tab/>
        <w:t>с</w:t>
        <w:tab/>
        <w:t>Золотыми</w:t>
        <w:tab/>
        <w:t>Яблоками</w:t>
        <w:tab/>
        <w:tab/>
        <w:t>тоже</w:t>
        <w:tab/>
        <w:t>не</w:t>
        <w:tab/>
        <w:t>иллюзия потому</w:t>
        <w:tab/>
        <w:t>что</w:t>
        <w:tab/>
        <w:t>она</w:t>
        <w:tab/>
        <w:t>может</w:t>
        <w:tab/>
        <w:t>встретить</w:t>
        <w:tab/>
        <w:t>такого</w:t>
        <w:tab/>
        <w:t>человека</w:t>
        <w:tab/>
        <w:t>точно</w:t>
        <w:tab/>
        <w:t>так</w:t>
        <w:tab/>
        <w:t>же</w:t>
        <w:tab/>
        <w:t>как</w:t>
        <w:tab/>
        <w:t>может выиграть</w:t>
        <w:tab/>
        <w:t>в</w:t>
        <w:tab/>
        <w:t>тотализаторе</w:t>
        <w:tab/>
        <w:t>или</w:t>
        <w:tab/>
        <w:t>выбросить</w:t>
        <w:tab/>
        <w:t>четыре</w:t>
        <w:tab/>
        <w:t>туза</w:t>
        <w:tab/>
        <w:t>в</w:t>
        <w:tab/>
        <w:t>покере</w:t>
        <w:tab/>
        <w:t>оба</w:t>
        <w:tab/>
        <w:t>таких исхода</w:t>
        <w:tab/>
        <w:t>маловероятны</w:t>
        <w:tab/>
        <w:t>но</w:t>
        <w:tab/>
        <w:t>не</w:t>
        <w:tab/>
        <w:t>иллюзорны</w:t>
        <w:tab/>
        <w:t>они</w:t>
        <w:tab/>
        <w:t>иногда</w:t>
        <w:tab/>
        <w:t>случаются</w:t>
        <w:tab/>
        <w:t>А благословенное</w:t>
        <w:tab/>
        <w:t>освобождение</w:t>
        <w:tab/>
        <w:tab/>
        <w:t>это</w:t>
        <w:tab/>
        <w:t>совсем</w:t>
        <w:tab/>
        <w:t>не</w:t>
        <w:tab/>
        <w:t>то</w:t>
        <w:tab/>
        <w:t>чего</w:t>
        <w:tab/>
        <w:t>на</w:t>
        <w:tab/>
        <w:t>самом</w:t>
        <w:tab/>
        <w:t>деле хочет</w:t>
        <w:tab/>
        <w:t>ее</w:t>
        <w:tab/>
        <w:t>Ребенок</w:t>
        <w:tab/>
        <w:t>Чтобы</w:t>
        <w:tab/>
        <w:t>обнажить</w:t>
        <w:tab/>
        <w:t>иллюзии</w:t>
        <w:tab/>
        <w:t>этого</w:t>
        <w:tab/>
        <w:t>сценария</w:t>
        <w:tab/>
        <w:t>нам</w:t>
        <w:tab/>
        <w:t>нужна сказка</w:t>
        <w:tab/>
        <w:t>соответствующая</w:t>
        <w:tab/>
        <w:t>ВОРМ</w:t>
      </w:r>
    </w:p>
    <w:p>
      <w:r>
        <w:t>История</w:t>
        <w:tab/>
        <w:t>Спящей</w:t>
        <w:tab/>
        <w:t>Красавицы</w:t>
      </w:r>
    </w:p>
    <w:p>
      <w:r>
        <w:t>Рассерженная</w:t>
        <w:tab/>
        <w:t>фея</w:t>
        <w:tab/>
        <w:t>сказала</w:t>
        <w:tab/>
        <w:t>что</w:t>
        <w:tab/>
        <w:t>девушка</w:t>
        <w:tab/>
        <w:t>уколет</w:t>
        <w:tab/>
        <w:t>палец</w:t>
        <w:tab/>
        <w:t>о</w:t>
        <w:tab/>
        <w:t>веретено</w:t>
        <w:tab/>
        <w:t>и умрет</w:t>
        <w:tab/>
        <w:t>Другая</w:t>
        <w:tab/>
        <w:t>фея</w:t>
        <w:tab/>
        <w:t>заменила</w:t>
        <w:tab/>
        <w:t>это</w:t>
        <w:tab/>
        <w:t>проклятие</w:t>
        <w:tab/>
        <w:t>столетним</w:t>
        <w:tab/>
        <w:t>сном</w:t>
        <w:tab/>
        <w:t>В</w:t>
        <w:tab/>
        <w:t>возрасте пятнадцати</w:t>
        <w:tab/>
        <w:t>лет</w:t>
        <w:tab/>
        <w:t>девушка</w:t>
        <w:tab/>
        <w:t>действительно</w:t>
        <w:tab/>
        <w:t>укололась</w:t>
        <w:tab/>
        <w:t>и</w:t>
        <w:tab/>
        <w:t>сразу</w:t>
        <w:tab/>
        <w:t>уснула</w:t>
        <w:tab/>
        <w:t>И</w:t>
        <w:tab/>
        <w:t>в</w:t>
        <w:tab/>
        <w:t>тот же</w:t>
        <w:tab/>
        <w:t>момент</w:t>
        <w:tab/>
        <w:t>уснули</w:t>
        <w:tab/>
        <w:t>все</w:t>
        <w:tab/>
        <w:t>в</w:t>
        <w:tab/>
        <w:t>замке</w:t>
        <w:tab/>
        <w:t>В</w:t>
        <w:tab/>
        <w:t>течение</w:t>
        <w:tab/>
        <w:t>ста</w:t>
        <w:tab/>
        <w:t>лет</w:t>
        <w:tab/>
        <w:t>многие</w:t>
        <w:tab/>
        <w:t>принцы</w:t>
        <w:tab/>
        <w:t>пытались пробиться</w:t>
        <w:tab/>
        <w:t>сквозь</w:t>
        <w:tab/>
        <w:t>заросли</w:t>
        <w:tab/>
        <w:t>шиповника</w:t>
        <w:tab/>
        <w:t>окружившие</w:t>
        <w:tab/>
        <w:t>замок</w:t>
        <w:tab/>
        <w:t>но</w:t>
        <w:tab/>
        <w:t>никому</w:t>
        <w:tab/>
        <w:t>это</w:t>
        <w:tab/>
        <w:t>не удалось</w:t>
        <w:tab/>
        <w:t>Однако</w:t>
        <w:tab/>
        <w:t>когда</w:t>
        <w:tab/>
        <w:t>пробил</w:t>
        <w:tab/>
        <w:t>час</w:t>
        <w:tab/>
        <w:t>появился</w:t>
        <w:tab/>
        <w:t>принц</w:t>
        <w:tab/>
        <w:t>и</w:t>
        <w:tab/>
        <w:t>колючие</w:t>
        <w:tab/>
        <w:t>кусты расступились</w:t>
        <w:tab/>
        <w:t>перед</w:t>
        <w:tab/>
        <w:t>ним</w:t>
        <w:tab/>
        <w:t>Найдя</w:t>
        <w:tab/>
        <w:t>принцессу</w:t>
        <w:tab/>
        <w:t>принц</w:t>
        <w:tab/>
        <w:t>поцеловал</w:t>
        <w:tab/>
        <w:t>ее</w:t>
        <w:tab/>
        <w:t>Она проснулась</w:t>
        <w:tab/>
        <w:t>и</w:t>
        <w:tab/>
        <w:t>сразу</w:t>
        <w:tab/>
        <w:t>влюбилась</w:t>
        <w:tab/>
        <w:t>в</w:t>
        <w:tab/>
        <w:t>него</w:t>
        <w:tab/>
        <w:t>И</w:t>
        <w:tab/>
        <w:t>в</w:t>
        <w:tab/>
        <w:t>тот</w:t>
        <w:tab/>
        <w:t>же</w:t>
        <w:tab/>
        <w:t>момент</w:t>
        <w:tab/>
        <w:t>все</w:t>
        <w:tab/>
        <w:t>в</w:t>
        <w:tab/>
        <w:t>замке проснулись</w:t>
        <w:tab/>
        <w:t>и</w:t>
        <w:tab/>
        <w:t>принялись</w:t>
        <w:tab/>
        <w:t>за</w:t>
        <w:tab/>
        <w:t>дела</w:t>
        <w:tab/>
        <w:t>как</w:t>
        <w:tab/>
        <w:t>будто</w:t>
        <w:tab/>
        <w:t>ничего</w:t>
        <w:tab/>
        <w:t>не</w:t>
        <w:tab/>
        <w:t>произошло</w:t>
        <w:tab/>
        <w:t>и</w:t>
        <w:tab/>
        <w:t>они</w:t>
        <w:tab/>
        <w:t>не проспали</w:t>
        <w:tab/>
        <w:t>сто</w:t>
        <w:tab/>
        <w:t>лет</w:t>
        <w:tab/>
        <w:t>Самой</w:t>
        <w:tab/>
        <w:t>принцессе</w:t>
        <w:tab/>
        <w:t>попрежнему</w:t>
        <w:tab/>
        <w:t>было</w:t>
        <w:tab/>
        <w:t>только</w:t>
        <w:tab/>
        <w:t>пятнадцать лет</w:t>
        <w:tab/>
        <w:t>а</w:t>
        <w:tab/>
        <w:t>не</w:t>
        <w:tab/>
        <w:t>сто</w:t>
        <w:tab/>
        <w:t>пятнадцать</w:t>
        <w:tab/>
        <w:t>Они</w:t>
        <w:tab/>
        <w:t>с</w:t>
        <w:tab/>
        <w:t>принцем</w:t>
        <w:tab/>
        <w:t>поженились</w:t>
        <w:tab/>
        <w:t>и</w:t>
        <w:tab/>
        <w:t>по</w:t>
        <w:tab/>
        <w:t>одной</w:t>
        <w:tab/>
        <w:t>версии прожили</w:t>
        <w:tab/>
        <w:t>долгую</w:t>
        <w:tab/>
        <w:t>и</w:t>
        <w:tab/>
        <w:t>счастливую</w:t>
        <w:tab/>
        <w:t>жизнь</w:t>
        <w:tab/>
        <w:t>по</w:t>
        <w:tab/>
        <w:t>другой</w:t>
        <w:tab/>
        <w:tab/>
        <w:t>это</w:t>
        <w:tab/>
        <w:t>приключение</w:t>
        <w:tab/>
        <w:t>было только</w:t>
        <w:tab/>
        <w:t>началом</w:t>
        <w:tab/>
        <w:t>их</w:t>
        <w:tab/>
        <w:t>бед</w:t>
      </w:r>
    </w:p>
    <w:p>
      <w:r>
        <w:t>В</w:t>
        <w:tab/>
        <w:t>мифологии</w:t>
        <w:tab/>
        <w:t>часто</w:t>
        <w:tab/>
        <w:t>встречаются</w:t>
        <w:tab/>
        <w:t>волшебные</w:t>
        <w:tab/>
        <w:t>сны</w:t>
        <w:tab/>
        <w:t>Может</w:t>
        <w:tab/>
        <w:t>самый известный</w:t>
        <w:tab/>
        <w:t>из</w:t>
        <w:tab/>
        <w:t>них</w:t>
        <w:tab/>
        <w:tab/>
        <w:t>сон</w:t>
        <w:tab/>
        <w:t>Брунгильды</w:t>
        <w:tab/>
        <w:t>которая</w:t>
        <w:tab/>
        <w:t>спит</w:t>
        <w:tab/>
        <w:t>на</w:t>
        <w:tab/>
        <w:t>вершине</w:t>
        <w:tab/>
        <w:t>горы окруженная</w:t>
        <w:tab/>
        <w:t>огненным</w:t>
        <w:tab/>
        <w:t>кольцом</w:t>
        <w:tab/>
        <w:t>через</w:t>
        <w:tab/>
        <w:t>которое</w:t>
        <w:tab/>
        <w:t>может</w:t>
        <w:tab/>
        <w:t>пройти</w:t>
        <w:tab/>
        <w:t>только</w:t>
        <w:tab/>
        <w:t>герой Этот</w:t>
        <w:tab/>
        <w:t>подвиг</w:t>
        <w:tab/>
        <w:t>и</w:t>
        <w:tab/>
        <w:t>совершает</w:t>
        <w:tab/>
        <w:t>Зигфрид</w:t>
      </w:r>
    </w:p>
    <w:p>
      <w:r>
        <w:t>События</w:t>
        <w:tab/>
        <w:t>описанные</w:t>
        <w:tab/>
        <w:t>в</w:t>
        <w:tab/>
        <w:t>сказке</w:t>
        <w:tab/>
        <w:t>о</w:t>
        <w:tab/>
        <w:t>Спящей</w:t>
        <w:tab/>
        <w:t>Красавице</w:t>
        <w:tab/>
        <w:t>так</w:t>
        <w:tab/>
        <w:t>или</w:t>
        <w:tab/>
        <w:t>иначе могли</w:t>
        <w:tab/>
        <w:t>произойти</w:t>
        <w:tab/>
        <w:t>в</w:t>
        <w:tab/>
        <w:t>действительности</w:t>
        <w:tab/>
        <w:t>Девушка</w:t>
        <w:tab/>
        <w:t>может</w:t>
        <w:tab/>
        <w:t>уколоть</w:t>
        <w:tab/>
        <w:t>палец</w:t>
        <w:tab/>
        <w:t>и упасть</w:t>
        <w:tab/>
        <w:t>в</w:t>
        <w:tab/>
        <w:t>обморок</w:t>
        <w:tab/>
        <w:t>Девушки</w:t>
        <w:tab/>
        <w:t>спят</w:t>
        <w:tab/>
        <w:t>в</w:t>
        <w:tab/>
        <w:t>своих</w:t>
        <w:tab/>
        <w:t>башенках</w:t>
        <w:tab/>
        <w:t>а</w:t>
        <w:tab/>
        <w:t>принцы</w:t>
        <w:tab/>
        <w:t>бродят</w:t>
        <w:tab/>
        <w:t>по окрестным</w:t>
        <w:tab/>
        <w:t>лесам</w:t>
        <w:tab/>
        <w:t>в</w:t>
        <w:tab/>
        <w:t>поисках</w:t>
        <w:tab/>
        <w:t>девушек</w:t>
        <w:tab/>
        <w:t>Единственное</w:t>
        <w:tab/>
        <w:t>чего</w:t>
        <w:tab/>
        <w:t>не</w:t>
        <w:tab/>
        <w:t>может</w:t>
        <w:tab/>
        <w:t>быть</w:t>
        <w:tab/>
        <w:t xml:space="preserve"> это</w:t>
        <w:tab/>
        <w:t>чтобы</w:t>
        <w:tab/>
        <w:t>все</w:t>
        <w:tab/>
        <w:t>и</w:t>
        <w:tab/>
        <w:t>вся</w:t>
        <w:tab/>
        <w:t>нисколько</w:t>
        <w:tab/>
        <w:t>не</w:t>
        <w:tab/>
        <w:t>изменились</w:t>
        <w:tab/>
        <w:t>за</w:t>
        <w:tab/>
        <w:t>столь</w:t>
        <w:tab/>
        <w:t>длительный</w:t>
        <w:tab/>
        <w:t>срок Это</w:t>
        <w:tab/>
        <w:t>подлинная</w:t>
        <w:tab/>
        <w:t>иллюзия</w:t>
        <w:tab/>
        <w:t>потому</w:t>
        <w:tab/>
        <w:t>что</w:t>
        <w:tab/>
        <w:t>такое</w:t>
        <w:tab/>
        <w:t>событие</w:t>
        <w:tab/>
        <w:t>не</w:t>
        <w:tab/>
        <w:t>только маловероятно</w:t>
        <w:tab/>
        <w:t>но</w:t>
        <w:tab/>
        <w:t>и</w:t>
        <w:tab/>
        <w:t>вообще</w:t>
        <w:tab/>
        <w:t>невозможно</w:t>
        <w:tab/>
        <w:t>Но</w:t>
        <w:tab/>
        <w:t>именно</w:t>
        <w:tab/>
        <w:t>на</w:t>
        <w:tab/>
        <w:t>этой</w:t>
        <w:tab/>
        <w:t>иллюзии основан</w:t>
        <w:tab/>
        <w:t>сценарий</w:t>
        <w:tab/>
        <w:t>ВОРМ</w:t>
        <w:tab/>
        <w:t>когда</w:t>
        <w:tab/>
        <w:t>придет</w:t>
        <w:tab/>
        <w:t>принц</w:t>
        <w:tab/>
        <w:t>девушке</w:t>
        <w:tab/>
        <w:t>снова</w:t>
        <w:tab/>
        <w:t>будет пятнадцать</w:t>
        <w:tab/>
        <w:t>лет</w:t>
        <w:tab/>
        <w:t>а</w:t>
        <w:tab/>
        <w:t>не</w:t>
        <w:tab/>
        <w:t>тридцать</w:t>
        <w:tab/>
        <w:t>сорок</w:t>
        <w:tab/>
        <w:t>пятьдесят</w:t>
        <w:tab/>
        <w:t>и</w:t>
        <w:tab/>
        <w:t>перед</w:t>
        <w:tab/>
        <w:t>ними</w:t>
        <w:tab/>
        <w:t>будет</w:t>
        <w:tab/>
        <w:t>целая жизнь</w:t>
        <w:tab/>
        <w:t>Это</w:t>
        <w:tab/>
        <w:t>иллюзия</w:t>
        <w:tab/>
        <w:t>вечной</w:t>
        <w:tab/>
        <w:t>молодости</w:t>
        <w:tab/>
        <w:t>скромная</w:t>
        <w:tab/>
        <w:t>дочь</w:t>
        <w:tab/>
        <w:t>иллюзии бессмертия</w:t>
        <w:tab/>
        <w:t>Трудно</w:t>
        <w:tab/>
        <w:t>объяснить</w:t>
        <w:tab/>
        <w:t>Красавице</w:t>
        <w:tab/>
        <w:t>что</w:t>
        <w:tab/>
        <w:t>в</w:t>
        <w:tab/>
        <w:t>реальной</w:t>
        <w:tab/>
        <w:t>жизни</w:t>
        <w:tab/>
        <w:t>принцы</w:t>
        <w:tab/>
        <w:t xml:space="preserve"> это</w:t>
        <w:tab/>
        <w:t>молодые</w:t>
        <w:tab/>
        <w:t>люди</w:t>
        <w:tab/>
        <w:t>что</w:t>
        <w:tab/>
        <w:t>со</w:t>
        <w:tab/>
        <w:t>временем</w:t>
        <w:tab/>
        <w:t>они</w:t>
        <w:tab/>
        <w:t>становятся</w:t>
        <w:tab/>
        <w:t>королями</w:t>
        <w:tab/>
        <w:t>и</w:t>
        <w:tab/>
        <w:t>бывают гораздо</w:t>
        <w:tab/>
        <w:t>интереснее</w:t>
        <w:tab/>
        <w:t>Вот</w:t>
        <w:tab/>
        <w:t>в</w:t>
        <w:tab/>
        <w:t>чем</w:t>
        <w:tab/>
        <w:t>наиболее</w:t>
        <w:tab/>
        <w:t>трудная</w:t>
        <w:tab/>
        <w:t>и</w:t>
        <w:tab/>
        <w:t>сложная</w:t>
        <w:tab/>
        <w:t>задача психотерапевта</w:t>
        <w:tab/>
        <w:t>развеять</w:t>
        <w:tab/>
        <w:t>иллюзии</w:t>
        <w:tab/>
        <w:t>сообщить</w:t>
        <w:tab/>
        <w:t>Ребенку</w:t>
        <w:tab/>
        <w:t>пациента</w:t>
        <w:tab/>
        <w:t>что</w:t>
        <w:tab/>
        <w:t>Санта Клауса</w:t>
        <w:tab/>
        <w:t>нет</w:t>
        <w:tab/>
        <w:t>заставить</w:t>
        <w:tab/>
        <w:t>его</w:t>
        <w:tab/>
        <w:t>поверить</w:t>
        <w:tab/>
        <w:t>в</w:t>
        <w:tab/>
        <w:t>это</w:t>
        <w:tab/>
        <w:t>И</w:t>
        <w:tab/>
        <w:t>для</w:t>
        <w:tab/>
        <w:t>врача</w:t>
        <w:tab/>
        <w:t>и</w:t>
        <w:tab/>
        <w:t>для</w:t>
        <w:tab/>
        <w:t>пациента гораздо</w:t>
        <w:tab/>
        <w:t>легче</w:t>
        <w:tab/>
        <w:t>если</w:t>
        <w:tab/>
        <w:t>у</w:t>
        <w:tab/>
        <w:t>пациента</w:t>
        <w:tab/>
        <w:t>существует</w:t>
        <w:tab/>
        <w:t>любимая</w:t>
        <w:tab/>
        <w:t>сказка</w:t>
        <w:tab/>
        <w:t>и</w:t>
        <w:tab/>
        <w:t>с</w:t>
        <w:tab/>
        <w:t>ней</w:t>
        <w:tab/>
        <w:t>можно поработать</w:t>
      </w:r>
    </w:p>
    <w:p>
      <w:r>
        <w:t>Одна</w:t>
        <w:tab/>
        <w:t>из</w:t>
        <w:tab/>
        <w:t>практических</w:t>
        <w:tab/>
        <w:t>проблем</w:t>
        <w:tab/>
        <w:t>сценария</w:t>
        <w:tab/>
        <w:t>ВОРМ</w:t>
        <w:tab/>
        <w:t>в</w:t>
        <w:tab/>
        <w:t>том</w:t>
        <w:tab/>
        <w:t>что</w:t>
        <w:tab/>
        <w:t>когда Красавица</w:t>
        <w:tab/>
        <w:t>находит</w:t>
        <w:tab/>
        <w:t>принца</w:t>
        <w:tab/>
        <w:t>с</w:t>
        <w:tab/>
        <w:t>Золотыми</w:t>
        <w:tab/>
        <w:t>Яблоками</w:t>
        <w:tab/>
        <w:t>она</w:t>
        <w:tab/>
        <w:t>чувствует</w:t>
        <w:tab/>
        <w:t>себя</w:t>
        <w:tab/>
        <w:t>рядом с</w:t>
        <w:tab/>
        <w:t>ним</w:t>
        <w:tab/>
        <w:t>неполноценной</w:t>
        <w:tab/>
        <w:t>и</w:t>
        <w:tab/>
        <w:t>начинает</w:t>
        <w:tab/>
        <w:t>играть</w:t>
        <w:tab/>
        <w:t>в</w:t>
        <w:tab/>
        <w:t>Изъян</w:t>
        <w:tab/>
        <w:t>отыскивает</w:t>
        <w:tab/>
        <w:t>в</w:t>
        <w:tab/>
        <w:t>нем недостатки</w:t>
        <w:tab/>
        <w:t>и</w:t>
        <w:tab/>
        <w:t>пытается</w:t>
        <w:tab/>
        <w:t>низвести</w:t>
        <w:tab/>
        <w:t>его</w:t>
        <w:tab/>
        <w:t>до</w:t>
        <w:tab/>
        <w:t>своего</w:t>
        <w:tab/>
        <w:t>уровня</w:t>
        <w:tab/>
        <w:t>А</w:t>
        <w:tab/>
        <w:t>кончается</w:t>
        <w:tab/>
        <w:t>это</w:t>
        <w:tab/>
        <w:t>тем что</w:t>
        <w:tab/>
        <w:t>принц</w:t>
        <w:tab/>
        <w:t>начинает</w:t>
        <w:tab/>
        <w:t>мечтать</w:t>
        <w:tab/>
        <w:t>чтобы</w:t>
        <w:tab/>
        <w:t>она</w:t>
        <w:tab/>
        <w:t>вернулась</w:t>
        <w:tab/>
        <w:t>в</w:t>
        <w:tab/>
        <w:t>свой</w:t>
        <w:tab/>
        <w:t>колючий кустарник</w:t>
        <w:tab/>
        <w:t>и</w:t>
        <w:tab/>
        <w:t>снова</w:t>
        <w:tab/>
        <w:t>уснула</w:t>
        <w:tab/>
        <w:t>С</w:t>
        <w:tab/>
        <w:t>другой</w:t>
        <w:tab/>
        <w:t>стороны</w:t>
        <w:tab/>
        <w:t>если</w:t>
        <w:tab/>
        <w:t>она</w:t>
        <w:tab/>
        <w:t>удовлетворится меньшим</w:t>
        <w:tab/>
        <w:tab/>
        <w:t>Принцем</w:t>
        <w:tab/>
        <w:t>с</w:t>
        <w:tab/>
        <w:t>Серебряными</w:t>
        <w:tab/>
        <w:t>Яблоками</w:t>
        <w:tab/>
        <w:t>или</w:t>
        <w:tab/>
        <w:t>даже</w:t>
        <w:tab/>
        <w:t>самым</w:t>
        <w:tab/>
        <w:t>обычным Макинтошем</w:t>
        <w:tab/>
        <w:t>из</w:t>
        <w:tab/>
        <w:t>соседнего</w:t>
        <w:tab/>
        <w:t>продовольственного</w:t>
        <w:tab/>
        <w:t>магазина</w:t>
        <w:tab/>
        <w:t>Красавица чувствует</w:t>
        <w:tab/>
        <w:t>себя</w:t>
        <w:tab/>
        <w:t>обманутой</w:t>
        <w:tab/>
        <w:t>и</w:t>
        <w:tab/>
        <w:t>вымещает</w:t>
        <w:tab/>
        <w:t>на</w:t>
        <w:tab/>
        <w:t>нем</w:t>
        <w:tab/>
        <w:t>свое</w:t>
        <w:tab/>
        <w:t>разочарование продолжая</w:t>
        <w:tab/>
        <w:t>тем</w:t>
        <w:tab/>
        <w:t>временем</w:t>
        <w:tab/>
        <w:t>поглядывать</w:t>
        <w:tab/>
        <w:t>по</w:t>
        <w:tab/>
        <w:t>сторонам</w:t>
        <w:tab/>
        <w:t>в</w:t>
        <w:tab/>
        <w:t>поисках</w:t>
        <w:tab/>
        <w:t>золотого принца</w:t>
        <w:tab/>
        <w:t>Таким</w:t>
        <w:tab/>
        <w:t>образом</w:t>
        <w:tab/>
        <w:t>и</w:t>
        <w:tab/>
        <w:t>фригидный</w:t>
        <w:tab/>
        <w:t>сценарий</w:t>
        <w:tab/>
        <w:t>и</w:t>
        <w:tab/>
        <w:t>волшебный антисценарий</w:t>
        <w:tab/>
        <w:t>осуществляются</w:t>
        <w:tab/>
        <w:t>нечасто</w:t>
        <w:tab/>
        <w:t>К</w:t>
        <w:tab/>
        <w:t>тому</w:t>
        <w:tab/>
        <w:t>же</w:t>
        <w:tab/>
        <w:t>как</w:t>
        <w:tab/>
        <w:t>и</w:t>
        <w:tab/>
        <w:t>в</w:t>
        <w:tab/>
        <w:t>сказке</w:t>
        <w:tab/>
        <w:t>рядом часто</w:t>
        <w:tab/>
        <w:t>находится</w:t>
        <w:tab/>
        <w:t>мать</w:t>
        <w:tab/>
        <w:t>с</w:t>
        <w:tab/>
        <w:t>которой</w:t>
        <w:tab/>
        <w:t>приходится</w:t>
        <w:tab/>
        <w:t>считаться</w:t>
        <w:tab/>
        <w:t>как</w:t>
        <w:tab/>
        <w:t>с</w:t>
        <w:tab/>
        <w:t>ведьмой</w:t>
      </w:r>
    </w:p>
    <w:p>
      <w:r>
        <w:t>Описанный</w:t>
        <w:tab/>
        <w:t>сценарий</w:t>
        <w:tab/>
        <w:t>очень</w:t>
        <w:tab/>
        <w:t>важен</w:t>
        <w:tab/>
        <w:t>потому</w:t>
        <w:tab/>
        <w:t>что</w:t>
        <w:tab/>
        <w:t>очень</w:t>
        <w:tab/>
        <w:t>многие</w:t>
        <w:tab/>
        <w:t>так</w:t>
        <w:tab/>
        <w:t>или иначе</w:t>
        <w:tab/>
        <w:t>проводят</w:t>
        <w:tab/>
        <w:t>жизнь</w:t>
        <w:tab/>
        <w:t>в</w:t>
        <w:tab/>
        <w:t>ожидании</w:t>
        <w:tab/>
        <w:t>Ригор</w:t>
        <w:tab/>
        <w:t>Мортиса</w:t>
      </w:r>
    </w:p>
    <w:p>
      <w:r>
        <w:t>Д</w:t>
        <w:tab/>
        <w:t>Семейная</w:t>
        <w:tab/>
        <w:t>драма</w:t>
        <w:tab/>
      </w:r>
    </w:p>
    <w:p>
      <w:r>
        <w:t>Еще</w:t>
        <w:tab/>
        <w:t>один</w:t>
        <w:tab/>
        <w:t>хороший</w:t>
        <w:tab/>
        <w:t>способ</w:t>
        <w:tab/>
        <w:t>выявить</w:t>
        <w:tab/>
        <w:t>основной</w:t>
        <w:tab/>
        <w:t>сюжет</w:t>
        <w:tab/>
        <w:t>и</w:t>
        <w:tab/>
        <w:t>главные ответвления</w:t>
        <w:tab/>
        <w:t>его</w:t>
        <w:tab/>
        <w:t>в</w:t>
        <w:tab/>
        <w:t>сценарии</w:t>
        <w:tab/>
        <w:t>человека</w:t>
        <w:tab/>
        <w:tab/>
        <w:t>спросить</w:t>
        <w:tab/>
        <w:t>Если</w:t>
        <w:tab/>
        <w:t>бы</w:t>
        <w:tab/>
        <w:t>ваша</w:t>
        <w:tab/>
        <w:t>семейная жизнь</w:t>
        <w:tab/>
        <w:t>была</w:t>
        <w:tab/>
        <w:t>представлена</w:t>
        <w:tab/>
        <w:t>на</w:t>
        <w:tab/>
        <w:t>сцене</w:t>
        <w:tab/>
        <w:t>какая</w:t>
        <w:tab/>
        <w:t>бы</w:t>
        <w:tab/>
        <w:t>это</w:t>
        <w:tab/>
        <w:t>была</w:t>
        <w:tab/>
        <w:t>пьеса</w:t>
        <w:tab/>
        <w:t>Прототипом большинства</w:t>
        <w:tab/>
        <w:t>семейных</w:t>
        <w:tab/>
        <w:t>драм</w:t>
        <w:tab/>
        <w:t>нередко</w:t>
        <w:tab/>
        <w:t>считают</w:t>
        <w:tab/>
        <w:t>древнегреческие</w:t>
        <w:tab/>
        <w:t>трагедии</w:t>
        <w:tab/>
        <w:t>об Эдипе</w:t>
        <w:tab/>
        <w:t>и</w:t>
        <w:tab/>
        <w:t>Электре</w:t>
        <w:tab/>
        <w:t>юноша</w:t>
        <w:tab/>
        <w:t>соперничает</w:t>
        <w:tab/>
        <w:t>с</w:t>
        <w:tab/>
        <w:t>отцом</w:t>
        <w:tab/>
        <w:t>за</w:t>
        <w:tab/>
        <w:t>мать</w:t>
        <w:tab/>
        <w:t>а</w:t>
        <w:tab/>
        <w:t>девушка</w:t>
        <w:tab/>
        <w:t>желает получить</w:t>
        <w:tab/>
        <w:t>своего</w:t>
        <w:tab/>
        <w:t>отца</w:t>
        <w:tab/>
        <w:t>Но</w:t>
        <w:tab/>
        <w:t>анализирующему</w:t>
        <w:tab/>
        <w:t>сценарий</w:t>
        <w:tab/>
        <w:t>необходимо</w:t>
        <w:tab/>
        <w:t>также знать</w:t>
        <w:tab/>
        <w:t>к</w:t>
        <w:tab/>
        <w:t>чему</w:t>
        <w:tab/>
        <w:t>стремятся</w:t>
        <w:tab/>
        <w:t>родители</w:t>
        <w:tab/>
        <w:t>которых</w:t>
        <w:tab/>
        <w:t>для</w:t>
        <w:tab/>
        <w:t>удобства</w:t>
        <w:tab/>
        <w:t>называют</w:t>
        <w:tab/>
        <w:t>Пидэ</w:t>
        <w:tab/>
        <w:t>и Арткелэ</w:t>
        <w:tab/>
        <w:t>Пидэ</w:t>
        <w:tab/>
        <w:tab/>
        <w:t>это</w:t>
        <w:tab/>
        <w:t>Эдип</w:t>
        <w:tab/>
        <w:t>задом</w:t>
        <w:tab/>
        <w:t>наперед</w:t>
        <w:tab/>
        <w:t>он</w:t>
        <w:tab/>
        <w:t>выражает</w:t>
        <w:tab/>
        <w:t>открытое</w:t>
        <w:tab/>
        <w:t>или скрытое</w:t>
        <w:tab/>
        <w:t>половое</w:t>
        <w:tab/>
        <w:t>влечение</w:t>
        <w:tab/>
        <w:t>матери</w:t>
        <w:tab/>
        <w:t>к</w:t>
        <w:tab/>
        <w:t>сыну</w:t>
        <w:tab/>
        <w:t>а</w:t>
        <w:tab/>
        <w:t>Арткелэ</w:t>
        <w:tab/>
        <w:tab/>
        <w:t>прочитанная</w:t>
        <w:tab/>
        <w:t>справа налево</w:t>
        <w:tab/>
        <w:t>Электра</w:t>
        <w:tab/>
        <w:t>символ</w:t>
        <w:tab/>
        <w:t>отцовских</w:t>
        <w:tab/>
        <w:t>чувств</w:t>
        <w:tab/>
        <w:t>к</w:t>
        <w:tab/>
        <w:t>девушке</w:t>
        <w:tab/>
        <w:t>Внимательное изучение</w:t>
        <w:tab/>
        <w:t>ситуации</w:t>
        <w:tab/>
        <w:t>почти</w:t>
        <w:tab/>
        <w:t>всегда</w:t>
        <w:tab/>
        <w:t>позволяет</w:t>
        <w:tab/>
        <w:t>вскрыть</w:t>
        <w:tab/>
        <w:t>транзакции</w:t>
        <w:tab/>
        <w:t>которые доказывают</w:t>
        <w:tab/>
        <w:t>что</w:t>
        <w:tab/>
        <w:t>это</w:t>
        <w:tab/>
        <w:t>не</w:t>
        <w:tab/>
        <w:t>просто</w:t>
        <w:tab/>
        <w:t>воображаемые</w:t>
        <w:tab/>
        <w:t>чувства</w:t>
        <w:tab/>
        <w:t>хотя</w:t>
        <w:tab/>
        <w:t>родители обычно</w:t>
        <w:tab/>
        <w:t>пытаются</w:t>
        <w:tab/>
        <w:t>их</w:t>
        <w:tab/>
        <w:t>скрыть</w:t>
        <w:tab/>
        <w:t>за</w:t>
        <w:tab/>
        <w:t>игрой</w:t>
        <w:tab/>
        <w:t>в</w:t>
        <w:tab/>
        <w:t>Скандал</w:t>
        <w:tab/>
        <w:t>Обеспокоенный родитель</w:t>
        <w:tab/>
        <w:t>пытается</w:t>
        <w:tab/>
        <w:t>скрыть</w:t>
        <w:tab/>
        <w:t>половое</w:t>
        <w:tab/>
        <w:t>влечение</w:t>
        <w:tab/>
        <w:t>своего</w:t>
        <w:tab/>
        <w:t>Ребенка</w:t>
        <w:tab/>
        <w:t>к собственному</w:t>
        <w:tab/>
        <w:t>потомку</w:t>
        <w:tab/>
        <w:t>и</w:t>
        <w:tab/>
        <w:t>начинает</w:t>
        <w:tab/>
        <w:t>придираться</w:t>
        <w:tab/>
        <w:t>к</w:t>
        <w:tab/>
        <w:t>нему</w:t>
        <w:tab/>
        <w:t>Но</w:t>
        <w:tab/>
        <w:t>в</w:t>
        <w:tab/>
        <w:t>отдельных случаях</w:t>
        <w:tab/>
        <w:t>несмотря</w:t>
        <w:tab/>
        <w:t>на</w:t>
        <w:tab/>
        <w:t>все</w:t>
        <w:tab/>
        <w:t>попытки</w:t>
        <w:tab/>
        <w:t>скрыть</w:t>
        <w:tab/>
        <w:t>эти</w:t>
        <w:tab/>
        <w:t>чувства</w:t>
        <w:tab/>
        <w:t>просачиваются наружу</w:t>
        <w:tab/>
        <w:t>В</w:t>
        <w:tab/>
        <w:t>сущности</w:t>
        <w:tab/>
        <w:t>самые</w:t>
        <w:tab/>
        <w:t>счастливые</w:t>
        <w:tab/>
        <w:t>родители</w:t>
        <w:tab/>
        <w:t>те</w:t>
        <w:tab/>
        <w:t>кто</w:t>
        <w:tab/>
        <w:t>открыто восхищается</w:t>
        <w:tab/>
        <w:t>привлекательностью</w:t>
        <w:tab/>
        <w:t>своих</w:t>
        <w:tab/>
        <w:t>детей</w:t>
      </w:r>
    </w:p>
    <w:p>
      <w:r>
        <w:t>Драмы</w:t>
        <w:tab/>
        <w:t>Пидэ</w:t>
        <w:tab/>
        <w:t>и</w:t>
        <w:tab/>
        <w:t>Арткелэ</w:t>
        <w:tab/>
        <w:t>подобно</w:t>
        <w:tab/>
        <w:t>драмам</w:t>
        <w:tab/>
        <w:t>Эдипа</w:t>
        <w:tab/>
        <w:t>и</w:t>
        <w:tab/>
        <w:t>Электры</w:t>
        <w:tab/>
        <w:t>имеют множество</w:t>
        <w:tab/>
        <w:t>вариантов</w:t>
        <w:tab/>
        <w:t>Когда</w:t>
        <w:tab/>
        <w:t>дети</w:t>
        <w:tab/>
        <w:t>подрастают</w:t>
        <w:tab/>
        <w:t>может</w:t>
        <w:tab/>
        <w:t>разыграться</w:t>
        <w:tab/>
        <w:t>действие пьесы</w:t>
        <w:tab/>
        <w:t>в</w:t>
        <w:tab/>
        <w:t>которой</w:t>
        <w:tab/>
        <w:t>мать</w:t>
        <w:tab/>
        <w:t>спит</w:t>
        <w:tab/>
        <w:t>с</w:t>
        <w:tab/>
        <w:t>товарищем</w:t>
        <w:tab/>
        <w:t>сына</w:t>
        <w:tab/>
        <w:t>или</w:t>
        <w:tab/>
        <w:t>отец</w:t>
        <w:tab/>
        <w:tab/>
        <w:t>с</w:t>
        <w:tab/>
        <w:t>подружкой дочери</w:t>
        <w:tab/>
        <w:t>Возможны</w:t>
        <w:tab/>
        <w:t>и</w:t>
        <w:tab/>
        <w:t>более</w:t>
        <w:tab/>
        <w:t>игровые</w:t>
        <w:tab/>
        <w:t>более</w:t>
        <w:tab/>
        <w:t>сценичные</w:t>
        <w:tab/>
        <w:t>варианты</w:t>
        <w:tab/>
        <w:t>в которых</w:t>
        <w:tab/>
        <w:t>мать</w:t>
        <w:tab/>
        <w:t>спит</w:t>
        <w:tab/>
        <w:t>с</w:t>
        <w:tab/>
        <w:t>парнем</w:t>
        <w:tab/>
        <w:t>дочери</w:t>
        <w:tab/>
        <w:t>а</w:t>
        <w:tab/>
        <w:t>отец</w:t>
        <w:tab/>
        <w:tab/>
        <w:t>с</w:t>
        <w:tab/>
        <w:t>подружкой</w:t>
        <w:tab/>
        <w:t>сына Молодой</w:t>
        <w:tab/>
        <w:t>Эдип</w:t>
        <w:tab/>
        <w:t>может</w:t>
        <w:tab/>
        <w:t>спать</w:t>
        <w:tab/>
        <w:t>с</w:t>
        <w:tab/>
        <w:t>любовницей</w:t>
        <w:tab/>
        <w:t>отца</w:t>
        <w:tab/>
        <w:t>или</w:t>
        <w:tab/>
        <w:t>Электра</w:t>
        <w:tab/>
        <w:tab/>
        <w:t>с любовником</w:t>
        <w:tab/>
        <w:t>матери</w:t>
        <w:tab/>
        <w:t>Иногда</w:t>
        <w:tab/>
        <w:t>семейный</w:t>
        <w:tab/>
        <w:t>сценарий</w:t>
        <w:tab/>
        <w:t>требует</w:t>
        <w:tab/>
        <w:t>чтобы</w:t>
        <w:tab/>
        <w:t>один</w:t>
        <w:tab/>
        <w:t>или несколько</w:t>
        <w:tab/>
        <w:t>членов</w:t>
        <w:tab/>
        <w:t>семьи</w:t>
        <w:tab/>
        <w:t>были</w:t>
        <w:tab/>
        <w:t>гомосексуалистами</w:t>
        <w:tab/>
        <w:t>с</w:t>
        <w:tab/>
        <w:t>соответствующими вариациями</w:t>
        <w:tab/>
        <w:t>детских</w:t>
        <w:tab/>
        <w:t>сексуальных</w:t>
        <w:tab/>
        <w:t>игр</w:t>
        <w:tab/>
        <w:t>инцестом</w:t>
        <w:tab/>
        <w:t>между</w:t>
        <w:tab/>
        <w:t>братьями</w:t>
        <w:tab/>
        <w:t>и сестрами</w:t>
        <w:tab/>
        <w:t>и</w:t>
        <w:tab/>
        <w:t>последующим</w:t>
        <w:tab/>
        <w:t>совращением</w:t>
        <w:tab/>
        <w:t>каждого</w:t>
        <w:tab/>
        <w:t>родителями</w:t>
        <w:tab/>
        <w:t>Любые отклонения</w:t>
        <w:tab/>
        <w:t>от</w:t>
        <w:tab/>
        <w:t>стандартных</w:t>
        <w:tab/>
        <w:t>ролей</w:t>
        <w:tab/>
        <w:t>Эдипа</w:t>
        <w:tab/>
        <w:t>сын</w:t>
        <w:tab/>
        <w:t>который</w:t>
        <w:tab/>
        <w:t>мечтает</w:t>
        <w:tab/>
        <w:t>о</w:t>
        <w:tab/>
        <w:t>половой связи</w:t>
        <w:tab/>
        <w:t>с</w:t>
        <w:tab/>
        <w:t>матерью</w:t>
        <w:tab/>
        <w:t>или</w:t>
        <w:tab/>
        <w:t>видит</w:t>
        <w:tab/>
        <w:t>это</w:t>
        <w:tab/>
        <w:t>во</w:t>
        <w:tab/>
        <w:t>сне</w:t>
        <w:tab/>
        <w:t>и</w:t>
        <w:tab/>
        <w:t>Электры</w:t>
        <w:tab/>
        <w:t>то</w:t>
        <w:tab/>
        <w:t>же</w:t>
        <w:tab/>
        <w:t>самое</w:t>
        <w:tab/>
        <w:t>дочь относительно</w:t>
        <w:tab/>
        <w:t>отца</w:t>
        <w:tab/>
        <w:t>несомненно</w:t>
        <w:tab/>
        <w:t>оказывают</w:t>
        <w:tab/>
        <w:t>воздействие</w:t>
        <w:tab/>
        <w:t>на</w:t>
        <w:tab/>
        <w:t>всю</w:t>
        <w:tab/>
        <w:t>жизнь человека</w:t>
      </w:r>
    </w:p>
    <w:p>
      <w:r>
        <w:t>Вдобавок</w:t>
        <w:tab/>
        <w:t>к</w:t>
        <w:tab/>
        <w:t>половым</w:t>
        <w:tab/>
        <w:t>аспектам</w:t>
        <w:tab/>
        <w:t>семейной</w:t>
        <w:tab/>
        <w:t>драмы</w:t>
        <w:tab/>
        <w:t>или</w:t>
        <w:tab/>
        <w:t>помимо</w:t>
        <w:tab/>
        <w:t>них существуют</w:t>
        <w:tab/>
        <w:t>еще</w:t>
        <w:tab/>
        <w:t>более</w:t>
        <w:tab/>
        <w:t>опасные</w:t>
        <w:tab/>
        <w:t>Ревнивая</w:t>
        <w:tab/>
        <w:t>девушкалесбиянка</w:t>
        <w:tab/>
        <w:t>нападает</w:t>
        <w:tab/>
        <w:t>на любовницу</w:t>
        <w:tab/>
        <w:t>приставляет</w:t>
        <w:tab/>
        <w:t>нож</w:t>
        <w:tab/>
        <w:t>к</w:t>
        <w:tab/>
        <w:t>ее</w:t>
        <w:tab/>
        <w:t>горлу</w:t>
        <w:tab/>
        <w:t>и</w:t>
        <w:tab/>
        <w:t>восклицает</w:t>
        <w:tab/>
        <w:t>Ты</w:t>
        <w:tab/>
        <w:t>позволяешь</w:t>
        <w:tab/>
        <w:t>мне ранить</w:t>
        <w:tab/>
        <w:t>тебя</w:t>
        <w:tab/>
        <w:t>но</w:t>
        <w:tab/>
        <w:t>не</w:t>
        <w:tab/>
        <w:t>позволяешь</w:t>
        <w:tab/>
        <w:t>залечить</w:t>
        <w:tab/>
        <w:t>эти</w:t>
        <w:tab/>
        <w:t>раны</w:t>
        <w:tab/>
        <w:t>Возможно</w:t>
        <w:tab/>
        <w:t>таков</w:t>
        <w:tab/>
        <w:t>девиз всех</w:t>
        <w:tab/>
        <w:t>семейных</w:t>
        <w:tab/>
        <w:t>драм</w:t>
        <w:tab/>
        <w:t>источник</w:t>
        <w:tab/>
        <w:t>всех</w:t>
        <w:tab/>
        <w:t>родительских</w:t>
        <w:tab/>
        <w:t>горестей</w:t>
        <w:tab/>
        <w:t>основа юношеских</w:t>
        <w:tab/>
        <w:t>мятежей</w:t>
        <w:tab/>
        <w:t>и</w:t>
        <w:tab/>
        <w:t>ссор</w:t>
        <w:tab/>
        <w:t>супругов</w:t>
        <w:tab/>
        <w:t>еще</w:t>
        <w:tab/>
        <w:t>не</w:t>
        <w:tab/>
        <w:t>готовых</w:t>
        <w:tab/>
        <w:t>к</w:t>
        <w:tab/>
        <w:t>разводу</w:t>
        <w:tab/>
        <w:t>Раненая убегает</w:t>
        <w:tab/>
        <w:t>и</w:t>
        <w:tab/>
        <w:t>ее</w:t>
        <w:tab/>
        <w:t>крик</w:t>
        <w:tab/>
        <w:t>марсианин</w:t>
        <w:tab/>
        <w:t>перевел</w:t>
        <w:tab/>
        <w:t>бы</w:t>
        <w:tab/>
        <w:t>так</w:t>
        <w:tab/>
        <w:t>Мэри</w:t>
        <w:tab/>
        <w:t>вернись</w:t>
        <w:tab/>
        <w:t>домой</w:t>
        <w:tab/>
        <w:t>Я</w:t>
        <w:tab/>
        <w:t>все прощу</w:t>
        <w:tab/>
        <w:t>И</w:t>
        <w:tab/>
        <w:t>именно</w:t>
        <w:tab/>
        <w:t>поэтому</w:t>
        <w:tab/>
        <w:t>дети</w:t>
        <w:tab/>
        <w:t>остаются</w:t>
        <w:tab/>
        <w:t>даже</w:t>
        <w:tab/>
        <w:t>с</w:t>
        <w:tab/>
        <w:t>самыми</w:t>
        <w:tab/>
        <w:t>плохими родителями</w:t>
        <w:tab/>
        <w:t>Раны</w:t>
        <w:tab/>
        <w:t>причиняют</w:t>
        <w:tab/>
        <w:t>боль</w:t>
        <w:tab/>
        <w:t>но</w:t>
        <w:tab/>
        <w:t>как</w:t>
        <w:tab/>
        <w:t>приятно</w:t>
        <w:tab/>
        <w:t>когда</w:t>
        <w:tab/>
        <w:t>раны залечиваются</w:t>
      </w:r>
    </w:p>
    <w:p>
      <w:r>
        <w:t>Е</w:t>
        <w:tab/>
        <w:t>Судьба</w:t>
        <w:tab/>
        <w:t>человека</w:t>
        <w:tab/>
      </w:r>
    </w:p>
    <w:p>
      <w:r>
        <w:t>Вначале</w:t>
        <w:tab/>
        <w:t>невозможно</w:t>
        <w:tab/>
        <w:t>поверить</w:t>
        <w:tab/>
        <w:t>что</w:t>
        <w:tab/>
        <w:t>вся</w:t>
        <w:tab/>
        <w:t>судьба</w:t>
        <w:tab/>
        <w:t>человека</w:t>
        <w:tab/>
        <w:t>все</w:t>
        <w:tab/>
        <w:t>его</w:t>
        <w:tab/>
        <w:t>взлеты и</w:t>
        <w:tab/>
        <w:t>падения</w:t>
        <w:tab/>
        <w:t>наперед</w:t>
        <w:tab/>
        <w:t>расписаны</w:t>
        <w:tab/>
        <w:t>ребенком</w:t>
        <w:tab/>
        <w:t>не</w:t>
        <w:tab/>
        <w:t>старше</w:t>
        <w:tab/>
        <w:t>шести</w:t>
        <w:tab/>
        <w:t>лет</w:t>
        <w:tab/>
        <w:t>а</w:t>
        <w:tab/>
        <w:t>то</w:t>
        <w:tab/>
        <w:t>и трехлетнего</w:t>
        <w:tab/>
        <w:t>возраста</w:t>
        <w:tab/>
        <w:t>но</w:t>
        <w:tab/>
        <w:t>именно</w:t>
        <w:tab/>
        <w:t>это</w:t>
        <w:tab/>
        <w:t>утверждает</w:t>
        <w:tab/>
        <w:t>теория</w:t>
        <w:tab/>
        <w:t>сценариев</w:t>
        <w:tab/>
        <w:t>Легче поверить</w:t>
        <w:tab/>
        <w:t>в</w:t>
        <w:tab/>
        <w:t>это</w:t>
        <w:tab/>
        <w:t>когда</w:t>
        <w:tab/>
        <w:t>поговоришь</w:t>
        <w:tab/>
        <w:t>с</w:t>
        <w:tab/>
        <w:t>шестилетним</w:t>
        <w:tab/>
        <w:t>или</w:t>
        <w:tab/>
        <w:t>трехлетним ребенком</w:t>
        <w:tab/>
        <w:t>И</w:t>
        <w:tab/>
        <w:t>еще</w:t>
        <w:tab/>
        <w:t>легче</w:t>
        <w:tab/>
        <w:t>если</w:t>
        <w:tab/>
        <w:t>присмотреться</w:t>
        <w:tab/>
        <w:t>к</w:t>
        <w:tab/>
        <w:t>тому</w:t>
        <w:tab/>
        <w:t>что</w:t>
        <w:tab/>
        <w:t>происходит</w:t>
        <w:tab/>
        <w:t>сегодня в</w:t>
        <w:tab/>
        <w:t>мире</w:t>
        <w:tab/>
        <w:t>и</w:t>
        <w:tab/>
        <w:t>сравнить</w:t>
        <w:tab/>
        <w:t>с</w:t>
        <w:tab/>
        <w:t>происходящим</w:t>
        <w:tab/>
        <w:t>вчера</w:t>
        <w:tab/>
        <w:t>и</w:t>
        <w:tab/>
        <w:t>с</w:t>
        <w:tab/>
        <w:t>тем</w:t>
        <w:tab/>
        <w:t>что</w:t>
        <w:tab/>
        <w:t>вероятно произойдет</w:t>
        <w:tab/>
        <w:t>завтра</w:t>
        <w:tab/>
        <w:t>Следы</w:t>
        <w:tab/>
        <w:t>человеческих</w:t>
        <w:tab/>
        <w:t>сценариев</w:t>
        <w:tab/>
        <w:t>можно</w:t>
        <w:tab/>
        <w:t>отыскать</w:t>
        <w:tab/>
        <w:t>в древних</w:t>
        <w:tab/>
        <w:t>памятниках</w:t>
        <w:tab/>
        <w:t>в</w:t>
        <w:tab/>
        <w:t>судах</w:t>
        <w:tab/>
        <w:t>и</w:t>
        <w:tab/>
        <w:t>моргах</w:t>
        <w:tab/>
        <w:t>в</w:t>
        <w:tab/>
        <w:t>казино</w:t>
        <w:tab/>
        <w:t>и</w:t>
        <w:tab/>
        <w:t>в</w:t>
        <w:tab/>
        <w:t>письмах</w:t>
        <w:tab/>
        <w:t>в</w:t>
        <w:tab/>
        <w:t>редакции</w:t>
        <w:tab/>
        <w:t>в политических</w:t>
        <w:tab/>
        <w:t>дебатах</w:t>
        <w:tab/>
        <w:t>в</w:t>
        <w:tab/>
        <w:t>которых</w:t>
        <w:tab/>
        <w:t>государственные</w:t>
        <w:tab/>
        <w:t>деятели</w:t>
        <w:tab/>
        <w:t>пытаются направить</w:t>
        <w:tab/>
        <w:t>на</w:t>
        <w:tab/>
        <w:t>верный</w:t>
        <w:tab/>
        <w:t>путь</w:t>
        <w:tab/>
        <w:t>целые</w:t>
        <w:tab/>
        <w:t>народы</w:t>
        <w:tab/>
        <w:t>руководствуясь</w:t>
        <w:tab/>
        <w:t>тем</w:t>
        <w:tab/>
        <w:t>что рассказывали</w:t>
        <w:tab/>
        <w:t>им</w:t>
        <w:tab/>
        <w:t>в</w:t>
        <w:tab/>
        <w:t>детстве</w:t>
        <w:tab/>
        <w:t>родители</w:t>
        <w:tab/>
        <w:t>К</w:t>
        <w:tab/>
        <w:t>счастью</w:t>
        <w:tab/>
        <w:t>у</w:t>
        <w:tab/>
        <w:t>некоторых</w:t>
        <w:tab/>
        <w:t>из</w:t>
        <w:tab/>
        <w:t>них</w:t>
        <w:tab/>
        <w:t>были хорошие</w:t>
        <w:tab/>
        <w:t>сценарии</w:t>
        <w:tab/>
        <w:t>к</w:t>
        <w:tab/>
        <w:t>тому</w:t>
        <w:tab/>
        <w:t>же</w:t>
        <w:tab/>
        <w:t>люди</w:t>
        <w:tab/>
        <w:t>могут</w:t>
        <w:tab/>
        <w:t>освобождаться</w:t>
        <w:tab/>
        <w:t>от</w:t>
        <w:tab/>
        <w:t>своих сценариев</w:t>
        <w:tab/>
        <w:t>и</w:t>
        <w:tab/>
        <w:t>поступать</w:t>
        <w:tab/>
        <w:t>посвоему</w:t>
      </w:r>
    </w:p>
    <w:p>
      <w:r>
        <w:t>Человеческие</w:t>
        <w:tab/>
        <w:t>судьбы</w:t>
        <w:tab/>
        <w:t>свидетельствуют</w:t>
        <w:tab/>
        <w:t>что</w:t>
        <w:tab/>
        <w:t>разными</w:t>
        <w:tab/>
        <w:t>путями</w:t>
        <w:tab/>
        <w:t>люди приходят</w:t>
        <w:tab/>
        <w:t>к</w:t>
        <w:tab/>
        <w:t>одинаковому</w:t>
        <w:tab/>
        <w:t>концу</w:t>
        <w:tab/>
        <w:t>и</w:t>
        <w:tab/>
        <w:t>напротив</w:t>
        <w:tab/>
        <w:t>одни</w:t>
        <w:tab/>
        <w:t>и</w:t>
        <w:tab/>
        <w:t>те</w:t>
        <w:tab/>
        <w:t>же</w:t>
        <w:tab/>
        <w:t>пути</w:t>
        <w:tab/>
        <w:t>ведут</w:t>
        <w:tab/>
        <w:t>к разным</w:t>
        <w:tab/>
        <w:t>развязкам</w:t>
        <w:tab/>
        <w:t>Сценарии</w:t>
        <w:tab/>
        <w:t>и</w:t>
        <w:tab/>
        <w:t>контрсценарии</w:t>
        <w:tab/>
        <w:t>существуют</w:t>
        <w:tab/>
        <w:t>в</w:t>
        <w:tab/>
        <w:t>виде внутренних</w:t>
        <w:tab/>
        <w:t>голосов</w:t>
        <w:tab/>
        <w:t>Родителей</w:t>
        <w:tab/>
        <w:t>которые</w:t>
        <w:tab/>
        <w:t>сообщают</w:t>
        <w:tab/>
        <w:t>им</w:t>
        <w:tab/>
        <w:t>что</w:t>
        <w:tab/>
        <w:t>делать</w:t>
        <w:tab/>
        <w:t>и</w:t>
        <w:tab/>
        <w:t>чего</w:t>
        <w:tab/>
        <w:t>не делать</w:t>
        <w:tab/>
        <w:t>их</w:t>
        <w:tab/>
        <w:t>ожидания</w:t>
        <w:tab/>
        <w:tab/>
        <w:t>это</w:t>
        <w:tab/>
        <w:t>то</w:t>
        <w:tab/>
        <w:t>как</w:t>
        <w:tab/>
        <w:t>рисует</w:t>
        <w:tab/>
        <w:t>себе</w:t>
        <w:tab/>
        <w:t>Ребенок</w:t>
        <w:tab/>
        <w:t>свое</w:t>
        <w:tab/>
        <w:t>будущее</w:t>
        <w:tab/>
        <w:t>и</w:t>
        <w:tab/>
        <w:t>вот все</w:t>
        <w:tab/>
        <w:t>три</w:t>
        <w:tab/>
        <w:t>состояния</w:t>
        <w:tab/>
        <w:t>Я</w:t>
        <w:tab/>
        <w:t>разыгрывают</w:t>
        <w:tab/>
        <w:t>представление</w:t>
        <w:tab/>
        <w:t>Но</w:t>
        <w:tab/>
        <w:t>собственный сценарий</w:t>
        <w:tab/>
        <w:t>оказывается</w:t>
        <w:tab/>
        <w:t>связанным</w:t>
        <w:tab/>
        <w:t>со</w:t>
        <w:tab/>
        <w:t>сценариями</w:t>
        <w:tab/>
        <w:t>других</w:t>
        <w:tab/>
        <w:t>людей</w:t>
        <w:tab/>
        <w:t>вначале родителей</w:t>
        <w:tab/>
        <w:t>потом</w:t>
        <w:tab/>
        <w:t>супругов</w:t>
        <w:tab/>
        <w:t>и</w:t>
        <w:tab/>
        <w:t>прежде</w:t>
        <w:tab/>
        <w:t>всего</w:t>
        <w:tab/>
        <w:tab/>
        <w:t>со</w:t>
        <w:tab/>
        <w:t>сценариями</w:t>
        <w:tab/>
        <w:t>тех</w:t>
        <w:tab/>
        <w:t>кто правит</w:t>
        <w:tab/>
        <w:t>жизнью</w:t>
        <w:tab/>
        <w:t>Существуют</w:t>
        <w:tab/>
        <w:t>также</w:t>
        <w:tab/>
        <w:t>опасности</w:t>
        <w:tab/>
        <w:t>в</w:t>
        <w:tab/>
        <w:t>виде</w:t>
        <w:tab/>
        <w:t>инфекционных заболеваний</w:t>
        <w:tab/>
        <w:t>или</w:t>
        <w:tab/>
        <w:t>столкновений</w:t>
        <w:tab/>
        <w:t>с</w:t>
        <w:tab/>
        <w:t>твердыми</w:t>
        <w:tab/>
        <w:t>предметами</w:t>
        <w:tab/>
        <w:t>для</w:t>
        <w:tab/>
        <w:t>чего человеческое</w:t>
        <w:tab/>
        <w:t>тело</w:t>
        <w:tab/>
        <w:t>не</w:t>
        <w:tab/>
        <w:t>предназначено</w:t>
      </w:r>
    </w:p>
    <w:p>
      <w:r>
        <w:t>Сценарий</w:t>
        <w:tab/>
        <w:t>жизни</w:t>
        <w:tab/>
        <w:tab/>
        <w:t>это</w:t>
        <w:tab/>
        <w:t>то</w:t>
        <w:tab/>
        <w:t>что</w:t>
        <w:tab/>
        <w:t>человек</w:t>
        <w:tab/>
        <w:t>наметил</w:t>
        <w:tab/>
        <w:t>в</w:t>
        <w:tab/>
        <w:t>раннем</w:t>
        <w:tab/>
        <w:t>детстве</w:t>
        <w:tab/>
        <w:t>а жизнь</w:t>
        <w:tab/>
        <w:tab/>
        <w:t>то</w:t>
        <w:tab/>
        <w:t>что</w:t>
        <w:tab/>
        <w:t>происходит</w:t>
        <w:tab/>
        <w:t>в</w:t>
        <w:tab/>
        <w:t>действительности</w:t>
        <w:tab/>
        <w:t>Ход</w:t>
        <w:tab/>
        <w:t>жизни</w:t>
        <w:tab/>
        <w:t>определяется наследственностью</w:t>
        <w:tab/>
        <w:t>влиянием</w:t>
        <w:tab/>
        <w:t>родителей</w:t>
        <w:tab/>
        <w:t>и</w:t>
        <w:tab/>
        <w:t>внешними</w:t>
        <w:tab/>
        <w:t>обстоятельствами Индивидуум</w:t>
        <w:tab/>
        <w:t>в</w:t>
        <w:tab/>
        <w:t>генах</w:t>
        <w:tab/>
        <w:t>которого</w:t>
        <w:tab/>
        <w:t>заложены</w:t>
        <w:tab/>
        <w:t>умственная</w:t>
        <w:tab/>
        <w:t>отсталость физическое</w:t>
        <w:tab/>
        <w:t>уродство</w:t>
        <w:tab/>
        <w:t>или</w:t>
        <w:tab/>
        <w:t>ранняя</w:t>
        <w:tab/>
        <w:t>смерть</w:t>
        <w:tab/>
        <w:t>от</w:t>
        <w:tab/>
        <w:t>рака</w:t>
        <w:tab/>
        <w:t>или</w:t>
        <w:tab/>
        <w:t>диабета</w:t>
        <w:tab/>
        <w:t>имеет</w:t>
        <w:tab/>
        <w:t>мало возможностей</w:t>
        <w:tab/>
        <w:t>принимать</w:t>
        <w:tab/>
        <w:t>собственные</w:t>
        <w:tab/>
        <w:t>решения</w:t>
        <w:tab/>
        <w:t>и</w:t>
        <w:tab/>
        <w:t>осуществлять</w:t>
        <w:tab/>
        <w:t>их</w:t>
        <w:tab/>
        <w:t>Ход</w:t>
        <w:tab/>
        <w:t>его жизни</w:t>
        <w:tab/>
        <w:t>определяется</w:t>
        <w:tab/>
        <w:t>наследственностью</w:t>
        <w:tab/>
        <w:t>или</w:t>
        <w:tab/>
        <w:t>родовой</w:t>
        <w:tab/>
        <w:t>травмой</w:t>
        <w:tab/>
        <w:t>Если родители</w:t>
        <w:tab/>
        <w:t>сами</w:t>
        <w:tab/>
        <w:t>в</w:t>
        <w:tab/>
        <w:t>детстве</w:t>
        <w:tab/>
        <w:t>испытали</w:t>
        <w:tab/>
        <w:t>сильные</w:t>
        <w:tab/>
        <w:t>физические</w:t>
        <w:tab/>
        <w:t>или эмоциональные</w:t>
        <w:tab/>
        <w:t>страдания</w:t>
        <w:tab/>
        <w:t>они</w:t>
        <w:tab/>
        <w:t>могут</w:t>
        <w:tab/>
        <w:t>лишить</w:t>
        <w:tab/>
        <w:t>своих</w:t>
        <w:tab/>
        <w:t>детей</w:t>
        <w:tab/>
        <w:t>возможности осуществить</w:t>
        <w:tab/>
        <w:t>или</w:t>
        <w:tab/>
        <w:t>даже</w:t>
        <w:tab/>
        <w:t>написать</w:t>
        <w:tab/>
        <w:t>собственный</w:t>
        <w:tab/>
        <w:t>сценарий</w:t>
        <w:tab/>
        <w:t>Они</w:t>
        <w:tab/>
        <w:t>могут погубить</w:t>
        <w:tab/>
        <w:t>ребенка</w:t>
        <w:tab/>
        <w:t>своей</w:t>
        <w:tab/>
        <w:t>невнимательностью</w:t>
        <w:tab/>
        <w:t>и</w:t>
        <w:tab/>
        <w:t>жестокостью</w:t>
        <w:tab/>
        <w:t>обречь</w:t>
        <w:tab/>
        <w:t>его</w:t>
        <w:tab/>
        <w:t>с самого</w:t>
        <w:tab/>
        <w:t>раннего</w:t>
        <w:tab/>
        <w:t>возраста</w:t>
        <w:tab/>
        <w:t>на</w:t>
        <w:tab/>
        <w:t>жизнь</w:t>
        <w:tab/>
        <w:t>в</w:t>
        <w:tab/>
        <w:t>больнице</w:t>
        <w:tab/>
        <w:t>Болезни</w:t>
        <w:tab/>
        <w:t>несчастные</w:t>
        <w:tab/>
        <w:t>случаи войны</w:t>
        <w:tab/>
        <w:t>могут</w:t>
        <w:tab/>
        <w:t>помешать</w:t>
        <w:tab/>
        <w:t>осуществлению</w:t>
        <w:tab/>
        <w:t>даже</w:t>
        <w:tab/>
        <w:t>самого</w:t>
        <w:tab/>
        <w:t>тщательно продуманного</w:t>
        <w:tab/>
        <w:t>жизненного</w:t>
        <w:tab/>
        <w:t>плана</w:t>
        <w:tab/>
        <w:t>То</w:t>
        <w:tab/>
        <w:t>же</w:t>
        <w:tab/>
        <w:t>самое</w:t>
        <w:tab/>
        <w:t>может</w:t>
        <w:tab/>
        <w:t>произойти</w:t>
        <w:tab/>
        <w:t>при столкновении</w:t>
        <w:tab/>
        <w:t>со</w:t>
        <w:tab/>
        <w:t>сценарием</w:t>
        <w:tab/>
        <w:t>другого</w:t>
        <w:tab/>
        <w:t>совершенно</w:t>
        <w:tab/>
        <w:t>незнакомого</w:t>
        <w:tab/>
        <w:t>человека убийцы</w:t>
        <w:tab/>
        <w:t>головореза</w:t>
        <w:tab/>
        <w:t>невнимательного</w:t>
        <w:tab/>
        <w:t>водителя</w:t>
        <w:tab/>
        <w:t>Сочетание</w:t>
        <w:tab/>
        <w:t>подобных факторов</w:t>
        <w:tab/>
        <w:t>закрывает</w:t>
        <w:tab/>
        <w:t>перед</w:t>
        <w:tab/>
        <w:t>человеком</w:t>
        <w:tab/>
        <w:t>все</w:t>
        <w:tab/>
        <w:t>возможности</w:t>
        <w:tab/>
        <w:t>и</w:t>
        <w:tab/>
        <w:t>делает трагический</w:t>
        <w:tab/>
        <w:t>конец</w:t>
        <w:tab/>
        <w:t>почти</w:t>
        <w:tab/>
        <w:t>неизбежным</w:t>
      </w:r>
    </w:p>
    <w:p>
      <w:r>
        <w:t>Но</w:t>
        <w:tab/>
        <w:t>даже</w:t>
        <w:tab/>
        <w:t>при</w:t>
        <w:tab/>
        <w:t>самых</w:t>
        <w:tab/>
        <w:t>строгих</w:t>
        <w:tab/>
        <w:t>ограничениях</w:t>
        <w:tab/>
        <w:t>всегда</w:t>
        <w:tab/>
        <w:t>есть</w:t>
        <w:tab/>
        <w:t>возможность альтернативы</w:t>
        <w:tab/>
        <w:t>Бомба</w:t>
        <w:tab/>
        <w:t>эпидемия</w:t>
        <w:tab/>
        <w:t>или</w:t>
        <w:tab/>
        <w:t>массовое</w:t>
        <w:tab/>
        <w:t>убийство</w:t>
        <w:tab/>
        <w:t>могут</w:t>
        <w:tab/>
        <w:t>совсем лишить</w:t>
        <w:tab/>
        <w:t>выбора</w:t>
        <w:tab/>
        <w:t>но</w:t>
        <w:tab/>
        <w:t>на</w:t>
        <w:tab/>
        <w:t>следующем</w:t>
        <w:tab/>
        <w:t>уровне</w:t>
        <w:tab/>
        <w:t>у</w:t>
        <w:tab/>
        <w:t>человека</w:t>
        <w:tab/>
        <w:t>всегда</w:t>
        <w:tab/>
        <w:t>есть</w:t>
        <w:tab/>
        <w:t>выбор убивать</w:t>
        <w:tab/>
        <w:t>быть</w:t>
        <w:tab/>
        <w:t>убитым</w:t>
        <w:tab/>
        <w:t>или</w:t>
        <w:tab/>
        <w:t>убить</w:t>
        <w:tab/>
        <w:t>себя</w:t>
        <w:tab/>
        <w:t>и</w:t>
        <w:tab/>
        <w:t>этот</w:t>
        <w:tab/>
        <w:t>выбор</w:t>
        <w:tab/>
        <w:t>зависит</w:t>
        <w:tab/>
        <w:t>от</w:t>
        <w:tab/>
        <w:t>сценария</w:t>
        <w:tab/>
        <w:t>то есть</w:t>
        <w:tab/>
        <w:t>от</w:t>
        <w:tab/>
        <w:t>решения</w:t>
        <w:tab/>
        <w:t>принятого</w:t>
        <w:tab/>
        <w:t>в</w:t>
        <w:tab/>
        <w:t>детстве</w:t>
      </w:r>
    </w:p>
    <w:p>
      <w:r>
        <w:t>Разницу</w:t>
        <w:tab/>
        <w:t>между</w:t>
        <w:tab/>
        <w:t>ходом</w:t>
        <w:tab/>
        <w:t>жизни</w:t>
        <w:tab/>
        <w:t>и</w:t>
        <w:tab/>
        <w:t>жизненным</w:t>
        <w:tab/>
        <w:t>планом</w:t>
        <w:tab/>
        <w:t>можно</w:t>
        <w:tab/>
        <w:t>показать</w:t>
        <w:tab/>
        <w:t>на примере</w:t>
        <w:tab/>
        <w:t>крыс</w:t>
        <w:tab/>
        <w:t>которых</w:t>
        <w:tab/>
        <w:t>использовали</w:t>
        <w:tab/>
        <w:t>в</w:t>
        <w:tab/>
        <w:t>эксперименте</w:t>
        <w:tab/>
        <w:t>доказывающем</w:t>
        <w:tab/>
        <w:t>что крысамать</w:t>
        <w:tab/>
        <w:t>может</w:t>
        <w:tab/>
        <w:t>влиять</w:t>
        <w:tab/>
        <w:t>на</w:t>
        <w:tab/>
        <w:t>поведение</w:t>
        <w:tab/>
        <w:t>своих</w:t>
        <w:tab/>
        <w:t>детенышей</w:t>
        <w:tab/>
        <w:t>Первое</w:t>
        <w:tab/>
        <w:t>животное получило</w:t>
        <w:tab/>
        <w:t>имя</w:t>
        <w:tab/>
        <w:t>Виктор</w:t>
        <w:tab/>
        <w:t>PurdueWistar</w:t>
        <w:tab/>
        <w:t>III</w:t>
        <w:tab/>
        <w:t>или</w:t>
        <w:tab/>
        <w:t>просто</w:t>
        <w:tab/>
        <w:t>Виктор</w:t>
        <w:tab/>
        <w:t xml:space="preserve">PurdueWistar </w:t>
        <w:tab/>
        <w:t>название</w:t>
        <w:tab/>
        <w:t>определенной</w:t>
        <w:tab/>
        <w:t>линии</w:t>
        <w:tab/>
        <w:t>лабораторных</w:t>
        <w:tab/>
        <w:t>крыс</w:t>
        <w:tab/>
        <w:t>а</w:t>
        <w:tab/>
        <w:t>Виктор</w:t>
        <w:tab/>
        <w:t>и</w:t>
        <w:tab/>
        <w:t>Артур</w:t>
        <w:tab/>
        <w:t xml:space="preserve"> подлинные</w:t>
        <w:tab/>
        <w:t>имена</w:t>
        <w:tab/>
        <w:t>их</w:t>
        <w:tab/>
        <w:t>крестных</w:t>
        <w:tab/>
        <w:t>отцов</w:t>
        <w:tab/>
        <w:t>то</w:t>
        <w:tab/>
        <w:t>есть</w:t>
        <w:tab/>
        <w:t>экспериментаторов</w:t>
        <w:tab/>
        <w:t>Виктор происходил</w:t>
        <w:tab/>
        <w:t>от</w:t>
        <w:tab/>
        <w:t>многих</w:t>
        <w:tab/>
        <w:t>поколений</w:t>
        <w:tab/>
        <w:t>экспериментальных</w:t>
        <w:tab/>
        <w:t>животных</w:t>
        <w:tab/>
        <w:t>и</w:t>
        <w:tab/>
        <w:t>его гены</w:t>
        <w:tab/>
        <w:t>были</w:t>
        <w:tab/>
        <w:t>приспособлены</w:t>
        <w:tab/>
        <w:t>к</w:t>
        <w:tab/>
        <w:t>такой</w:t>
        <w:tab/>
        <w:t>жизни</w:t>
        <w:tab/>
        <w:t>Когда</w:t>
        <w:tab/>
        <w:t>его</w:t>
        <w:tab/>
        <w:t>мать</w:t>
        <w:tab/>
        <w:t>Виктория</w:t>
        <w:tab/>
        <w:t>была крысенком</w:t>
        <w:tab/>
        <w:t>с</w:t>
        <w:tab/>
        <w:t>ней</w:t>
        <w:tab/>
        <w:t>обращались</w:t>
        <w:tab/>
        <w:t>ласково</w:t>
        <w:tab/>
        <w:t>и</w:t>
        <w:tab/>
        <w:t>холили</w:t>
        <w:tab/>
        <w:t>ее</w:t>
        <w:tab/>
        <w:t>Отдаленный</w:t>
        <w:tab/>
        <w:t>родич Виктора</w:t>
        <w:tab/>
        <w:t>Артур</w:t>
        <w:tab/>
        <w:t>Purdue</w:t>
        <w:tab/>
        <w:t>Wistar</w:t>
        <w:tab/>
        <w:t>III</w:t>
        <w:tab/>
        <w:t>или</w:t>
        <w:tab/>
        <w:t>просто</w:t>
        <w:tab/>
        <w:t>Артур</w:t>
        <w:tab/>
        <w:t>тоже</w:t>
        <w:tab/>
        <w:t>подходил</w:t>
        <w:tab/>
        <w:t>на</w:t>
        <w:tab/>
        <w:t>роль экспериментального</w:t>
        <w:tab/>
        <w:t>животного</w:t>
        <w:tab/>
        <w:t>Его</w:t>
        <w:tab/>
        <w:t>мать</w:t>
        <w:tab/>
        <w:t>Артурия</w:t>
        <w:tab/>
        <w:t>маленькой</w:t>
        <w:tab/>
        <w:t>оставалась</w:t>
        <w:tab/>
        <w:t>в клетке</w:t>
        <w:tab/>
        <w:t>одна</w:t>
        <w:tab/>
        <w:t>ее</w:t>
        <w:tab/>
        <w:t>никогда</w:t>
        <w:tab/>
        <w:t>не</w:t>
        <w:tab/>
        <w:t>ласкали</w:t>
        <w:tab/>
        <w:t>Когда</w:t>
        <w:tab/>
        <w:t>родичи</w:t>
        <w:tab/>
        <w:t>выросли</w:t>
        <w:tab/>
        <w:t>было установлено</w:t>
        <w:tab/>
        <w:t>что</w:t>
        <w:tab/>
        <w:t>Виктор</w:t>
        <w:tab/>
        <w:t>больше</w:t>
        <w:tab/>
        <w:t>весит</w:t>
        <w:tab/>
        <w:t>он</w:t>
        <w:tab/>
        <w:t>менее</w:t>
        <w:tab/>
        <w:t>любопытен</w:t>
        <w:tab/>
        <w:t>и</w:t>
        <w:tab/>
        <w:t>чаще</w:t>
        <w:tab/>
        <w:t>чем Артур</w:t>
        <w:tab/>
        <w:t>оставляет</w:t>
        <w:tab/>
        <w:t>свои</w:t>
        <w:tab/>
        <w:t>экскременты</w:t>
        <w:tab/>
        <w:t>Что</w:t>
        <w:tab/>
        <w:t>произошло</w:t>
        <w:tab/>
        <w:t>с</w:t>
        <w:tab/>
        <w:t>ними</w:t>
        <w:tab/>
        <w:t>впоследствии после</w:t>
        <w:tab/>
        <w:t>конца</w:t>
        <w:tab/>
        <w:t>эксперимента</w:t>
        <w:tab/>
        <w:t>неизвестно</w:t>
        <w:tab/>
        <w:t>вероятно</w:t>
        <w:tab/>
        <w:t>с</w:t>
        <w:tab/>
        <w:t>ними</w:t>
        <w:tab/>
        <w:t>поступили</w:t>
        <w:tab/>
        <w:t>так как</w:t>
        <w:tab/>
        <w:t>сочли</w:t>
        <w:tab/>
        <w:t>нужным</w:t>
        <w:tab/>
        <w:t>экспериментаторы</w:t>
        <w:tab/>
        <w:t>Итак</w:t>
        <w:tab/>
        <w:t>их</w:t>
        <w:tab/>
        <w:t>судьба</w:t>
        <w:tab/>
        <w:t>определялась наследственностью</w:t>
        <w:tab/>
        <w:t>генами</w:t>
        <w:tab/>
        <w:t>ранним</w:t>
        <w:tab/>
        <w:t>опытом</w:t>
        <w:tab/>
        <w:t>их</w:t>
        <w:tab/>
        <w:t>матерей</w:t>
        <w:tab/>
        <w:t>и</w:t>
        <w:tab/>
        <w:t>решениями принятыми</w:t>
        <w:tab/>
        <w:t>более</w:t>
        <w:tab/>
        <w:t>могучими</w:t>
        <w:tab/>
        <w:t>силами</w:t>
        <w:tab/>
        <w:t>которые</w:t>
        <w:tab/>
        <w:t>они</w:t>
        <w:tab/>
        <w:t>не</w:t>
        <w:tab/>
        <w:t>могли</w:t>
        <w:tab/>
        <w:t>контролировать и</w:t>
        <w:tab/>
        <w:t>к</w:t>
        <w:tab/>
        <w:t>которым</w:t>
        <w:tab/>
        <w:t>не</w:t>
        <w:tab/>
        <w:t>могли</w:t>
        <w:tab/>
        <w:t>даже</w:t>
        <w:tab/>
        <w:t>обратиться</w:t>
        <w:tab/>
        <w:t>Любой</w:t>
        <w:tab/>
        <w:t>сценарий</w:t>
        <w:tab/>
        <w:t>или</w:t>
        <w:tab/>
        <w:t>план который</w:t>
        <w:tab/>
        <w:t>они</w:t>
        <w:tab/>
        <w:t>хотели</w:t>
        <w:tab/>
        <w:t>бы</w:t>
        <w:tab/>
        <w:t>осуществить</w:t>
        <w:tab/>
        <w:t>как</w:t>
        <w:tab/>
        <w:t>индивидуумы</w:t>
        <w:tab/>
        <w:t>был</w:t>
        <w:tab/>
        <w:t>ограничен этими</w:t>
        <w:tab/>
        <w:t>обстоятельствами</w:t>
        <w:tab/>
        <w:t>Виктор</w:t>
        <w:tab/>
        <w:t>которого</w:t>
        <w:tab/>
        <w:t>устраивали</w:t>
        <w:tab/>
        <w:t>условия существования</w:t>
        <w:tab/>
        <w:t>спокойно</w:t>
        <w:tab/>
        <w:t>прозябал</w:t>
        <w:tab/>
        <w:t>в</w:t>
        <w:tab/>
        <w:t>клетке</w:t>
        <w:tab/>
        <w:t>в</w:t>
        <w:tab/>
        <w:t>то</w:t>
        <w:tab/>
        <w:t>время</w:t>
        <w:tab/>
        <w:t>как</w:t>
        <w:tab/>
        <w:t>Артур склонный</w:t>
        <w:tab/>
        <w:t>к</w:t>
        <w:tab/>
        <w:t>поискам</w:t>
        <w:tab/>
        <w:t>новых</w:t>
        <w:tab/>
        <w:t>путей</w:t>
        <w:tab/>
        <w:t>страдал</w:t>
        <w:tab/>
        <w:t>в</w:t>
        <w:tab/>
        <w:t>заключении</w:t>
        <w:tab/>
        <w:t>и</w:t>
        <w:tab/>
        <w:t>ни</w:t>
        <w:tab/>
        <w:t>один</w:t>
        <w:tab/>
        <w:t>из</w:t>
        <w:tab/>
        <w:t>них как</w:t>
        <w:tab/>
        <w:t>бы</w:t>
        <w:tab/>
        <w:t>велико</w:t>
        <w:tab/>
        <w:t>ни</w:t>
        <w:tab/>
        <w:t>было</w:t>
        <w:tab/>
        <w:t>его</w:t>
        <w:tab/>
        <w:t>желание</w:t>
        <w:tab/>
        <w:t>не</w:t>
        <w:tab/>
        <w:t>мог</w:t>
        <w:tab/>
        <w:t>искать</w:t>
        <w:tab/>
        <w:t>бессмертия</w:t>
        <w:tab/>
        <w:t>путем воспроизводства</w:t>
      </w:r>
    </w:p>
    <w:p>
      <w:r>
        <w:t>У</w:t>
        <w:tab/>
        <w:t>Тома</w:t>
        <w:tab/>
        <w:t>Дика</w:t>
        <w:tab/>
        <w:t>и</w:t>
        <w:tab/>
        <w:t>Гарри</w:t>
        <w:tab/>
        <w:t>дальних</w:t>
        <w:tab/>
        <w:t>родственников</w:t>
        <w:tab/>
        <w:t>Виктора</w:t>
        <w:tab/>
        <w:t>и</w:t>
        <w:tab/>
        <w:t>Артура другой</w:t>
        <w:tab/>
        <w:t>жизненный</w:t>
        <w:tab/>
        <w:t>опыт</w:t>
        <w:tab/>
        <w:t>Том</w:t>
        <w:tab/>
        <w:t>был</w:t>
        <w:tab/>
        <w:t>запрограммирован</w:t>
        <w:tab/>
        <w:t>нажимать</w:t>
        <w:tab/>
        <w:t>на</w:t>
        <w:tab/>
        <w:t>рычаг чтобы</w:t>
        <w:tab/>
        <w:t>избежать</w:t>
        <w:tab/>
        <w:t>электрического</w:t>
        <w:tab/>
        <w:t>удара</w:t>
        <w:tab/>
        <w:t>в</w:t>
        <w:tab/>
        <w:t>качестве</w:t>
        <w:tab/>
        <w:t>награды</w:t>
        <w:tab/>
        <w:t>он</w:t>
        <w:tab/>
        <w:t>получал немного</w:t>
        <w:tab/>
        <w:t>еды</w:t>
        <w:tab/>
        <w:t>Дик</w:t>
        <w:tab/>
        <w:t>был</w:t>
        <w:tab/>
        <w:t>запрограммирован</w:t>
        <w:tab/>
        <w:t>так</w:t>
        <w:tab/>
        <w:t>же</w:t>
        <w:tab/>
        <w:t>но</w:t>
        <w:tab/>
        <w:t>его</w:t>
        <w:tab/>
        <w:t>наградой</w:t>
        <w:tab/>
        <w:t>служила небольшая</w:t>
        <w:tab/>
        <w:t>порция</w:t>
        <w:tab/>
        <w:t>алкоголя</w:t>
        <w:tab/>
        <w:t>Гарри</w:t>
        <w:tab/>
        <w:t>тоже</w:t>
        <w:tab/>
        <w:t>был</w:t>
        <w:tab/>
        <w:t>запрограммирован</w:t>
        <w:tab/>
        <w:t>избегать неприятных</w:t>
        <w:tab/>
        <w:t>шоков</w:t>
        <w:tab/>
        <w:t>но</w:t>
        <w:tab/>
        <w:t>наградой</w:t>
        <w:tab/>
        <w:t>ему</w:t>
        <w:tab/>
        <w:t>служили</w:t>
        <w:tab/>
        <w:t>приятные</w:t>
        <w:tab/>
        <w:t>электростимулы Потом</w:t>
        <w:tab/>
        <w:t>их</w:t>
        <w:tab/>
        <w:t>поменяли</w:t>
        <w:tab/>
        <w:t>местами</w:t>
        <w:tab/>
        <w:t>так</w:t>
        <w:tab/>
        <w:t>что</w:t>
        <w:tab/>
        <w:t>в</w:t>
        <w:tab/>
        <w:t>конечном</w:t>
        <w:tab/>
        <w:t>счете</w:t>
        <w:tab/>
        <w:t>все</w:t>
        <w:tab/>
        <w:t>они</w:t>
        <w:tab/>
        <w:t>овладели всеми</w:t>
        <w:tab/>
        <w:t>тремя</w:t>
        <w:tab/>
        <w:t>программами</w:t>
        <w:tab/>
        <w:t>Затем</w:t>
        <w:tab/>
        <w:t>их</w:t>
        <w:tab/>
        <w:t>поместили</w:t>
        <w:tab/>
        <w:t>в</w:t>
        <w:tab/>
        <w:t>клетку</w:t>
        <w:tab/>
        <w:t>с</w:t>
        <w:tab/>
        <w:t>тремя</w:t>
        <w:tab/>
        <w:t>рычагами один</w:t>
        <w:tab/>
        <w:t>для</w:t>
        <w:tab/>
        <w:t>пищи</w:t>
        <w:tab/>
        <w:t>другой</w:t>
        <w:tab/>
        <w:t>для</w:t>
        <w:tab/>
        <w:t>алкоголя</w:t>
        <w:tab/>
        <w:t>и</w:t>
        <w:tab/>
        <w:t>третий</w:t>
        <w:tab/>
        <w:t>для</w:t>
        <w:tab/>
        <w:t>приятных</w:t>
        <w:tab/>
        <w:t>стимулов</w:t>
        <w:tab/>
        <w:t>И каждому</w:t>
        <w:tab/>
        <w:t>предстояло</w:t>
        <w:tab/>
        <w:t>принять</w:t>
        <w:tab/>
        <w:t>собственное</w:t>
        <w:tab/>
        <w:t>решение</w:t>
        <w:tab/>
        <w:t>как</w:t>
        <w:tab/>
        <w:t>провести</w:t>
        <w:tab/>
        <w:t>жизнь обжираясь</w:t>
        <w:tab/>
        <w:t>валясь</w:t>
        <w:tab/>
        <w:t>в</w:t>
        <w:tab/>
        <w:t>стельку</w:t>
        <w:tab/>
        <w:t>пьяным</w:t>
        <w:tab/>
        <w:t>или</w:t>
        <w:tab/>
        <w:t>получая</w:t>
        <w:tab/>
        <w:t>электрические</w:t>
        <w:tab/>
        <w:t>импульсы удовольствия</w:t>
        <w:tab/>
        <w:t>Либо</w:t>
        <w:tab/>
        <w:t>получать</w:t>
        <w:tab/>
        <w:t>любые</w:t>
        <w:tab/>
        <w:t>возможные</w:t>
        <w:tab/>
        <w:t>комбинации</w:t>
        <w:tab/>
        <w:t>этих</w:t>
        <w:tab/>
        <w:t>трех наград</w:t>
        <w:tab/>
        <w:t>Больше</w:t>
        <w:tab/>
        <w:t>того</w:t>
        <w:tab/>
        <w:t>в</w:t>
        <w:tab/>
        <w:t>клетке</w:t>
        <w:tab/>
        <w:t>была</w:t>
        <w:tab/>
        <w:t>установлена</w:t>
        <w:tab/>
        <w:t>движущаяся</w:t>
        <w:tab/>
        <w:t>дорожка</w:t>
        <w:tab/>
        <w:t>и крысы</w:t>
        <w:tab/>
        <w:t>должны</w:t>
        <w:tab/>
        <w:t>были</w:t>
        <w:tab/>
        <w:t>решить</w:t>
        <w:tab/>
        <w:t>хотят</w:t>
        <w:tab/>
        <w:t>ли</w:t>
        <w:tab/>
        <w:t>они</w:t>
        <w:tab/>
        <w:t>упражняться</w:t>
        <w:tab/>
        <w:t>наряду</w:t>
        <w:tab/>
        <w:t>с получением</w:t>
        <w:tab/>
        <w:t>наград</w:t>
      </w:r>
    </w:p>
    <w:p>
      <w:r>
        <w:t>Это</w:t>
        <w:tab/>
        <w:t>полная</w:t>
        <w:tab/>
        <w:t>аналогия</w:t>
        <w:tab/>
        <w:t>со</w:t>
        <w:tab/>
        <w:t>сценарным</w:t>
        <w:tab/>
        <w:t>решением</w:t>
        <w:tab/>
        <w:t>потому</w:t>
        <w:tab/>
        <w:t>что</w:t>
        <w:tab/>
        <w:t>каждая крыса</w:t>
        <w:tab/>
        <w:t>сама</w:t>
        <w:tab/>
        <w:t>решала</w:t>
        <w:tab/>
        <w:t>проживет</w:t>
        <w:tab/>
        <w:t>ли</w:t>
        <w:tab/>
        <w:t>она</w:t>
        <w:tab/>
        <w:t>жизнь</w:t>
        <w:tab/>
        <w:t>как</w:t>
        <w:tab/>
        <w:t>гурман</w:t>
        <w:tab/>
        <w:t>алкоголик</w:t>
        <w:tab/>
        <w:t>искатель острых</w:t>
        <w:tab/>
        <w:t>ощущений</w:t>
        <w:tab/>
        <w:t>или</w:t>
        <w:tab/>
        <w:t>атлет</w:t>
        <w:tab/>
        <w:t>либо</w:t>
        <w:tab/>
        <w:t>предпочтет</w:t>
        <w:tab/>
        <w:t>какуюто</w:t>
        <w:tab/>
        <w:t>умеренную комбинацию</w:t>
        <w:tab/>
        <w:t>Но</w:t>
        <w:tab/>
        <w:t>хотя</w:t>
        <w:tab/>
        <w:t>каждая</w:t>
        <w:tab/>
        <w:t>крыса</w:t>
        <w:tab/>
        <w:t>могла</w:t>
        <w:tab/>
        <w:t>следовать</w:t>
        <w:tab/>
        <w:t>собственному сценарному</w:t>
        <w:tab/>
        <w:t>решению</w:t>
        <w:tab/>
        <w:t>пока</w:t>
        <w:tab/>
        <w:t>она</w:t>
        <w:tab/>
        <w:t>оставалась</w:t>
        <w:tab/>
        <w:t>в</w:t>
        <w:tab/>
        <w:t>клетке</w:t>
        <w:tab/>
        <w:t>истинный</w:t>
        <w:tab/>
        <w:t>исход</w:t>
        <w:tab/>
        <w:t>ее жизни</w:t>
        <w:tab/>
        <w:t>зависел</w:t>
        <w:tab/>
        <w:t>от</w:t>
        <w:tab/>
        <w:t>внешних</w:t>
        <w:tab/>
        <w:t>сил</w:t>
        <w:tab/>
        <w:t>от</w:t>
        <w:tab/>
        <w:t>force</w:t>
        <w:tab/>
        <w:t>majeure</w:t>
        <w:tab/>
        <w:t>потому</w:t>
        <w:tab/>
        <w:t>что экспериментатор</w:t>
        <w:tab/>
        <w:t>мог</w:t>
        <w:tab/>
        <w:t>прервать</w:t>
        <w:tab/>
        <w:t>сценарий</w:t>
        <w:tab/>
        <w:t>когда</w:t>
        <w:tab/>
        <w:t>хочет</w:t>
        <w:tab/>
        <w:t>Таким</w:t>
        <w:tab/>
        <w:t>образом</w:t>
        <w:tab/>
        <w:t>ход жизни</w:t>
        <w:tab/>
        <w:t>и</w:t>
        <w:tab/>
        <w:t>стиль</w:t>
        <w:tab/>
        <w:t>жизни</w:t>
        <w:tab/>
        <w:t>крыс</w:t>
        <w:tab/>
        <w:t>определялся</w:t>
        <w:tab/>
        <w:t>их</w:t>
        <w:tab/>
        <w:t>жизненными</w:t>
        <w:tab/>
        <w:t>планами</w:t>
        <w:tab/>
        <w:t>вплоть до</w:t>
        <w:tab/>
        <w:t>финала</w:t>
        <w:tab/>
        <w:t>который</w:t>
        <w:tab/>
        <w:t>выбирался</w:t>
        <w:tab/>
        <w:t>кемто</w:t>
        <w:tab/>
        <w:t>другим</w:t>
        <w:tab/>
        <w:t>Но</w:t>
        <w:tab/>
        <w:t>и</w:t>
        <w:tab/>
        <w:t>эти</w:t>
        <w:tab/>
        <w:t>жизненные планы</w:t>
        <w:tab/>
        <w:t>могли</w:t>
        <w:tab/>
        <w:t>быть</w:t>
        <w:tab/>
        <w:t>избраны</w:t>
        <w:tab/>
        <w:t>только</w:t>
        <w:tab/>
        <w:t>из</w:t>
        <w:tab/>
        <w:t>числа</w:t>
        <w:tab/>
        <w:t>предложенных</w:t>
        <w:tab/>
        <w:t xml:space="preserve">родителями </w:t>
        <w:tab/>
        <w:t>экспериментаторами</w:t>
        <w:tab/>
        <w:t>программировавшими</w:t>
        <w:tab/>
        <w:t>их</w:t>
        <w:tab/>
        <w:t>И</w:t>
        <w:tab/>
        <w:t>даже</w:t>
        <w:tab/>
        <w:t>этот</w:t>
        <w:tab/>
        <w:t>выбор зависел</w:t>
        <w:tab/>
        <w:t>от</w:t>
        <w:tab/>
        <w:t>событий</w:t>
        <w:tab/>
        <w:t>происходивших</w:t>
        <w:tab/>
        <w:t>с</w:t>
        <w:tab/>
        <w:t>ними</w:t>
        <w:tab/>
        <w:t>раньше</w:t>
      </w:r>
    </w:p>
    <w:p>
      <w:r>
        <w:t>Хотя</w:t>
        <w:tab/>
        <w:t>человек</w:t>
        <w:tab/>
        <w:t>не</w:t>
        <w:tab/>
        <w:t>лабораторное</w:t>
        <w:tab/>
        <w:t>животное</w:t>
        <w:tab/>
        <w:t>он</w:t>
        <w:tab/>
        <w:t>часто</w:t>
        <w:tab/>
        <w:t>ведет</w:t>
        <w:tab/>
        <w:t>себя</w:t>
        <w:tab/>
        <w:t>как</w:t>
        <w:tab/>
        <w:t>такое животное</w:t>
        <w:tab/>
        <w:t>Иногда</w:t>
        <w:tab/>
        <w:t>людей</w:t>
        <w:tab/>
        <w:t>сажают</w:t>
        <w:tab/>
        <w:t>в</w:t>
        <w:tab/>
        <w:t>клетки</w:t>
        <w:tab/>
        <w:t>и</w:t>
        <w:tab/>
        <w:t>обращаются</w:t>
        <w:tab/>
        <w:t>с</w:t>
        <w:tab/>
        <w:t>ними</w:t>
        <w:tab/>
        <w:t>как</w:t>
        <w:tab/>
        <w:t>с крысами</w:t>
        <w:tab/>
        <w:t>ими</w:t>
        <w:tab/>
        <w:t>манипулируют</w:t>
        <w:tab/>
        <w:t>их</w:t>
        <w:tab/>
        <w:t>приносят</w:t>
        <w:tab/>
        <w:t>в</w:t>
        <w:tab/>
        <w:t>жертву</w:t>
        <w:tab/>
        <w:t>по</w:t>
        <w:tab/>
        <w:t>воле</w:t>
        <w:tab/>
        <w:t>хозяев</w:t>
        <w:tab/>
        <w:t>Но часто</w:t>
        <w:tab/>
        <w:t>дверца</w:t>
        <w:tab/>
        <w:t>клетки</w:t>
        <w:tab/>
        <w:t>открыта</w:t>
        <w:tab/>
        <w:t>и</w:t>
        <w:tab/>
        <w:t>человеку</w:t>
        <w:tab/>
        <w:t>нужно</w:t>
        <w:tab/>
        <w:t>только</w:t>
        <w:tab/>
        <w:t>выйти</w:t>
        <w:tab/>
        <w:t>если</w:t>
        <w:tab/>
        <w:t>он хочет</w:t>
        <w:tab/>
        <w:t>Если</w:t>
        <w:tab/>
        <w:t>же</w:t>
        <w:tab/>
        <w:t>он</w:t>
        <w:tab/>
        <w:t>не</w:t>
        <w:tab/>
        <w:t>выходит</w:t>
        <w:tab/>
        <w:t>обычно</w:t>
        <w:tab/>
        <w:t>его</w:t>
        <w:tab/>
        <w:t>удерживает</w:t>
        <w:tab/>
        <w:t>именно</w:t>
        <w:tab/>
        <w:t>сценарий Здесь</w:t>
        <w:tab/>
        <w:t>в</w:t>
        <w:tab/>
        <w:t>клетке</w:t>
        <w:tab/>
        <w:t>все</w:t>
        <w:tab/>
        <w:t>так</w:t>
        <w:tab/>
        <w:t>знакомо</w:t>
        <w:tab/>
        <w:t>и</w:t>
        <w:tab/>
        <w:t>привычно</w:t>
        <w:tab/>
        <w:t>выглянув</w:t>
        <w:tab/>
        <w:t>в</w:t>
        <w:tab/>
        <w:t>большой</w:t>
        <w:tab/>
        <w:t>мир свободы</w:t>
        <w:tab/>
        <w:t>с</w:t>
        <w:tab/>
        <w:t>его</w:t>
        <w:tab/>
        <w:t>радостями</w:t>
        <w:tab/>
        <w:t>и</w:t>
        <w:tab/>
        <w:t>опасностями</w:t>
        <w:tab/>
        <w:t>человек</w:t>
        <w:tab/>
        <w:t>возвращается</w:t>
        <w:tab/>
        <w:t>в</w:t>
        <w:tab/>
        <w:t>клетку</w:t>
        <w:tab/>
        <w:t>с ее</w:t>
        <w:tab/>
        <w:t>рычагами</w:t>
        <w:tab/>
        <w:t>и</w:t>
        <w:tab/>
        <w:t>кнопками</w:t>
        <w:tab/>
        <w:t>зная</w:t>
        <w:tab/>
        <w:t>что</w:t>
        <w:tab/>
        <w:t>если</w:t>
        <w:tab/>
        <w:t>он</w:t>
        <w:tab/>
        <w:t>будет</w:t>
        <w:tab/>
        <w:t>нажимать</w:t>
        <w:tab/>
        <w:t>вовремя</w:t>
        <w:tab/>
        <w:t>то получит</w:t>
        <w:tab/>
        <w:t>еду</w:t>
        <w:tab/>
        <w:t>питье</w:t>
        <w:tab/>
        <w:t>и</w:t>
        <w:tab/>
        <w:t>иногда</w:t>
        <w:tab/>
        <w:t>удовольствие</w:t>
        <w:tab/>
        <w:t>Но</w:t>
        <w:tab/>
        <w:t>такой</w:t>
        <w:tab/>
        <w:t>человек</w:t>
        <w:tab/>
        <w:t>в</w:t>
        <w:tab/>
        <w:t>клетке</w:t>
        <w:tab/>
        <w:t>всегда боится</w:t>
        <w:tab/>
        <w:t>что</w:t>
        <w:tab/>
        <w:t>какаято</w:t>
        <w:tab/>
        <w:t>сила</w:t>
        <w:tab/>
        <w:t>большая</w:t>
        <w:tab/>
        <w:t>чем</w:t>
        <w:tab/>
        <w:t>он</w:t>
        <w:tab/>
        <w:t>сам</w:t>
        <w:tab/>
        <w:t>Великий</w:t>
        <w:tab/>
        <w:t>Экспериментатор или</w:t>
        <w:tab/>
        <w:t>Великий</w:t>
        <w:tab/>
        <w:t>Компьютер</w:t>
        <w:tab/>
        <w:t>изменит</w:t>
        <w:tab/>
        <w:t>финал</w:t>
      </w:r>
    </w:p>
    <w:p>
      <w:r>
        <w:t>Силы</w:t>
        <w:tab/>
        <w:t>человеческой</w:t>
        <w:tab/>
        <w:t>судьбы</w:t>
        <w:tab/>
        <w:t>страшны</w:t>
        <w:tab/>
        <w:t>и</w:t>
        <w:tab/>
        <w:t>грандиозны</w:t>
        <w:tab/>
        <w:t>деструктивное родительское</w:t>
        <w:tab/>
        <w:t>программирование</w:t>
        <w:tab/>
        <w:t>подстрекаемое</w:t>
        <w:tab/>
        <w:t>внутренним</w:t>
        <w:tab/>
        <w:t>голосом который</w:t>
        <w:tab/>
        <w:t>древние</w:t>
        <w:tab/>
        <w:t>называли</w:t>
        <w:tab/>
        <w:t>Демоном</w:t>
        <w:tab/>
        <w:t>конструктивное</w:t>
        <w:tab/>
        <w:t>родительское программирование</w:t>
        <w:tab/>
        <w:t>которому</w:t>
        <w:tab/>
        <w:t>помогает</w:t>
        <w:tab/>
        <w:t>жажда</w:t>
        <w:tab/>
        <w:t>жизни</w:t>
        <w:tab/>
        <w:t>и</w:t>
        <w:tab/>
        <w:t>которое</w:t>
        <w:tab/>
        <w:t>давнымдавно</w:t>
        <w:tab/>
        <w:t>названо</w:t>
        <w:tab/>
        <w:t>фьюзис</w:t>
        <w:tab/>
        <w:t>внешние</w:t>
        <w:tab/>
        <w:t>силы</w:t>
        <w:tab/>
        <w:t>которые</w:t>
        <w:tab/>
        <w:t>мы</w:t>
        <w:tab/>
        <w:t>называем</w:t>
        <w:tab/>
        <w:t>судьбой</w:t>
        <w:tab/>
        <w:t>и самостоятельные</w:t>
        <w:tab/>
        <w:t>стремления</w:t>
        <w:tab/>
        <w:t>для</w:t>
        <w:tab/>
        <w:t>которых</w:t>
        <w:tab/>
        <w:t>у</w:t>
        <w:tab/>
        <w:t>древних</w:t>
        <w:tab/>
        <w:t>не</w:t>
        <w:tab/>
        <w:t>было</w:t>
        <w:tab/>
        <w:t>названия поскольку</w:t>
        <w:tab/>
        <w:t>это</w:t>
        <w:tab/>
        <w:t>была</w:t>
        <w:tab/>
        <w:t>привилегия</w:t>
        <w:tab/>
        <w:t>богов</w:t>
        <w:tab/>
        <w:t>и</w:t>
        <w:tab/>
        <w:t>героев</w:t>
        <w:tab/>
        <w:t>В</w:t>
        <w:tab/>
        <w:t>результате</w:t>
        <w:tab/>
        <w:t>влияния</w:t>
        <w:tab/>
        <w:t>этих четырех</w:t>
        <w:tab/>
        <w:t>сил</w:t>
        <w:tab/>
        <w:t>которые</w:t>
        <w:tab/>
        <w:t>конечно</w:t>
        <w:tab/>
        <w:t>могут</w:t>
        <w:tab/>
        <w:t>сочетаться</w:t>
        <w:tab/>
        <w:t>возможны</w:t>
        <w:tab/>
        <w:t>четыре</w:t>
        <w:tab/>
        <w:t>пути</w:t>
        <w:tab/>
        <w:t>к финалу</w:t>
        <w:tab/>
        <w:t>сценарный</w:t>
        <w:tab/>
        <w:t>контрсценарный</w:t>
        <w:tab/>
        <w:t>насильственный</w:t>
        <w:tab/>
        <w:t>и</w:t>
        <w:tab/>
        <w:t>самостоятельный</w:t>
      </w:r>
    </w:p>
    <w:p>
      <w:r>
        <w:t>Ж</w:t>
        <w:tab/>
        <w:t>Исторический</w:t>
        <w:tab/>
        <w:t>взгляд</w:t>
        <w:tab/>
      </w:r>
    </w:p>
    <w:p>
      <w:r>
        <w:t>Как</w:t>
        <w:tab/>
        <w:t>врач</w:t>
        <w:tab/>
        <w:t>психиатр</w:t>
        <w:tab/>
        <w:t>или</w:t>
        <w:tab/>
        <w:t>психолог</w:t>
        <w:tab/>
        <w:t>интересуется</w:t>
        <w:tab/>
        <w:t>всем</w:t>
        <w:tab/>
        <w:t>что</w:t>
        <w:tab/>
        <w:t>может</w:t>
        <w:tab/>
        <w:t>оказать влияние</w:t>
        <w:tab/>
        <w:t>на</w:t>
        <w:tab/>
        <w:t>поведение</w:t>
        <w:tab/>
        <w:t>пациента</w:t>
        <w:tab/>
        <w:t>В</w:t>
        <w:tab/>
        <w:t>последующих</w:t>
        <w:tab/>
        <w:t>главах</w:t>
        <w:tab/>
        <w:t>мы</w:t>
        <w:tab/>
        <w:t>не</w:t>
        <w:tab/>
        <w:t>пытаемся проследить</w:t>
        <w:tab/>
        <w:t>все</w:t>
        <w:tab/>
        <w:t>факторы</w:t>
        <w:tab/>
        <w:t>которые</w:t>
        <w:tab/>
        <w:t>могут</w:t>
        <w:tab/>
        <w:t>воздействовать</w:t>
        <w:tab/>
        <w:t>на</w:t>
        <w:tab/>
        <w:t>ход</w:t>
        <w:tab/>
        <w:t>жизни индивидуума</w:t>
        <w:tab/>
        <w:t>но</w:t>
        <w:tab/>
        <w:t>только</w:t>
        <w:tab/>
        <w:t>те</w:t>
        <w:tab/>
        <w:t>которые</w:t>
        <w:tab/>
        <w:t>по</w:t>
        <w:tab/>
        <w:t>современным</w:t>
        <w:tab/>
        <w:t>данным</w:t>
        <w:tab/>
        <w:t>влияют</w:t>
        <w:tab/>
        <w:t>на жизненный</w:t>
        <w:tab/>
        <w:t>план</w:t>
      </w:r>
    </w:p>
    <w:p>
      <w:r>
        <w:t>Но</w:t>
        <w:tab/>
        <w:t>прежде</w:t>
        <w:tab/>
        <w:t>чем</w:t>
        <w:tab/>
        <w:t>говорить</w:t>
        <w:tab/>
        <w:t>о</w:t>
        <w:tab/>
        <w:t>том</w:t>
        <w:tab/>
        <w:t>как</w:t>
        <w:tab/>
        <w:t>выбирается</w:t>
        <w:tab/>
        <w:t>сценарий</w:t>
        <w:tab/>
        <w:t>как</w:t>
        <w:tab/>
        <w:t>он подкрепляется</w:t>
        <w:tab/>
        <w:t>и</w:t>
        <w:tab/>
        <w:t>приводится</w:t>
        <w:tab/>
        <w:t>в</w:t>
        <w:tab/>
        <w:t>действие</w:t>
        <w:tab/>
        <w:t>прежде</w:t>
        <w:tab/>
        <w:t>чем</w:t>
        <w:tab/>
        <w:t>разлагать</w:t>
        <w:tab/>
        <w:t>его</w:t>
        <w:tab/>
        <w:t>на составные</w:t>
        <w:tab/>
        <w:t>части</w:t>
        <w:tab/>
        <w:t>необходимо</w:t>
        <w:tab/>
        <w:t>отметить</w:t>
        <w:tab/>
        <w:t>что</w:t>
        <w:tab/>
        <w:t>сама</w:t>
        <w:tab/>
        <w:t>идея</w:t>
        <w:tab/>
        <w:t>жизненного сценария</w:t>
        <w:tab/>
        <w:t>не</w:t>
        <w:tab/>
        <w:t>нова</w:t>
        <w:tab/>
        <w:t>В</w:t>
        <w:tab/>
        <w:t>классической</w:t>
        <w:tab/>
        <w:t>и</w:t>
        <w:tab/>
        <w:t>современной</w:t>
        <w:tab/>
        <w:t>литературе</w:t>
        <w:tab/>
        <w:t>есть</w:t>
        <w:tab/>
        <w:t>немало аллюзий</w:t>
        <w:tab/>
        <w:t>на</w:t>
        <w:tab/>
        <w:t>тему</w:t>
        <w:tab/>
        <w:t>мир</w:t>
        <w:tab/>
        <w:tab/>
        <w:t>это</w:t>
        <w:tab/>
        <w:t>театр</w:t>
        <w:tab/>
        <w:t>а</w:t>
        <w:tab/>
        <w:t>люди</w:t>
        <w:tab/>
        <w:t>в</w:t>
        <w:tab/>
        <w:t>нем</w:t>
        <w:tab/>
        <w:t>актеры</w:t>
        <w:tab/>
        <w:t>Однако</w:t>
        <w:tab/>
        <w:t>такие аллюзии</w:t>
        <w:tab/>
        <w:tab/>
        <w:t>совсем</w:t>
        <w:tab/>
        <w:t>не</w:t>
        <w:tab/>
        <w:t>то</w:t>
        <w:tab/>
        <w:t>что</w:t>
        <w:tab/>
        <w:t>последовательное</w:t>
        <w:tab/>
        <w:t>и</w:t>
        <w:tab/>
        <w:t>формализованное исследование</w:t>
        <w:tab/>
        <w:t>Такие</w:t>
        <w:tab/>
        <w:t>исследования</w:t>
        <w:tab/>
        <w:t>проводили</w:t>
        <w:tab/>
        <w:t>многие</w:t>
        <w:tab/>
        <w:t>психиатры</w:t>
        <w:tab/>
        <w:t>и</w:t>
        <w:tab/>
        <w:t>их ученики</w:t>
        <w:tab/>
        <w:t>но</w:t>
        <w:tab/>
        <w:t>не</w:t>
        <w:tab/>
        <w:t>продвинулись</w:t>
        <w:tab/>
        <w:t>далеко</w:t>
        <w:tab/>
        <w:t>потому</w:t>
        <w:tab/>
        <w:t>что</w:t>
        <w:tab/>
        <w:t>в</w:t>
        <w:tab/>
        <w:t>их</w:t>
        <w:tab/>
        <w:t>распоряжении</w:t>
        <w:tab/>
        <w:t>не было</w:t>
        <w:tab/>
        <w:t>мощного</w:t>
        <w:tab/>
        <w:t>оружия</w:t>
        <w:tab/>
        <w:t>структурного</w:t>
        <w:tab/>
        <w:t>анализа</w:t>
        <w:tab/>
        <w:t>диаграммы</w:t>
        <w:tab/>
        <w:t>и</w:t>
        <w:tab/>
        <w:t>классификации транзакций</w:t>
        <w:tab/>
        <w:t>анализа</w:t>
        <w:tab/>
        <w:t>игр</w:t>
        <w:tab/>
        <w:t>выявления</w:t>
        <w:tab/>
        <w:t>надувательства</w:t>
        <w:tab/>
        <w:t>слабинки</w:t>
        <w:tab/>
        <w:t>поворота</w:t>
        <w:tab/>
        <w:t>и выплаты</w:t>
        <w:tab/>
        <w:t>и</w:t>
        <w:tab/>
        <w:t>сценарного</w:t>
        <w:tab/>
        <w:t>анализа</w:t>
        <w:tab/>
        <w:t>с</w:t>
        <w:tab/>
        <w:t>его</w:t>
        <w:tab/>
        <w:t>снами</w:t>
        <w:tab/>
        <w:t>купонами</w:t>
        <w:tab/>
        <w:t>и</w:t>
        <w:tab/>
        <w:t>прочим</w:t>
      </w:r>
    </w:p>
    <w:p>
      <w:r>
        <w:t>Мысль</w:t>
        <w:tab/>
        <w:t>о</w:t>
        <w:tab/>
        <w:t>том</w:t>
        <w:tab/>
        <w:t>что</w:t>
        <w:tab/>
        <w:t>человеческая</w:t>
        <w:tab/>
        <w:t>жизнь</w:t>
        <w:tab/>
        <w:t>следует</w:t>
        <w:tab/>
        <w:t>образцам</w:t>
        <w:tab/>
        <w:t>известным</w:t>
        <w:tab/>
        <w:t>по мифам</w:t>
        <w:tab/>
        <w:t>легендам</w:t>
        <w:tab/>
        <w:t>и</w:t>
        <w:tab/>
        <w:t>сказкам</w:t>
        <w:tab/>
        <w:t>наиболее</w:t>
        <w:tab/>
        <w:t>элегантно</w:t>
        <w:tab/>
        <w:t>высказана</w:t>
        <w:tab/>
        <w:t>Джозефом Кемпбеллом</w:t>
        <w:tab/>
        <w:t>в</w:t>
        <w:tab/>
        <w:t>книге</w:t>
        <w:tab/>
        <w:t>на</w:t>
        <w:tab/>
        <w:t>которую</w:t>
        <w:tab/>
        <w:t>мы</w:t>
        <w:tab/>
        <w:t>ссылались</w:t>
        <w:tab/>
        <w:t>Он</w:t>
        <w:tab/>
        <w:t>основывает</w:t>
        <w:tab/>
        <w:t>свои психологические</w:t>
        <w:tab/>
        <w:t>размышления</w:t>
        <w:tab/>
        <w:t>главным</w:t>
        <w:tab/>
        <w:t>образом</w:t>
        <w:tab/>
        <w:t>на</w:t>
        <w:tab/>
        <w:t>трудах</w:t>
        <w:tab/>
        <w:t>Юнга</w:t>
        <w:tab/>
        <w:t>и</w:t>
        <w:tab/>
        <w:t>Фрейда</w:t>
      </w:r>
    </w:p>
    <w:p>
      <w:r>
        <w:t>Самая</w:t>
        <w:tab/>
        <w:t>известная</w:t>
        <w:tab/>
        <w:t>мысль</w:t>
        <w:tab/>
        <w:t>Юнга</w:t>
        <w:tab/>
        <w:tab/>
        <w:t>связь</w:t>
        <w:tab/>
        <w:t>между</w:t>
        <w:tab/>
        <w:t>архетипами соответствующими</w:t>
        <w:tab/>
        <w:t>волшебным</w:t>
        <w:tab/>
        <w:t>фигурам</w:t>
        <w:tab/>
        <w:t>в</w:t>
        <w:tab/>
        <w:t>сценарии</w:t>
        <w:tab/>
        <w:t>и</w:t>
        <w:tab/>
        <w:t>личностью которая</w:t>
        <w:tab/>
        <w:t>есть</w:t>
        <w:tab/>
        <w:t>стиль</w:t>
        <w:tab/>
        <w:t>разыгрываемого</w:t>
        <w:tab/>
        <w:t>сценария</w:t>
        <w:tab/>
        <w:t>Остальные</w:t>
        <w:tab/>
        <w:t>идеи</w:t>
        <w:tab/>
        <w:t>Юнга</w:t>
        <w:tab/>
        <w:t>не так</w:t>
        <w:tab/>
        <w:t>просто</w:t>
        <w:tab/>
        <w:t>понять</w:t>
        <w:tab/>
        <w:t>человеку</w:t>
        <w:tab/>
        <w:t>без</w:t>
        <w:tab/>
        <w:t>специальной</w:t>
        <w:tab/>
        <w:t>подготовки</w:t>
        <w:tab/>
        <w:t>и</w:t>
        <w:tab/>
        <w:t>даже</w:t>
        <w:tab/>
        <w:t>в</w:t>
        <w:tab/>
        <w:t>таком случае</w:t>
        <w:tab/>
        <w:t>они</w:t>
        <w:tab/>
        <w:t>подвергаются</w:t>
        <w:tab/>
        <w:t>различным</w:t>
        <w:tab/>
        <w:t>истолкованиям</w:t>
        <w:tab/>
        <w:t>Но</w:t>
        <w:tab/>
        <w:t>в</w:t>
        <w:tab/>
        <w:t>целом</w:t>
        <w:tab/>
        <w:t>Юнг побудил</w:t>
        <w:tab/>
        <w:t>думать</w:t>
        <w:tab/>
        <w:t>о</w:t>
        <w:tab/>
        <w:t>мифах</w:t>
        <w:tab/>
        <w:t>и</w:t>
        <w:tab/>
        <w:t>сказках</w:t>
        <w:tab/>
        <w:t>и</w:t>
        <w:tab/>
        <w:t>это</w:t>
        <w:tab/>
        <w:t>именно</w:t>
        <w:tab/>
        <w:t>его</w:t>
        <w:tab/>
        <w:t>влияние</w:t>
      </w:r>
    </w:p>
    <w:p>
      <w:r>
        <w:t>Фрейд</w:t>
        <w:tab/>
        <w:t>непосредственно</w:t>
        <w:tab/>
        <w:t>соотносит</w:t>
        <w:tab/>
        <w:t>множество</w:t>
        <w:tab/>
        <w:t>аспектов</w:t>
        <w:tab/>
        <w:t>жизни человека</w:t>
        <w:tab/>
        <w:t>с</w:t>
        <w:tab/>
        <w:t>одной</w:t>
        <w:tab/>
        <w:t>единственной</w:t>
        <w:tab/>
        <w:t>трагедией</w:t>
        <w:tab/>
        <w:tab/>
        <w:t>с</w:t>
        <w:tab/>
        <w:t>мифом</w:t>
        <w:tab/>
        <w:t>об</w:t>
        <w:tab/>
        <w:t>Эдипе</w:t>
        <w:tab/>
        <w:t>На психоаналитическом</w:t>
        <w:tab/>
        <w:t>языке</w:t>
        <w:tab/>
        <w:t>пациент</w:t>
        <w:tab/>
        <w:tab/>
        <w:t>это</w:t>
        <w:tab/>
        <w:t>Эдип</w:t>
        <w:tab/>
        <w:t>личность</w:t>
        <w:tab/>
        <w:t>которая проявляет</w:t>
        <w:tab/>
        <w:t>себя</w:t>
        <w:tab/>
        <w:t>в</w:t>
        <w:tab/>
        <w:t>реакциях</w:t>
        <w:tab/>
        <w:t>Эдип</w:t>
        <w:tab/>
        <w:tab/>
        <w:t>это</w:t>
        <w:tab/>
        <w:t>то</w:t>
        <w:tab/>
        <w:t>что</w:t>
        <w:tab/>
        <w:t>происходит</w:t>
        <w:tab/>
        <w:t>в</w:t>
        <w:tab/>
        <w:t>голове пациента</w:t>
        <w:tab/>
        <w:t>В</w:t>
        <w:tab/>
        <w:t>сценарном</w:t>
        <w:tab/>
        <w:t>анализе</w:t>
        <w:tab/>
        <w:t>Эдип</w:t>
        <w:tab/>
        <w:tab/>
        <w:t>это</w:t>
        <w:tab/>
        <w:t>развертывающаяся</w:t>
        <w:tab/>
        <w:t>сейчас</w:t>
        <w:tab/>
        <w:t>в реальном</w:t>
        <w:tab/>
        <w:t>времени</w:t>
        <w:tab/>
        <w:t>и</w:t>
        <w:tab/>
        <w:t>пространстве</w:t>
        <w:tab/>
        <w:t>драма</w:t>
        <w:tab/>
        <w:t>разделенная</w:t>
        <w:tab/>
        <w:t>на</w:t>
        <w:tab/>
        <w:t>сцены</w:t>
        <w:tab/>
        <w:t>и</w:t>
        <w:tab/>
        <w:t>акты</w:t>
        <w:tab/>
        <w:t>с завязкой</w:t>
        <w:tab/>
        <w:t>кульминацией</w:t>
        <w:tab/>
        <w:t>и</w:t>
        <w:tab/>
        <w:t>развязкой</w:t>
        <w:tab/>
        <w:t>Важно</w:t>
        <w:tab/>
        <w:t>чтобы</w:t>
        <w:tab/>
        <w:t>остальные</w:t>
        <w:tab/>
        <w:t>актеры исполняли</w:t>
        <w:tab/>
        <w:t>свои</w:t>
        <w:tab/>
        <w:t>роли</w:t>
        <w:tab/>
        <w:t>и</w:t>
        <w:tab/>
        <w:t>пациент</w:t>
        <w:tab/>
        <w:t>старается</w:t>
        <w:tab/>
        <w:t>чтобы</w:t>
        <w:tab/>
        <w:t>так</w:t>
        <w:tab/>
        <w:t>оно</w:t>
        <w:tab/>
        <w:t>и</w:t>
        <w:tab/>
        <w:t>было</w:t>
        <w:tab/>
        <w:t>Он</w:t>
        <w:tab/>
        <w:t>знает что</w:t>
        <w:tab/>
        <w:t>сказать</w:t>
        <w:tab/>
        <w:t>только</w:t>
        <w:tab/>
        <w:t>тем</w:t>
        <w:tab/>
        <w:t>людям</w:t>
        <w:tab/>
        <w:t>чьи</w:t>
        <w:tab/>
        <w:t>сценарии</w:t>
        <w:tab/>
        <w:t>согласуются</w:t>
        <w:tab/>
        <w:t>или</w:t>
        <w:tab/>
        <w:t>увязываются с</w:t>
        <w:tab/>
        <w:t>его</w:t>
        <w:tab/>
        <w:t>собственным</w:t>
        <w:tab/>
        <w:t>Если</w:t>
        <w:tab/>
        <w:t>его</w:t>
        <w:tab/>
        <w:t>сценарий</w:t>
        <w:tab/>
        <w:t>требует</w:t>
        <w:tab/>
        <w:t>чтобы</w:t>
        <w:tab/>
        <w:t>он</w:t>
        <w:tab/>
        <w:t>убил</w:t>
        <w:tab/>
        <w:t>царя</w:t>
        <w:tab/>
        <w:t>и женился</w:t>
        <w:tab/>
        <w:t>на</w:t>
        <w:tab/>
        <w:t>царице</w:t>
        <w:tab/>
        <w:t>ему</w:t>
        <w:tab/>
        <w:t>нужно</w:t>
        <w:tab/>
        <w:t>найти</w:t>
        <w:tab/>
        <w:t>такого</w:t>
        <w:tab/>
        <w:t>царя</w:t>
        <w:tab/>
        <w:t>сценарий</w:t>
        <w:tab/>
        <w:t>которого требует</w:t>
        <w:tab/>
        <w:t>чтобы</w:t>
        <w:tab/>
        <w:t>он</w:t>
        <w:tab/>
        <w:t>был</w:t>
        <w:tab/>
        <w:t>убит</w:t>
        <w:tab/>
        <w:t>и</w:t>
        <w:tab/>
        <w:t>такую</w:t>
        <w:tab/>
        <w:t>царицу</w:t>
        <w:tab/>
        <w:t>которая</w:t>
        <w:tab/>
        <w:t>окажется</w:t>
        <w:tab/>
        <w:t>настолько глупа</w:t>
        <w:tab/>
        <w:t>что</w:t>
        <w:tab/>
        <w:t>выйдет</w:t>
        <w:tab/>
        <w:t>за</w:t>
        <w:tab/>
        <w:t>него</w:t>
        <w:tab/>
        <w:t>замуж</w:t>
        <w:tab/>
        <w:t>Некоторые</w:t>
        <w:tab/>
        <w:t>последователи</w:t>
        <w:tab/>
        <w:t>Фрейда например</w:t>
        <w:tab/>
        <w:t>Гловер</w:t>
        <w:tab/>
        <w:t>начинали</w:t>
        <w:tab/>
        <w:t>понимать</w:t>
        <w:tab/>
        <w:t>что</w:t>
        <w:tab/>
        <w:t>Эдип</w:t>
        <w:tab/>
        <w:tab/>
        <w:t>это</w:t>
        <w:tab/>
        <w:t>подлинная</w:t>
        <w:tab/>
        <w:t>драма</w:t>
        <w:tab/>
        <w:t>а не</w:t>
        <w:tab/>
        <w:t>просто</w:t>
        <w:tab/>
        <w:t>набор</w:t>
        <w:tab/>
        <w:t>реакций</w:t>
        <w:tab/>
        <w:t>в</w:t>
        <w:tab/>
        <w:t>то</w:t>
        <w:tab/>
        <w:t>время</w:t>
        <w:tab/>
        <w:t>как</w:t>
        <w:tab/>
        <w:t>Ранк</w:t>
        <w:tab/>
        <w:t>главный</w:t>
        <w:tab/>
        <w:t>предшественник Кемпбелла</w:t>
        <w:tab/>
        <w:t>показал</w:t>
        <w:tab/>
        <w:t>что</w:t>
        <w:tab/>
        <w:t>важнейшие</w:t>
        <w:tab/>
        <w:t>мифы</w:t>
        <w:tab/>
        <w:t>и</w:t>
        <w:tab/>
        <w:t>сказки</w:t>
        <w:tab/>
        <w:t>восходят</w:t>
        <w:tab/>
        <w:t>к</w:t>
        <w:tab/>
        <w:t>единому сюжету</w:t>
        <w:tab/>
        <w:t>который</w:t>
        <w:tab/>
        <w:t>постоянно</w:t>
        <w:tab/>
        <w:t>развертывается</w:t>
        <w:tab/>
        <w:t>в</w:t>
        <w:tab/>
        <w:t>мечтах</w:t>
        <w:tab/>
        <w:t>и</w:t>
        <w:tab/>
        <w:t>жизни</w:t>
        <w:tab/>
        <w:t>множества людей</w:t>
        <w:tab/>
        <w:t>по</w:t>
        <w:tab/>
        <w:t>всему</w:t>
        <w:tab/>
        <w:t>миру</w:t>
      </w:r>
    </w:p>
    <w:p>
      <w:r>
        <w:t>Фрейд</w:t>
        <w:tab/>
        <w:t>говорит</w:t>
        <w:tab/>
        <w:t>о</w:t>
        <w:tab/>
        <w:t>повторяющемся</w:t>
        <w:tab/>
        <w:t>принуждении</w:t>
        <w:tab/>
        <w:t>и</w:t>
        <w:tab/>
        <w:t>о</w:t>
        <w:tab/>
        <w:t>принуждении судьбы</w:t>
        <w:tab/>
        <w:t>но</w:t>
        <w:tab/>
        <w:t>его</w:t>
        <w:tab/>
        <w:t>последователи</w:t>
        <w:tab/>
        <w:t>не</w:t>
        <w:tab/>
        <w:t>применили</w:t>
        <w:tab/>
        <w:t>эти</w:t>
        <w:tab/>
        <w:t>идеи</w:t>
        <w:tab/>
        <w:t>к</w:t>
        <w:tab/>
        <w:t>исследованию</w:t>
        <w:tab/>
        <w:t>хода жизни</w:t>
        <w:tab/>
        <w:t>пациентов</w:t>
        <w:tab/>
        <w:t>Из</w:t>
        <w:tab/>
        <w:t>всех</w:t>
        <w:tab/>
        <w:t>психоаналитиков</w:t>
        <w:tab/>
        <w:t>только</w:t>
        <w:tab/>
        <w:t>Эриксон последовательно</w:t>
        <w:tab/>
        <w:t>рассматривал</w:t>
        <w:tab/>
        <w:t>жизненные</w:t>
        <w:tab/>
        <w:t>циклы</w:t>
        <w:tab/>
        <w:t>людей</w:t>
        <w:tab/>
        <w:t>от</w:t>
        <w:tab/>
        <w:t>рождения</w:t>
        <w:tab/>
        <w:t>до смерти</w:t>
        <w:tab/>
        <w:t>и</w:t>
        <w:tab/>
        <w:t>естественно</w:t>
        <w:tab/>
        <w:t>многие</w:t>
        <w:tab/>
        <w:t>его</w:t>
        <w:tab/>
        <w:t>находки</w:t>
        <w:tab/>
        <w:t>включены</w:t>
        <w:tab/>
        <w:t>в</w:t>
        <w:tab/>
        <w:t>сценарный</w:t>
        <w:tab/>
        <w:t>анализ В</w:t>
        <w:tab/>
        <w:t>целом</w:t>
        <w:tab/>
        <w:t>можно</w:t>
        <w:tab/>
        <w:t>сказать</w:t>
        <w:tab/>
        <w:t>что</w:t>
        <w:tab/>
        <w:t>сценарный</w:t>
        <w:tab/>
        <w:t>анализ</w:t>
        <w:tab/>
        <w:t>фрейдистский</w:t>
        <w:tab/>
        <w:t>но</w:t>
        <w:tab/>
        <w:t>не психоаналитический</w:t>
      </w:r>
    </w:p>
    <w:p>
      <w:r>
        <w:t>Из</w:t>
        <w:tab/>
        <w:t>всех</w:t>
        <w:tab/>
        <w:t>практикующих</w:t>
        <w:tab/>
        <w:t>психоанализ</w:t>
        <w:tab/>
        <w:t>ближе</w:t>
        <w:tab/>
        <w:t>всех</w:t>
        <w:tab/>
        <w:t>подошел</w:t>
        <w:tab/>
        <w:t>к</w:t>
        <w:tab/>
        <w:t>анализу сценариев</w:t>
        <w:tab/>
        <w:t>Альфред</w:t>
        <w:tab/>
        <w:t>Адлер</w:t>
      </w:r>
    </w:p>
    <w:p>
      <w:r>
        <w:t>Если</w:t>
        <w:tab/>
        <w:t>я</w:t>
        <w:tab/>
        <w:t>знаю</w:t>
        <w:tab/>
        <w:t>цель</w:t>
        <w:tab/>
        <w:t>личности</w:t>
        <w:tab/>
        <w:t>я</w:t>
        <w:tab/>
        <w:t>знаю</w:t>
        <w:tab/>
        <w:t>в</w:t>
        <w:tab/>
        <w:t>общих</w:t>
        <w:tab/>
        <w:t>чертах</w:t>
        <w:tab/>
        <w:t>и</w:t>
        <w:tab/>
        <w:t>то</w:t>
        <w:tab/>
        <w:t>что</w:t>
        <w:tab/>
        <w:t>с</w:t>
        <w:tab/>
        <w:t>этой личностью</w:t>
        <w:tab/>
        <w:t>случится</w:t>
        <w:tab/>
        <w:t>Я</w:t>
        <w:tab/>
        <w:t>в</w:t>
        <w:tab/>
        <w:t>состоянии</w:t>
        <w:tab/>
        <w:t>привести</w:t>
        <w:tab/>
        <w:t>в</w:t>
        <w:tab/>
        <w:t>определенный</w:t>
        <w:tab/>
        <w:t>порядок</w:t>
        <w:tab/>
        <w:t>все последовательные</w:t>
        <w:tab/>
        <w:t>действия</w:t>
        <w:tab/>
        <w:t>человека</w:t>
        <w:tab/>
        <w:tab/>
        <w:t>Мы</w:t>
        <w:tab/>
        <w:t>должны</w:t>
        <w:tab/>
        <w:t>помнить</w:t>
        <w:tab/>
        <w:t>что личность</w:t>
        <w:tab/>
        <w:t>за</w:t>
        <w:tab/>
        <w:t>которой</w:t>
        <w:tab/>
        <w:t>мы</w:t>
        <w:tab/>
        <w:t>наблюдаем</w:t>
        <w:tab/>
        <w:t>не</w:t>
        <w:tab/>
        <w:t>знает</w:t>
        <w:tab/>
        <w:t>что</w:t>
        <w:tab/>
        <w:t>делать</w:t>
        <w:tab/>
        <w:t>с</w:t>
        <w:tab/>
        <w:t>собой</w:t>
        <w:tab/>
        <w:t>если</w:t>
        <w:tab/>
        <w:t>не ориентирована</w:t>
        <w:tab/>
        <w:t>на</w:t>
        <w:tab/>
        <w:t>определенную</w:t>
        <w:tab/>
        <w:t>цель</w:t>
        <w:tab/>
        <w:tab/>
        <w:t>которая</w:t>
        <w:tab/>
        <w:t>определяет</w:t>
        <w:tab/>
        <w:t>ее жизненную</w:t>
        <w:tab/>
        <w:t>линию</w:t>
        <w:tab/>
        <w:tab/>
        <w:t>психическая</w:t>
        <w:tab/>
        <w:t>жизнь</w:t>
        <w:tab/>
        <w:t>человека</w:t>
        <w:tab/>
        <w:t>должна</w:t>
        <w:tab/>
        <w:t>завершиться в</w:t>
        <w:tab/>
        <w:t>пятом</w:t>
        <w:tab/>
        <w:t>акте</w:t>
        <w:tab/>
        <w:t>как</w:t>
        <w:tab/>
        <w:t>образ</w:t>
        <w:tab/>
        <w:t>созданный</w:t>
        <w:tab/>
        <w:t>хорошим</w:t>
        <w:tab/>
        <w:t>драматургом</w:t>
        <w:tab/>
        <w:tab/>
        <w:t>любое психическое</w:t>
        <w:tab/>
        <w:t>явление</w:t>
        <w:tab/>
        <w:t>если</w:t>
        <w:tab/>
        <w:t>мы</w:t>
        <w:tab/>
        <w:t>хотим</w:t>
        <w:tab/>
        <w:t>получить</w:t>
        <w:tab/>
        <w:t>через</w:t>
        <w:tab/>
        <w:t>него</w:t>
        <w:tab/>
        <w:t>понимание личности</w:t>
        <w:tab/>
        <w:t>должно</w:t>
        <w:tab/>
        <w:t>быть</w:t>
        <w:tab/>
        <w:t>рассмотрено</w:t>
        <w:tab/>
        <w:t>и</w:t>
        <w:tab/>
        <w:t>осмыслено</w:t>
        <w:tab/>
        <w:t>в</w:t>
        <w:tab/>
        <w:t>свете</w:t>
        <w:tab/>
        <w:t>подготовки</w:t>
        <w:tab/>
        <w:t>к некоей</w:t>
        <w:tab/>
        <w:t>цели</w:t>
        <w:tab/>
        <w:tab/>
        <w:t>попытки</w:t>
        <w:tab/>
        <w:t>запланировать</w:t>
        <w:tab/>
        <w:t>компенсацию</w:t>
        <w:tab/>
        <w:t>в</w:t>
        <w:tab/>
        <w:t>финале</w:t>
        <w:tab/>
        <w:t>и тайного</w:t>
        <w:tab/>
        <w:t>плана</w:t>
        <w:tab/>
        <w:t>жизни</w:t>
        <w:tab/>
        <w:tab/>
        <w:t>жизненный</w:t>
        <w:tab/>
        <w:t>план</w:t>
        <w:tab/>
        <w:t>остается</w:t>
        <w:tab/>
        <w:t>в</w:t>
        <w:tab/>
        <w:t>подсознании</w:t>
        <w:tab/>
        <w:t>так что</w:t>
        <w:tab/>
        <w:t>пациент</w:t>
        <w:tab/>
        <w:t>может</w:t>
        <w:tab/>
        <w:t>считать</w:t>
        <w:tab/>
        <w:t>что</w:t>
        <w:tab/>
        <w:t>действует</w:t>
        <w:tab/>
        <w:t>неумолимый</w:t>
        <w:tab/>
        <w:t>рок</w:t>
        <w:tab/>
        <w:t>а</w:t>
        <w:tab/>
        <w:t>не</w:t>
        <w:tab/>
        <w:t>давно подготовленный</w:t>
        <w:tab/>
        <w:t>и</w:t>
        <w:tab/>
        <w:t>обдуманный</w:t>
        <w:tab/>
        <w:t>план</w:t>
        <w:tab/>
        <w:t>за</w:t>
        <w:tab/>
        <w:t>который</w:t>
        <w:tab/>
        <w:t>ответствен</w:t>
        <w:tab/>
        <w:t>только</w:t>
        <w:tab/>
        <w:t>он</w:t>
        <w:tab/>
        <w:t xml:space="preserve">сам </w:t>
        <w:tab/>
        <w:t>Такой</w:t>
        <w:tab/>
        <w:t>человек</w:t>
        <w:tab/>
        <w:t>завершает</w:t>
        <w:tab/>
        <w:t>свои</w:t>
        <w:tab/>
        <w:t>счеты</w:t>
        <w:tab/>
        <w:t>и</w:t>
        <w:tab/>
        <w:t>примиряется</w:t>
        <w:tab/>
        <w:t>с</w:t>
        <w:tab/>
        <w:t>жизнью сочиняя</w:t>
        <w:tab/>
        <w:t>одно</w:t>
        <w:tab/>
        <w:t>или</w:t>
        <w:tab/>
        <w:t>множество</w:t>
        <w:tab/>
        <w:t>если</w:t>
        <w:tab/>
        <w:t>бы</w:t>
        <w:tab/>
        <w:t>Если</w:t>
        <w:tab/>
        <w:t>бы</w:t>
        <w:tab/>
        <w:t>условия</w:t>
        <w:tab/>
        <w:t>были другими</w:t>
      </w:r>
    </w:p>
    <w:p>
      <w:r>
        <w:t>Сценарный</w:t>
        <w:tab/>
        <w:t>аналитик</w:t>
        <w:tab/>
        <w:t>добавит</w:t>
        <w:tab/>
        <w:t>к</w:t>
        <w:tab/>
        <w:t>этом</w:t>
        <w:tab/>
        <w:t>рассуждениям</w:t>
        <w:tab/>
        <w:t>только</w:t>
        <w:tab/>
        <w:t>следующие 1</w:t>
        <w:tab/>
        <w:t>жизненный</w:t>
        <w:tab/>
        <w:t>план</w:t>
        <w:tab/>
        <w:t>не</w:t>
        <w:tab/>
        <w:t>обязательно</w:t>
        <w:tab/>
        <w:t>должен</w:t>
        <w:tab/>
        <w:t>быть</w:t>
        <w:tab/>
        <w:t>подсознательным</w:t>
        <w:tab/>
        <w:t>2</w:t>
        <w:tab/>
        <w:t>не только</w:t>
        <w:tab/>
        <w:t>сама</w:t>
        <w:tab/>
        <w:t>личность</w:t>
        <w:tab/>
        <w:t>отвечает</w:t>
        <w:tab/>
        <w:t>за</w:t>
        <w:tab/>
        <w:t>свой</w:t>
        <w:tab/>
        <w:t>план</w:t>
        <w:tab/>
        <w:t>3</w:t>
        <w:tab/>
        <w:t>цель</w:t>
        <w:tab/>
        <w:t>и</w:t>
        <w:tab/>
        <w:t>способ</w:t>
        <w:tab/>
        <w:t>ее достижения</w:t>
        <w:tab/>
        <w:t>и</w:t>
        <w:tab/>
        <w:t>сами</w:t>
        <w:tab/>
        <w:t>действительные</w:t>
        <w:tab/>
        <w:t>транзакции</w:t>
        <w:tab/>
        <w:t>слово</w:t>
        <w:tab/>
        <w:t>за</w:t>
        <w:tab/>
        <w:t>словом</w:t>
        <w:tab/>
        <w:t>могут быть</w:t>
        <w:tab/>
        <w:t>предсказаны</w:t>
        <w:tab/>
        <w:t>гораздо</w:t>
        <w:tab/>
        <w:t>точнее</w:t>
        <w:tab/>
        <w:t>чем</w:t>
        <w:tab/>
        <w:t>считал</w:t>
        <w:tab/>
        <w:t>Адлер</w:t>
      </w:r>
    </w:p>
    <w:p>
      <w:r>
        <w:t>Сравнительно</w:t>
        <w:tab/>
        <w:t>недавно</w:t>
        <w:tab/>
        <w:t>английский</w:t>
        <w:tab/>
        <w:t>психиатр</w:t>
        <w:tab/>
        <w:t>РДЛейнг</w:t>
        <w:tab/>
        <w:t>в</w:t>
        <w:tab/>
        <w:t>выступлении по</w:t>
        <w:tab/>
        <w:t>радио</w:t>
        <w:tab/>
        <w:t>описал</w:t>
        <w:tab/>
        <w:t>взгляд</w:t>
        <w:tab/>
        <w:t>на</w:t>
        <w:tab/>
        <w:t>жизнь</w:t>
        <w:tab/>
        <w:t>поразительно</w:t>
        <w:tab/>
        <w:t>схожий</w:t>
        <w:tab/>
        <w:t>с</w:t>
        <w:tab/>
        <w:t>описанным</w:t>
        <w:tab/>
        <w:t>в настоящей</w:t>
        <w:tab/>
        <w:t>книге</w:t>
        <w:tab/>
        <w:t>Например</w:t>
        <w:tab/>
        <w:t>он</w:t>
        <w:tab/>
        <w:t>использует</w:t>
        <w:tab/>
        <w:t>слово</w:t>
        <w:tab/>
        <w:t>приказ</w:t>
        <w:tab/>
        <w:t>для</w:t>
        <w:tab/>
        <w:t>строгого родительского</w:t>
        <w:tab/>
        <w:t>программирования</w:t>
        <w:tab/>
        <w:t>Поскольку</w:t>
        <w:tab/>
        <w:t>он</w:t>
        <w:tab/>
        <w:t>еще</w:t>
        <w:tab/>
        <w:t>не</w:t>
        <w:tab/>
        <w:t>опубликовал</w:t>
        <w:tab/>
        <w:t>свои мысли</w:t>
        <w:tab/>
        <w:t>обсуждать</w:t>
        <w:tab/>
        <w:t>их</w:t>
        <w:tab/>
        <w:t>пока</w:t>
        <w:tab/>
        <w:t>затруднительно</w:t>
      </w:r>
    </w:p>
    <w:p>
      <w:r>
        <w:t>Однако</w:t>
        <w:tab/>
        <w:t>гораздо</w:t>
        <w:tab/>
        <w:t>древнее</w:t>
        <w:tab/>
        <w:t>всего</w:t>
        <w:tab/>
        <w:t>описанного</w:t>
        <w:tab/>
        <w:t>сценарные</w:t>
        <w:tab/>
        <w:t>аналитики древней</w:t>
        <w:tab/>
        <w:t>Индии</w:t>
        <w:tab/>
        <w:t>которые</w:t>
        <w:tab/>
        <w:t>основывали</w:t>
        <w:tab/>
        <w:t>свои</w:t>
        <w:tab/>
        <w:t>предсказания</w:t>
        <w:tab/>
        <w:t>преимущественно на</w:t>
        <w:tab/>
        <w:t>астрологии</w:t>
        <w:tab/>
        <w:t>В</w:t>
        <w:tab/>
        <w:t>Панчатантре</w:t>
        <w:tab/>
        <w:t>примерно</w:t>
        <w:tab/>
        <w:t>двухсотый</w:t>
        <w:tab/>
        <w:t>год</w:t>
        <w:tab/>
        <w:t>до</w:t>
        <w:tab/>
        <w:t>Рождества Христова</w:t>
        <w:tab/>
        <w:t>очень</w:t>
        <w:tab/>
        <w:t>верно</w:t>
        <w:tab/>
        <w:t>сказано</w:t>
      </w:r>
    </w:p>
    <w:p>
      <w:r>
        <w:t>Пять</w:t>
        <w:tab/>
        <w:t>обстоятельств</w:t>
        <w:tab/>
        <w:t>предопределены</w:t>
        <w:tab/>
        <w:t>для</w:t>
        <w:tab/>
        <w:t>каждого</w:t>
        <w:tab/>
        <w:t>человека Прежде</w:t>
        <w:tab/>
        <w:t>чем</w:t>
        <w:tab/>
        <w:t>он</w:t>
        <w:tab/>
        <w:t>покинет</w:t>
        <w:tab/>
        <w:t>чрево</w:t>
        <w:tab/>
        <w:t>матери</w:t>
      </w:r>
    </w:p>
    <w:p>
      <w:r>
        <w:t>Продолжительность</w:t>
        <w:tab/>
        <w:t>его</w:t>
        <w:tab/>
        <w:t>жизни</w:t>
      </w:r>
    </w:p>
    <w:p>
      <w:r>
        <w:t>Его</w:t>
        <w:tab/>
        <w:t>судьба</w:t>
        <w:tab/>
        <w:t>его</w:t>
        <w:tab/>
        <w:t>богатство</w:t>
      </w:r>
    </w:p>
    <w:p>
      <w:r>
        <w:t>Его</w:t>
        <w:tab/>
        <w:t>ученость</w:t>
        <w:tab/>
        <w:t>и</w:t>
        <w:tab/>
        <w:t>его</w:t>
        <w:tab/>
        <w:t>могила</w:t>
      </w:r>
    </w:p>
    <w:p>
      <w:r>
        <w:tab/>
        <w:t>Мы</w:t>
        <w:tab/>
        <w:t>бы</w:t>
        <w:tab/>
        <w:t>сформулировали</w:t>
        <w:tab/>
        <w:t>то</w:t>
        <w:tab/>
        <w:t>же</w:t>
        <w:tab/>
        <w:t>самое</w:t>
        <w:tab/>
        <w:t>несколько</w:t>
        <w:tab/>
        <w:t>иначе</w:t>
      </w:r>
    </w:p>
    <w:p>
      <w:r>
        <w:t>Пять</w:t>
        <w:tab/>
        <w:t>обстоятельств</w:t>
        <w:tab/>
        <w:t>предопределены</w:t>
        <w:tab/>
        <w:t>родителями И</w:t>
        <w:tab/>
        <w:t>самим</w:t>
        <w:tab/>
        <w:t>человеком</w:t>
        <w:tab/>
        <w:t>за</w:t>
        <w:tab/>
        <w:t>шесть</w:t>
        <w:tab/>
        <w:t>лет</w:t>
        <w:tab/>
        <w:t>после</w:t>
        <w:tab/>
        <w:t>рождения</w:t>
      </w:r>
    </w:p>
    <w:p>
      <w:r>
        <w:t>Продолжительность</w:t>
        <w:tab/>
        <w:t>его</w:t>
        <w:tab/>
        <w:t>жизни</w:t>
      </w:r>
    </w:p>
    <w:p>
      <w:r>
        <w:t>Его</w:t>
        <w:tab/>
        <w:t>судьба</w:t>
        <w:tab/>
        <w:t>его</w:t>
        <w:tab/>
        <w:t>богатство</w:t>
      </w:r>
    </w:p>
    <w:p>
      <w:r>
        <w:t>Его</w:t>
        <w:tab/>
        <w:t>ученость</w:t>
        <w:tab/>
        <w:t>и</w:t>
        <w:tab/>
        <w:t>его</w:t>
        <w:tab/>
        <w:t>могила</w:t>
      </w:r>
    </w:p>
    <w:p>
      <w:r>
        <w:t>А</w:t>
        <w:tab/>
        <w:t>Введение</w:t>
        <w:tab/>
      </w:r>
    </w:p>
    <w:p>
      <w:r>
        <w:t>Первые</w:t>
        <w:tab/>
        <w:t>сценарии</w:t>
        <w:tab/>
        <w:t>зародились</w:t>
        <w:tab/>
        <w:t>давнымдавно</w:t>
        <w:tab/>
        <w:t>когда</w:t>
        <w:tab/>
        <w:t>жизнь</w:t>
        <w:tab/>
        <w:t>впервые выделилась</w:t>
        <w:tab/>
        <w:t>из</w:t>
        <w:tab/>
        <w:t>праха</w:t>
        <w:tab/>
        <w:t>и</w:t>
        <w:tab/>
        <w:t>начала</w:t>
        <w:tab/>
        <w:t>передавать</w:t>
        <w:tab/>
        <w:t>результаты</w:t>
        <w:tab/>
        <w:t>своих</w:t>
        <w:tab/>
        <w:t>экспериментов химически</w:t>
        <w:tab/>
        <w:t>с</w:t>
        <w:tab/>
        <w:t>помощью</w:t>
        <w:tab/>
        <w:t>генов</w:t>
        <w:tab/>
        <w:t>от</w:t>
        <w:tab/>
        <w:t>предков</w:t>
        <w:tab/>
        <w:t>к</w:t>
        <w:tab/>
        <w:t>потомкам</w:t>
        <w:tab/>
        <w:t>Генетический процесс</w:t>
        <w:tab/>
        <w:t>достиг</w:t>
        <w:tab/>
        <w:t>кульминации</w:t>
        <w:tab/>
        <w:t>создав</w:t>
        <w:tab/>
        <w:t>паука</w:t>
        <w:tab/>
        <w:t>который</w:t>
        <w:tab/>
        <w:t>плетет</w:t>
        <w:tab/>
        <w:t>свои необыкновенные</w:t>
        <w:tab/>
        <w:t>геометрические</w:t>
        <w:tab/>
        <w:t>сети</w:t>
        <w:tab/>
        <w:t>без</w:t>
        <w:tab/>
        <w:t>всякого</w:t>
        <w:tab/>
        <w:t>обучения</w:t>
        <w:tab/>
        <w:t>спирали хромосом</w:t>
        <w:tab/>
        <w:t>снабжают</w:t>
        <w:tab/>
        <w:t>его</w:t>
        <w:tab/>
        <w:t>всей</w:t>
        <w:tab/>
        <w:t>информацией</w:t>
        <w:tab/>
        <w:t>необходимой</w:t>
        <w:tab/>
        <w:t>для</w:t>
        <w:tab/>
        <w:t>того</w:t>
        <w:tab/>
        <w:t>чтобы во</w:t>
        <w:tab/>
        <w:t>всех</w:t>
        <w:tab/>
        <w:t>уголках</w:t>
        <w:tab/>
        <w:t>где</w:t>
        <w:tab/>
        <w:t>есть</w:t>
        <w:tab/>
        <w:t>мухи</w:t>
        <w:tab/>
        <w:t>появилась</w:t>
        <w:tab/>
        <w:t>и</w:t>
        <w:tab/>
        <w:t>паутина</w:t>
        <w:tab/>
        <w:t>В</w:t>
        <w:tab/>
        <w:t>этом</w:t>
        <w:tab/>
        <w:t>случае сценарий</w:t>
        <w:tab/>
        <w:t>записан</w:t>
        <w:tab/>
        <w:t>в</w:t>
        <w:tab/>
        <w:t>молекулах</w:t>
        <w:tab/>
        <w:t>органических</w:t>
        <w:tab/>
        <w:t>кислот</w:t>
        <w:tab/>
        <w:t>ДНК унаследованных</w:t>
        <w:tab/>
        <w:t>пауком</w:t>
        <w:tab/>
        <w:t>от</w:t>
        <w:tab/>
        <w:t>родителей</w:t>
        <w:tab/>
        <w:t>и</w:t>
        <w:tab/>
        <w:t>он</w:t>
        <w:tab/>
        <w:t>в</w:t>
        <w:tab/>
        <w:t>сущности</w:t>
        <w:tab/>
        <w:t>ведет</w:t>
        <w:tab/>
        <w:t>жизнь образованной</w:t>
        <w:tab/>
        <w:t>шариковой</w:t>
        <w:tab/>
        <w:t>ручки</w:t>
        <w:tab/>
        <w:t>не</w:t>
        <w:tab/>
        <w:t>имея</w:t>
        <w:tab/>
        <w:t>возможности</w:t>
        <w:tab/>
        <w:t>нарушить инструкции</w:t>
        <w:tab/>
        <w:t>или</w:t>
        <w:tab/>
        <w:t>чтолибо</w:t>
        <w:tab/>
        <w:t>улучшить</w:t>
        <w:tab/>
        <w:t>если</w:t>
        <w:tab/>
        <w:t>только</w:t>
        <w:tab/>
        <w:t>его</w:t>
        <w:tab/>
        <w:t>не</w:t>
        <w:tab/>
        <w:t>подвергнут воздействию</w:t>
        <w:tab/>
        <w:t>специальных</w:t>
        <w:tab/>
        <w:t>химических</w:t>
        <w:tab/>
        <w:t>препаратов</w:t>
        <w:tab/>
        <w:t>что</w:t>
        <w:tab/>
        <w:t>пауку</w:t>
        <w:tab/>
        <w:t>не</w:t>
        <w:tab/>
        <w:t>под</w:t>
        <w:tab/>
        <w:t>силу контролировать</w:t>
      </w:r>
    </w:p>
    <w:p>
      <w:r>
        <w:t>У</w:t>
        <w:tab/>
        <w:t>человека</w:t>
        <w:tab/>
        <w:t>гены</w:t>
        <w:tab/>
        <w:t>тоже</w:t>
        <w:tab/>
        <w:t>химически</w:t>
        <w:tab/>
        <w:t>определяют</w:t>
        <w:tab/>
        <w:t>некоторые</w:t>
        <w:tab/>
        <w:t>образцы которым</w:t>
        <w:tab/>
        <w:t>он</w:t>
        <w:tab/>
        <w:t>должен</w:t>
        <w:tab/>
        <w:t>следовать</w:t>
        <w:tab/>
        <w:t>и</w:t>
        <w:tab/>
        <w:t>от</w:t>
        <w:tab/>
        <w:t>которых</w:t>
        <w:tab/>
        <w:t>не</w:t>
        <w:tab/>
        <w:t>может</w:t>
        <w:tab/>
        <w:t>отклониться</w:t>
        <w:tab/>
        <w:t>Они также</w:t>
        <w:tab/>
        <w:t>кладут</w:t>
        <w:tab/>
        <w:t>верхний</w:t>
        <w:tab/>
        <w:t>предел</w:t>
        <w:tab/>
        <w:t>его</w:t>
        <w:tab/>
        <w:t>индивидуальным</w:t>
        <w:tab/>
        <w:t>стремлениям</w:t>
        <w:tab/>
        <w:t>чего</w:t>
        <w:tab/>
        <w:t>он может</w:t>
        <w:tab/>
        <w:t>добиться</w:t>
        <w:tab/>
        <w:t>как</w:t>
        <w:tab/>
        <w:t>спортсмен</w:t>
        <w:tab/>
        <w:t>мыслитель</w:t>
        <w:tab/>
        <w:t>или</w:t>
        <w:tab/>
        <w:t>музыкант</w:t>
        <w:tab/>
        <w:t>например</w:t>
        <w:tab/>
        <w:t>хотя изза</w:t>
        <w:tab/>
        <w:t>психологических</w:t>
        <w:tab/>
        <w:t>барьеров</w:t>
        <w:tab/>
        <w:t>мелких</w:t>
        <w:tab/>
        <w:t>и</w:t>
        <w:tab/>
        <w:t>более</w:t>
        <w:tab/>
        <w:t>значительных</w:t>
        <w:tab/>
        <w:t>мало</w:t>
        <w:tab/>
        <w:t>кто</w:t>
        <w:tab/>
        <w:t>из людей</w:t>
        <w:tab/>
        <w:t>достигает</w:t>
        <w:tab/>
        <w:t>верхнего</w:t>
        <w:tab/>
        <w:t>предела</w:t>
        <w:tab/>
        <w:t>даже</w:t>
        <w:tab/>
        <w:t>в</w:t>
        <w:tab/>
        <w:t>этих</w:t>
        <w:tab/>
        <w:t>сферах</w:t>
        <w:tab/>
        <w:t>Сплошь</w:t>
        <w:tab/>
        <w:t>и</w:t>
        <w:tab/>
        <w:t>рядом человек</w:t>
        <w:tab/>
        <w:t>с</w:t>
        <w:tab/>
        <w:t>генами</w:t>
        <w:tab/>
        <w:t>великого</w:t>
        <w:tab/>
        <w:t>танцовщика</w:t>
        <w:tab/>
        <w:t>проводит</w:t>
        <w:tab/>
        <w:t>жизнь</w:t>
        <w:tab/>
        <w:t>танцуя</w:t>
        <w:tab/>
        <w:t>с тарелками</w:t>
        <w:tab/>
        <w:t>вокруг</w:t>
        <w:tab/>
        <w:t>посетителей</w:t>
        <w:tab/>
        <w:t>в</w:t>
        <w:tab/>
        <w:t>ресторанах</w:t>
        <w:tab/>
        <w:t>а</w:t>
        <w:tab/>
        <w:t>тот</w:t>
        <w:tab/>
        <w:t>у</w:t>
        <w:tab/>
        <w:t>кого</w:t>
        <w:tab/>
        <w:t>гены</w:t>
        <w:tab/>
        <w:t>математика перебирает</w:t>
        <w:tab/>
        <w:t>бумаги</w:t>
        <w:tab/>
        <w:t>в</w:t>
        <w:tab/>
        <w:t>банке</w:t>
        <w:tab/>
        <w:t>или</w:t>
        <w:tab/>
        <w:t>книжном</w:t>
        <w:tab/>
        <w:t>магазине</w:t>
        <w:tab/>
        <w:t>Но</w:t>
        <w:tab/>
        <w:t>даже</w:t>
        <w:tab/>
        <w:t>с</w:t>
        <w:tab/>
        <w:t>учетом генетических</w:t>
        <w:tab/>
        <w:t>ограничений</w:t>
        <w:tab/>
        <w:t>каждый</w:t>
        <w:tab/>
        <w:t>человек</w:t>
        <w:tab/>
        <w:t>обладает</w:t>
        <w:tab/>
        <w:t>огромными возможностями</w:t>
        <w:tab/>
        <w:t>для</w:t>
        <w:tab/>
        <w:t>определения</w:t>
        <w:tab/>
        <w:t>своей</w:t>
        <w:tab/>
        <w:t>судьбы</w:t>
        <w:tab/>
        <w:t>Однако</w:t>
        <w:tab/>
        <w:t>обычно</w:t>
        <w:tab/>
        <w:t>ее выбирают</w:t>
        <w:tab/>
        <w:t>его</w:t>
        <w:tab/>
        <w:t>родители</w:t>
        <w:tab/>
        <w:tab/>
        <w:t>задолго</w:t>
        <w:tab/>
        <w:t>до</w:t>
        <w:tab/>
        <w:t>того</w:t>
        <w:tab/>
        <w:t>как</w:t>
        <w:tab/>
        <w:t>он</w:t>
        <w:tab/>
        <w:t>увидит</w:t>
        <w:tab/>
        <w:t>свет</w:t>
      </w:r>
    </w:p>
    <w:p>
      <w:r>
        <w:t>По</w:t>
        <w:tab/>
        <w:t>мере</w:t>
        <w:tab/>
        <w:t>того</w:t>
        <w:tab/>
        <w:t>как</w:t>
        <w:tab/>
        <w:t>жизнь</w:t>
        <w:tab/>
        <w:t>постепенно</w:t>
        <w:tab/>
        <w:t>освобождалась</w:t>
        <w:tab/>
        <w:t>от</w:t>
        <w:tab/>
        <w:t>жесткого химикогенетического</w:t>
        <w:tab/>
        <w:t>детерминизма</w:t>
        <w:tab/>
        <w:t>вырабатывались</w:t>
        <w:tab/>
        <w:t>другие</w:t>
        <w:tab/>
        <w:t>способы регулирования</w:t>
        <w:tab/>
        <w:t>поведения</w:t>
        <w:tab/>
        <w:t>Наиболее</w:t>
        <w:tab/>
        <w:t>примитивный</w:t>
        <w:tab/>
        <w:t>из</w:t>
        <w:tab/>
        <w:t>таких</w:t>
        <w:tab/>
        <w:t>способов вероятно</w:t>
        <w:tab/>
        <w:t>импринтинг</w:t>
        <w:tab/>
        <w:t>который</w:t>
        <w:tab/>
        <w:t>стоит</w:t>
        <w:tab/>
        <w:t>на</w:t>
        <w:tab/>
        <w:t>ступеньку</w:t>
        <w:tab/>
        <w:t>ниже</w:t>
        <w:tab/>
        <w:t>рефлекса</w:t>
        <w:tab/>
        <w:t>С помощью</w:t>
        <w:tab/>
        <w:t>импринтинга</w:t>
        <w:tab/>
        <w:t>новорожденный</w:t>
        <w:tab/>
        <w:t>автоматически</w:t>
        <w:tab/>
        <w:t>следует</w:t>
        <w:tab/>
        <w:t>за определенным</w:t>
        <w:tab/>
        <w:t>объектом</w:t>
        <w:tab/>
        <w:t>и</w:t>
        <w:tab/>
        <w:t>рассматривает</w:t>
        <w:tab/>
        <w:t>его</w:t>
        <w:tab/>
        <w:t>как</w:t>
        <w:tab/>
        <w:t>мать</w:t>
        <w:tab/>
        <w:t>независимо</w:t>
        <w:tab/>
        <w:t>от</w:t>
        <w:tab/>
        <w:t>того настоящая</w:t>
        <w:tab/>
        <w:t>ли</w:t>
        <w:tab/>
        <w:t>это</w:t>
        <w:tab/>
        <w:t>мать</w:t>
        <w:tab/>
        <w:t>или</w:t>
        <w:tab/>
        <w:t>просто</w:t>
        <w:tab/>
        <w:t>желтая</w:t>
        <w:tab/>
        <w:t>бумажка</w:t>
        <w:tab/>
        <w:t>которую</w:t>
        <w:tab/>
        <w:t>тянут</w:t>
        <w:tab/>
        <w:t>за</w:t>
        <w:tab/>
        <w:t>нитку Автоматическая</w:t>
        <w:tab/>
        <w:t>реакция</w:t>
        <w:tab/>
        <w:t>способствует</w:t>
        <w:tab/>
        <w:t>выживанию</w:t>
        <w:tab/>
        <w:t>в</w:t>
        <w:tab/>
        <w:t>моменты</w:t>
        <w:tab/>
        <w:t>стресса</w:t>
        <w:tab/>
        <w:t>но часто</w:t>
        <w:tab/>
        <w:t>создает</w:t>
        <w:tab/>
        <w:t>и</w:t>
        <w:tab/>
        <w:t>проблемы</w:t>
      </w:r>
    </w:p>
    <w:p>
      <w:r>
        <w:t>На</w:t>
        <w:tab/>
        <w:t>следующей</w:t>
        <w:tab/>
        <w:t>ступени</w:t>
        <w:tab/>
        <w:t>совершенствования</w:t>
        <w:tab/>
        <w:t>животное</w:t>
        <w:tab/>
        <w:t>остается</w:t>
        <w:tab/>
        <w:t>с матерью</w:t>
        <w:tab/>
        <w:t>и</w:t>
        <w:tab/>
        <w:t>учится</w:t>
        <w:tab/>
        <w:t>у</w:t>
        <w:tab/>
        <w:t>нее</w:t>
        <w:tab/>
        <w:t>с</w:t>
        <w:tab/>
        <w:t>помощью</w:t>
        <w:tab/>
        <w:t>игры</w:t>
        <w:tab/>
        <w:t>образцы</w:t>
        <w:tab/>
        <w:t>слишком</w:t>
        <w:tab/>
        <w:t>сложные</w:t>
        <w:tab/>
        <w:t>или многовариантные</w:t>
        <w:tab/>
        <w:t>чтобы</w:t>
        <w:tab/>
        <w:t>передаваться</w:t>
        <w:tab/>
        <w:t>с</w:t>
        <w:tab/>
        <w:t>помощью</w:t>
        <w:tab/>
        <w:t>генов</w:t>
        <w:tab/>
        <w:t>легко воспринимаются</w:t>
        <w:tab/>
        <w:t>с</w:t>
        <w:tab/>
        <w:t>помощью</w:t>
        <w:tab/>
        <w:t>игривого</w:t>
        <w:tab/>
        <w:t>укуса</w:t>
        <w:tab/>
        <w:t>или</w:t>
        <w:tab/>
        <w:t>шлепка</w:t>
        <w:tab/>
        <w:t>по</w:t>
        <w:tab/>
        <w:t>уху</w:t>
        <w:tab/>
        <w:t>Затем используется</w:t>
        <w:tab/>
        <w:t>имитация</w:t>
        <w:tab/>
        <w:t>и</w:t>
        <w:tab/>
        <w:t>ответ</w:t>
        <w:tab/>
        <w:t>на</w:t>
        <w:tab/>
        <w:t>голосовые</w:t>
        <w:tab/>
        <w:t>сигналы</w:t>
        <w:tab/>
        <w:t>так</w:t>
        <w:tab/>
        <w:t>что</w:t>
        <w:tab/>
        <w:t>детеныши могут</w:t>
        <w:tab/>
        <w:t>делать</w:t>
        <w:tab/>
        <w:t>не</w:t>
        <w:tab/>
        <w:t>только</w:t>
        <w:tab/>
        <w:t>то</w:t>
        <w:tab/>
        <w:t>что</w:t>
        <w:tab/>
        <w:t>подсказывают</w:t>
        <w:tab/>
        <w:t>их</w:t>
        <w:tab/>
        <w:t>гены</w:t>
        <w:tab/>
        <w:t>или</w:t>
        <w:tab/>
        <w:t>что</w:t>
        <w:tab/>
        <w:t>они</w:t>
        <w:tab/>
        <w:t>узнали</w:t>
        <w:tab/>
        <w:t>у груди</w:t>
        <w:tab/>
        <w:t>матери</w:t>
        <w:tab/>
        <w:t>но</w:t>
        <w:tab/>
        <w:t>и</w:t>
        <w:tab/>
        <w:t>то</w:t>
        <w:tab/>
        <w:t>что</w:t>
        <w:tab/>
        <w:t>видят</w:t>
        <w:tab/>
        <w:t>и</w:t>
        <w:tab/>
        <w:t>слышат</w:t>
        <w:tab/>
        <w:t>в</w:t>
        <w:tab/>
        <w:t>реальной</w:t>
        <w:tab/>
        <w:t>жизни</w:t>
        <w:tab/>
        <w:t>в</w:t>
        <w:tab/>
        <w:t>морях</w:t>
        <w:tab/>
        <w:t>на равнинах</w:t>
        <w:tab/>
        <w:t>и</w:t>
        <w:tab/>
        <w:t>в</w:t>
        <w:tab/>
        <w:t>лесах</w:t>
      </w:r>
    </w:p>
    <w:p>
      <w:r>
        <w:t>Известно</w:t>
        <w:tab/>
        <w:t>что</w:t>
        <w:tab/>
        <w:t>почти</w:t>
        <w:tab/>
        <w:t>любой</w:t>
        <w:tab/>
        <w:t>живой</w:t>
        <w:tab/>
        <w:t>организм</w:t>
        <w:tab/>
        <w:t>поддается</w:t>
        <w:tab/>
        <w:t>обучению Бактерию</w:t>
        <w:tab/>
        <w:t>химически</w:t>
        <w:tab/>
        <w:t>можно</w:t>
        <w:tab/>
        <w:t>научить</w:t>
        <w:tab/>
        <w:t>использовать</w:t>
        <w:tab/>
        <w:t>определенный</w:t>
        <w:tab/>
        <w:t>тип сахара</w:t>
        <w:tab/>
        <w:t>как</w:t>
        <w:tab/>
        <w:t>замену</w:t>
        <w:tab/>
        <w:t>другого</w:t>
        <w:tab/>
        <w:t>Почти</w:t>
        <w:tab/>
        <w:t>всех</w:t>
        <w:tab/>
        <w:t>животных</w:t>
        <w:tab/>
        <w:t>начиная</w:t>
        <w:tab/>
        <w:t>с</w:t>
        <w:tab/>
        <w:t>червей</w:t>
        <w:tab/>
        <w:t>можно обучать</w:t>
        <w:tab/>
        <w:t>новым</w:t>
        <w:tab/>
        <w:t>и</w:t>
        <w:tab/>
        <w:t>необычным</w:t>
        <w:tab/>
        <w:t>типам</w:t>
        <w:tab/>
        <w:t>поведения</w:t>
        <w:tab/>
        <w:t>психологически вырабатывая</w:t>
        <w:tab/>
        <w:t>у</w:t>
        <w:tab/>
        <w:t>них</w:t>
        <w:tab/>
        <w:t>условные</w:t>
        <w:tab/>
        <w:t>рефлексы</w:t>
        <w:tab/>
        <w:t>Вероятно</w:t>
        <w:tab/>
        <w:t>это</w:t>
        <w:tab/>
        <w:t>тоже</w:t>
        <w:tab/>
        <w:t>химический способ</w:t>
        <w:tab/>
        <w:t>но</w:t>
        <w:tab/>
        <w:t>основанный</w:t>
        <w:tab/>
        <w:t>на</w:t>
        <w:tab/>
        <w:t>более</w:t>
        <w:tab/>
        <w:t>гибких</w:t>
        <w:tab/>
        <w:t>разновидностях</w:t>
        <w:tab/>
        <w:t>ДНК</w:t>
        <w:tab/>
        <w:t>чем</w:t>
        <w:tab/>
        <w:t>те</w:t>
        <w:tab/>
        <w:t>что мы</w:t>
        <w:tab/>
        <w:t>находим</w:t>
        <w:tab/>
        <w:t>в</w:t>
        <w:tab/>
        <w:t>генах</w:t>
        <w:tab/>
        <w:t>Но</w:t>
        <w:tab/>
        <w:t>дрессировка</w:t>
        <w:tab/>
        <w:t>требует</w:t>
        <w:tab/>
        <w:t>дрессировщиков</w:t>
        <w:tab/>
        <w:t>а</w:t>
        <w:tab/>
        <w:t>они должны</w:t>
        <w:tab/>
        <w:t>отличаться</w:t>
        <w:tab/>
        <w:t>должны</w:t>
        <w:tab/>
        <w:t>превосходить</w:t>
        <w:tab/>
        <w:t>тех</w:t>
        <w:tab/>
        <w:t>кого</w:t>
        <w:tab/>
        <w:t>дрессируют</w:t>
        <w:tab/>
        <w:t>Это означает</w:t>
        <w:tab/>
        <w:t>что</w:t>
        <w:tab/>
        <w:t>они</w:t>
        <w:tab/>
        <w:t>должны</w:t>
        <w:tab/>
        <w:t>быть</w:t>
        <w:tab/>
        <w:t>приручены</w:t>
        <w:tab/>
        <w:t>Приручение</w:t>
        <w:tab/>
        <w:t>так</w:t>
        <w:tab/>
        <w:t>же</w:t>
        <w:tab/>
        <w:t>отлично</w:t>
        <w:tab/>
        <w:t>от дрессировки</w:t>
        <w:tab/>
        <w:t>как</w:t>
        <w:tab/>
        <w:t>кошка</w:t>
        <w:tab/>
        <w:t>отличается</w:t>
        <w:tab/>
        <w:t>от</w:t>
        <w:tab/>
        <w:t>тигра</w:t>
        <w:tab/>
        <w:t>Приручение</w:t>
        <w:tab/>
        <w:t>у</w:t>
        <w:tab/>
        <w:t>животных означает</w:t>
        <w:tab/>
        <w:t>что</w:t>
        <w:tab/>
        <w:t>животное</w:t>
        <w:tab/>
        <w:t>повинуется</w:t>
        <w:tab/>
        <w:t>хозяину</w:t>
        <w:tab/>
        <w:t>даже</w:t>
        <w:tab/>
        <w:t>если</w:t>
        <w:tab/>
        <w:t>его</w:t>
        <w:tab/>
        <w:t>здесь</w:t>
        <w:tab/>
        <w:t>нет</w:t>
        <w:tab/>
        <w:t>Оно отличается</w:t>
        <w:tab/>
        <w:t>от</w:t>
        <w:tab/>
        <w:t>дрессировки</w:t>
        <w:tab/>
        <w:t>тем</w:t>
        <w:tab/>
        <w:t>что</w:t>
        <w:tab/>
        <w:t>не</w:t>
        <w:tab/>
        <w:t>требует</w:t>
        <w:tab/>
        <w:t>внешних</w:t>
        <w:tab/>
        <w:t>стимулов</w:t>
        <w:tab/>
        <w:t>чтобы начать</w:t>
        <w:tab/>
        <w:t>вести</w:t>
        <w:tab/>
        <w:t>себя</w:t>
        <w:tab/>
        <w:t>должным</w:t>
        <w:tab/>
        <w:t>образом</w:t>
        <w:tab/>
        <w:t>стимул</w:t>
        <w:tab/>
        <w:t>уже</w:t>
        <w:tab/>
        <w:t>заключен</w:t>
        <w:tab/>
        <w:t>в</w:t>
        <w:tab/>
        <w:t>мозгу животного</w:t>
        <w:tab/>
        <w:t>Дрессированное</w:t>
        <w:tab/>
        <w:t>животное</w:t>
        <w:tab/>
        <w:t>повинуется</w:t>
        <w:tab/>
        <w:t>хозяину</w:t>
        <w:tab/>
        <w:t>когда</w:t>
        <w:tab/>
        <w:t>слышит его</w:t>
        <w:tab/>
        <w:t>голос</w:t>
        <w:tab/>
        <w:t>прирученное</w:t>
        <w:tab/>
        <w:t>не</w:t>
        <w:tab/>
        <w:t>нуждается</w:t>
        <w:tab/>
        <w:t>в</w:t>
        <w:tab/>
        <w:t>звуках</w:t>
        <w:tab/>
        <w:t>голоса</w:t>
        <w:tab/>
        <w:t>потому</w:t>
        <w:tab/>
        <w:t>что</w:t>
        <w:tab/>
        <w:t>звук</w:t>
        <w:tab/>
        <w:t>этого голоса</w:t>
        <w:tab/>
        <w:t>у</w:t>
        <w:tab/>
        <w:t>него</w:t>
        <w:tab/>
        <w:t>в</w:t>
        <w:tab/>
        <w:t>мозгу</w:t>
        <w:tab/>
        <w:t>Таким</w:t>
        <w:tab/>
        <w:t>образом</w:t>
        <w:tab/>
        <w:t>дикие</w:t>
        <w:tab/>
        <w:t>животные</w:t>
        <w:tab/>
        <w:t>могут</w:t>
        <w:tab/>
        <w:t>быть выдрессированы</w:t>
        <w:tab/>
        <w:t>чтобы</w:t>
        <w:tab/>
        <w:t>выполнять</w:t>
        <w:tab/>
        <w:t>команды</w:t>
        <w:tab/>
        <w:t>дрессировщика</w:t>
        <w:tab/>
        <w:t>но</w:t>
        <w:tab/>
        <w:t>их</w:t>
        <w:tab/>
        <w:t>не</w:t>
        <w:tab/>
        <w:t>так уж</w:t>
        <w:tab/>
        <w:t>легко</w:t>
        <w:tab/>
        <w:t>приручить</w:t>
        <w:tab/>
        <w:t>А</w:t>
        <w:tab/>
        <w:t>прирученные</w:t>
        <w:tab/>
        <w:t>животные</w:t>
        <w:tab/>
        <w:t>могут</w:t>
        <w:tab/>
        <w:t>зайти</w:t>
        <w:tab/>
        <w:t>и</w:t>
        <w:tab/>
        <w:t>дальше</w:t>
        <w:tab/>
        <w:t>их можно</w:t>
        <w:tab/>
        <w:t>научить</w:t>
        <w:tab/>
        <w:t>вести</w:t>
        <w:tab/>
        <w:t>себя</w:t>
        <w:tab/>
        <w:t>так</w:t>
        <w:tab/>
        <w:t>как</w:t>
        <w:tab/>
        <w:t>хочет</w:t>
        <w:tab/>
        <w:t>хозяин</w:t>
        <w:tab/>
        <w:t>даже</w:t>
        <w:tab/>
        <w:t>когда</w:t>
        <w:tab/>
        <w:t>его</w:t>
        <w:tab/>
        <w:t>нет поблизости</w:t>
        <w:tab/>
        <w:t>Существуют</w:t>
        <w:tab/>
        <w:t>различные</w:t>
        <w:tab/>
        <w:t>степени</w:t>
        <w:tab/>
        <w:t>прирученности</w:t>
        <w:tab/>
        <w:t>и</w:t>
        <w:tab/>
        <w:t>самые прирученные</w:t>
        <w:tab/>
        <w:t>животные</w:t>
        <w:tab/>
        <w:tab/>
        <w:t>это</w:t>
        <w:tab/>
        <w:t>человеческие</w:t>
        <w:tab/>
        <w:t>дети</w:t>
      </w:r>
    </w:p>
    <w:p>
      <w:r>
        <w:t>Самые</w:t>
        <w:tab/>
        <w:t>разумные</w:t>
        <w:tab/>
        <w:t>животные</w:t>
        <w:tab/>
        <w:tab/>
        <w:t>обезьяны</w:t>
        <w:tab/>
        <w:t>и</w:t>
        <w:tab/>
        <w:t>люди</w:t>
        <w:tab/>
        <w:t>возможно</w:t>
        <w:tab/>
        <w:t>также дельфины</w:t>
        <w:tab/>
        <w:tab/>
        <w:t>обладают</w:t>
        <w:tab/>
        <w:t>другой</w:t>
        <w:tab/>
        <w:t>особой</w:t>
        <w:tab/>
        <w:t>способностью</w:t>
        <w:tab/>
        <w:t>которая</w:t>
        <w:tab/>
        <w:t>называется изобретательностью</w:t>
        <w:tab/>
        <w:t>Это</w:t>
        <w:tab/>
        <w:t>означает</w:t>
        <w:tab/>
        <w:t>что</w:t>
        <w:tab/>
        <w:t>они</w:t>
        <w:tab/>
        <w:t>способны</w:t>
        <w:tab/>
        <w:t>на</w:t>
        <w:tab/>
        <w:t>поступки</w:t>
        <w:tab/>
        <w:t>которые никто</w:t>
        <w:tab/>
        <w:t>из</w:t>
        <w:tab/>
        <w:t>представителей</w:t>
        <w:tab/>
        <w:t>их</w:t>
        <w:tab/>
        <w:t>вида</w:t>
        <w:tab/>
        <w:t>раньше</w:t>
        <w:tab/>
        <w:t>не</w:t>
        <w:tab/>
        <w:t>совершал</w:t>
        <w:tab/>
        <w:t>поставить</w:t>
        <w:tab/>
        <w:t>один ящик</w:t>
        <w:tab/>
        <w:t>на</w:t>
        <w:tab/>
        <w:t>другой</w:t>
        <w:tab/>
        <w:t>например</w:t>
        <w:tab/>
        <w:t>или</w:t>
        <w:tab/>
        <w:t>соединить</w:t>
        <w:tab/>
        <w:t>две</w:t>
        <w:tab/>
        <w:t>коротких</w:t>
        <w:tab/>
        <w:t>палки</w:t>
        <w:tab/>
        <w:t>чтобы получить</w:t>
        <w:tab/>
        <w:t>одну</w:t>
        <w:tab/>
        <w:t>длинную</w:t>
        <w:tab/>
        <w:t>или</w:t>
        <w:tab/>
        <w:t>наконец</w:t>
        <w:tab/>
        <w:t>запустить</w:t>
        <w:tab/>
        <w:t>ракету</w:t>
        <w:tab/>
        <w:t>на</w:t>
        <w:tab/>
        <w:t>Луну</w:t>
      </w:r>
    </w:p>
    <w:p>
      <w:r>
        <w:t>Чтобы</w:t>
        <w:tab/>
        <w:t>объяснить</w:t>
        <w:tab/>
        <w:t>эту</w:t>
        <w:tab/>
        <w:t>прогрессию</w:t>
        <w:tab/>
        <w:t>мы</w:t>
        <w:tab/>
        <w:t>должны</w:t>
        <w:tab/>
        <w:t>предположить</w:t>
        <w:tab/>
        <w:t>что</w:t>
        <w:tab/>
        <w:t>ДНК эволюционирует</w:t>
        <w:tab/>
        <w:t>приобретая</w:t>
        <w:tab/>
        <w:t>более</w:t>
        <w:tab/>
        <w:t>податливые</w:t>
        <w:tab/>
        <w:t>и</w:t>
        <w:tab/>
        <w:t>гибкие</w:t>
        <w:tab/>
        <w:t>формы</w:t>
        <w:tab/>
        <w:t>Начав</w:t>
        <w:tab/>
        <w:t>с жестких</w:t>
        <w:tab/>
        <w:t>и</w:t>
        <w:tab/>
        <w:t>хрупких</w:t>
        <w:tab/>
        <w:t>молекул</w:t>
        <w:tab/>
        <w:t>генов</w:t>
        <w:tab/>
        <w:t>которые</w:t>
        <w:tab/>
        <w:t>невозможно</w:t>
        <w:tab/>
        <w:t>изменить</w:t>
        <w:tab/>
        <w:t>а</w:t>
        <w:tab/>
        <w:t>можно только</w:t>
        <w:tab/>
        <w:t>разбить</w:t>
        <w:tab/>
        <w:t>она</w:t>
        <w:tab/>
        <w:t>постепенно</w:t>
        <w:tab/>
        <w:t>размягчается</w:t>
        <w:tab/>
        <w:t>настолько</w:t>
        <w:tab/>
        <w:t>что</w:t>
        <w:tab/>
        <w:t>приобретает способность</w:t>
        <w:tab/>
        <w:t>изменяться</w:t>
        <w:tab/>
        <w:t>под</w:t>
        <w:tab/>
        <w:t>воздействием</w:t>
        <w:tab/>
        <w:t>внешних</w:t>
        <w:tab/>
        <w:t>условий</w:t>
        <w:tab/>
        <w:t>хотя</w:t>
        <w:tab/>
        <w:t>будет время</w:t>
        <w:tab/>
        <w:t>от</w:t>
        <w:tab/>
        <w:t>времени</w:t>
        <w:tab/>
        <w:t>возвращаться</w:t>
        <w:tab/>
        <w:t>к</w:t>
        <w:tab/>
        <w:t>прежнему</w:t>
        <w:tab/>
        <w:t>если</w:t>
        <w:tab/>
        <w:t>эти</w:t>
        <w:tab/>
        <w:t>изменения</w:t>
        <w:tab/>
        <w:t>не подкреплять</w:t>
        <w:tab/>
        <w:t>Затем</w:t>
        <w:tab/>
        <w:t>она</w:t>
        <w:tab/>
        <w:t>размягчается</w:t>
        <w:tab/>
        <w:t>еще</w:t>
        <w:tab/>
        <w:t>больше</w:t>
        <w:tab/>
        <w:t>и</w:t>
        <w:tab/>
        <w:t>получает</w:t>
        <w:tab/>
        <w:t>способность записывать</w:t>
        <w:tab/>
        <w:t>исчезнувшие</w:t>
        <w:tab/>
        <w:t>голоса</w:t>
        <w:tab/>
        <w:t>и</w:t>
        <w:tab/>
        <w:t>события</w:t>
        <w:tab/>
        <w:t>и</w:t>
        <w:tab/>
        <w:t>сохранять</w:t>
        <w:tab/>
        <w:t>их</w:t>
        <w:tab/>
        <w:t>всю</w:t>
        <w:tab/>
        <w:t>жизнь</w:t>
        <w:tab/>
        <w:t>когда они</w:t>
        <w:tab/>
        <w:t>уже</w:t>
        <w:tab/>
        <w:t>совершенно</w:t>
        <w:tab/>
        <w:t>забыты</w:t>
        <w:tab/>
        <w:t>В</w:t>
        <w:tab/>
        <w:t>еще</w:t>
        <w:tab/>
        <w:t>более</w:t>
        <w:tab/>
        <w:t>гибкой</w:t>
        <w:tab/>
        <w:t>форме</w:t>
        <w:tab/>
        <w:t>она</w:t>
        <w:tab/>
        <w:t>становится орудием</w:t>
        <w:tab/>
        <w:t>памяти</w:t>
        <w:tab/>
        <w:t>и</w:t>
        <w:tab/>
        <w:t>сознания</w:t>
        <w:tab/>
        <w:t>А</w:t>
        <w:tab/>
        <w:t>в</w:t>
        <w:tab/>
        <w:t>самой</w:t>
        <w:tab/>
        <w:t>чувствительной</w:t>
        <w:tab/>
        <w:t>из</w:t>
        <w:tab/>
        <w:t>всех</w:t>
        <w:tab/>
        <w:t>известных форм</w:t>
        <w:tab/>
        <w:t>она</w:t>
        <w:tab/>
        <w:t>становится</w:t>
        <w:tab/>
        <w:t>достаточно</w:t>
        <w:tab/>
        <w:t>утонченной</w:t>
        <w:tab/>
        <w:t>чтобы</w:t>
        <w:tab/>
        <w:t>подарить</w:t>
        <w:tab/>
        <w:t>нам абстрактное</w:t>
        <w:tab/>
        <w:t>мышление</w:t>
        <w:tab/>
        <w:t>и</w:t>
        <w:tab/>
        <w:t>изобретательность</w:t>
        <w:tab/>
        <w:t>Что</w:t>
        <w:tab/>
        <w:t>станет</w:t>
        <w:tab/>
        <w:t>с</w:t>
        <w:tab/>
        <w:t>нею</w:t>
        <w:tab/>
        <w:t>когда</w:t>
        <w:tab/>
        <w:t>она еще</w:t>
        <w:tab/>
        <w:t>более</w:t>
        <w:tab/>
        <w:t>размягчится</w:t>
        <w:tab/>
        <w:t>и</w:t>
        <w:tab/>
        <w:t>сможет</w:t>
        <w:tab/>
        <w:t>давать</w:t>
        <w:tab/>
        <w:t>еще</w:t>
        <w:tab/>
        <w:t>более</w:t>
        <w:tab/>
        <w:t>тонкие</w:t>
        <w:tab/>
        <w:t>реакции</w:t>
        <w:tab/>
        <w:t>никто</w:t>
        <w:tab/>
        <w:t>из живущих</w:t>
        <w:tab/>
        <w:t>не</w:t>
        <w:tab/>
        <w:t>знает</w:t>
        <w:tab/>
        <w:t>но</w:t>
        <w:tab/>
        <w:t>когданибудь</w:t>
        <w:tab/>
        <w:t>наши</w:t>
        <w:tab/>
        <w:t>потомки</w:t>
        <w:tab/>
        <w:t>превратятся</w:t>
        <w:tab/>
        <w:t>в удивительные</w:t>
        <w:tab/>
        <w:t>существа</w:t>
        <w:tab/>
        <w:t>которые</w:t>
        <w:tab/>
        <w:t>сегодня</w:t>
        <w:tab/>
        <w:t>смутно</w:t>
        <w:tab/>
        <w:t>видятся</w:t>
        <w:tab/>
        <w:t>только</w:t>
        <w:tab/>
        <w:t>поэтам</w:t>
      </w:r>
    </w:p>
    <w:p>
      <w:r>
        <w:t>Человек</w:t>
        <w:tab/>
        <w:t>обладает</w:t>
        <w:tab/>
        <w:t>всеми</w:t>
        <w:tab/>
        <w:t>упомянутыми</w:t>
        <w:tab/>
        <w:t>выше</w:t>
        <w:tab/>
        <w:t>способностями</w:t>
        <w:tab/>
        <w:t>Его поведение</w:t>
        <w:tab/>
        <w:t>определяется</w:t>
        <w:tab/>
        <w:t>заложенными</w:t>
        <w:tab/>
        <w:t>в</w:t>
        <w:tab/>
        <w:t>генах</w:t>
        <w:tab/>
        <w:t>рефлексами</w:t>
        <w:tab/>
        <w:t>примитивным импринтингом</w:t>
        <w:tab/>
        <w:t>детскими</w:t>
        <w:tab/>
        <w:t>играми</w:t>
        <w:tab/>
        <w:t>и</w:t>
        <w:tab/>
        <w:t>подражанием</w:t>
        <w:tab/>
        <w:t>родительской дрессировкой</w:t>
        <w:tab/>
        <w:t>социальным</w:t>
        <w:tab/>
        <w:t>приручением</w:t>
        <w:tab/>
        <w:t>и</w:t>
        <w:tab/>
        <w:t>спонтанной изобретательностью</w:t>
        <w:tab/>
        <w:t>Человек</w:t>
        <w:tab/>
        <w:t>действует</w:t>
        <w:tab/>
        <w:t>по</w:t>
        <w:tab/>
        <w:t>своему</w:t>
        <w:tab/>
        <w:t>сценарию</w:t>
        <w:tab/>
        <w:t>потому</w:t>
        <w:tab/>
        <w:t>что сценарий</w:t>
        <w:tab/>
        <w:t>закреплен</w:t>
        <w:tab/>
        <w:t>в</w:t>
        <w:tab/>
        <w:t>его</w:t>
        <w:tab/>
        <w:t>сознании</w:t>
        <w:tab/>
        <w:t>родителями</w:t>
        <w:tab/>
        <w:t>в</w:t>
        <w:tab/>
        <w:t>очень</w:t>
        <w:tab/>
        <w:t>раннем</w:t>
        <w:tab/>
        <w:t>возрасте</w:t>
        <w:tab/>
        <w:t>он остается</w:t>
        <w:tab/>
        <w:t>верным</w:t>
        <w:tab/>
        <w:t>этому</w:t>
        <w:tab/>
        <w:t>сценарию</w:t>
        <w:tab/>
        <w:t>всю</w:t>
        <w:tab/>
        <w:t>жизнь</w:t>
        <w:tab/>
        <w:t>даже</w:t>
        <w:tab/>
        <w:t>когда</w:t>
        <w:tab/>
        <w:t>физические</w:t>
        <w:tab/>
        <w:t>голоса родителей</w:t>
        <w:tab/>
        <w:t>навсегда</w:t>
        <w:tab/>
        <w:t>замолкли</w:t>
        <w:tab/>
        <w:t>Это</w:t>
        <w:tab/>
        <w:t>напоминает</w:t>
        <w:tab/>
        <w:t>компьютерную</w:t>
        <w:tab/>
        <w:t>запись</w:t>
        <w:tab/>
        <w:t>или пластинку</w:t>
        <w:tab/>
        <w:t>которая</w:t>
        <w:tab/>
        <w:t>издает</w:t>
        <w:tab/>
        <w:t>звуки</w:t>
        <w:tab/>
        <w:t>в</w:t>
        <w:tab/>
        <w:t>определенной</w:t>
        <w:tab/>
        <w:t>последовательности</w:t>
        <w:tab/>
        <w:t>много лет</w:t>
        <w:tab/>
        <w:t>спустя</w:t>
        <w:tab/>
        <w:t>после</w:t>
        <w:tab/>
        <w:t>того</w:t>
        <w:tab/>
        <w:t>как</w:t>
        <w:tab/>
        <w:t>тот</w:t>
        <w:tab/>
        <w:t>кто</w:t>
        <w:tab/>
        <w:t>сделал</w:t>
        <w:tab/>
        <w:t>эту</w:t>
        <w:tab/>
        <w:t>запись</w:t>
        <w:tab/>
        <w:t>покинул</w:t>
        <w:tab/>
        <w:t>сцену</w:t>
        <w:tab/>
        <w:t>А</w:t>
        <w:tab/>
        <w:t>наш человек</w:t>
        <w:tab/>
        <w:t>тем</w:t>
        <w:tab/>
        <w:t>временем</w:t>
        <w:tab/>
        <w:t>сидит</w:t>
        <w:tab/>
        <w:t>за</w:t>
        <w:tab/>
        <w:t>пианино</w:t>
        <w:tab/>
        <w:t>и</w:t>
        <w:tab/>
        <w:t>барабанит</w:t>
        <w:tab/>
        <w:t>по</w:t>
        <w:tab/>
        <w:t>клавишам</w:t>
        <w:tab/>
        <w:t>и</w:t>
        <w:tab/>
        <w:t>у</w:t>
        <w:tab/>
        <w:t>него возникает</w:t>
        <w:tab/>
        <w:t>иллюзия</w:t>
        <w:tab/>
        <w:t>что</w:t>
        <w:tab/>
        <w:t>именно</w:t>
        <w:tab/>
        <w:t>он</w:t>
        <w:tab/>
        <w:t>исполняет</w:t>
        <w:tab/>
        <w:t>народную</w:t>
        <w:tab/>
        <w:t>песню</w:t>
        <w:tab/>
        <w:t>или величественный</w:t>
        <w:tab/>
        <w:t>концерт</w:t>
      </w:r>
    </w:p>
    <w:p>
      <w:r>
        <w:t>Б</w:t>
        <w:tab/>
        <w:t>Влияние</w:t>
        <w:tab/>
        <w:t>предков</w:t>
        <w:tab/>
      </w:r>
    </w:p>
    <w:p>
      <w:r>
        <w:t>Некоторые</w:t>
        <w:tab/>
        <w:t>сценарии</w:t>
        <w:tab/>
        <w:t>можно</w:t>
        <w:tab/>
        <w:t>проследить</w:t>
        <w:tab/>
        <w:t>вплоть</w:t>
        <w:tab/>
        <w:t>до</w:t>
        <w:tab/>
        <w:t>самых</w:t>
        <w:tab/>
        <w:t>отдаленных предков</w:t>
        <w:tab/>
        <w:t>и</w:t>
        <w:tab/>
        <w:t>если</w:t>
        <w:tab/>
        <w:t>в</w:t>
        <w:tab/>
        <w:t>семье</w:t>
        <w:tab/>
        <w:t>существует</w:t>
        <w:tab/>
        <w:t>письменная</w:t>
        <w:tab/>
        <w:t>история</w:t>
        <w:tab/>
        <w:tab/>
        <w:t>как</w:t>
        <w:tab/>
        <w:t>это</w:t>
        <w:tab/>
        <w:t>бывает</w:t>
        <w:tab/>
        <w:t>в королевских</w:t>
        <w:tab/>
        <w:t>семействах</w:t>
        <w:tab/>
        <w:t>и</w:t>
        <w:tab/>
        <w:t>в</w:t>
        <w:tab/>
        <w:t>семьях</w:t>
        <w:tab/>
        <w:t>придворных</w:t>
        <w:tab/>
        <w:tab/>
        <w:t>то</w:t>
        <w:tab/>
        <w:t>уйти</w:t>
        <w:tab/>
        <w:t>в</w:t>
        <w:tab/>
        <w:t>прошлое можно</w:t>
        <w:tab/>
        <w:t>на</w:t>
        <w:tab/>
        <w:t>тысячи</w:t>
        <w:tab/>
        <w:t>лет</w:t>
        <w:tab/>
        <w:t>Несомненно</w:t>
        <w:tab/>
        <w:t>сценарии</w:t>
        <w:tab/>
        <w:t>начали</w:t>
        <w:tab/>
        <w:t>создаваться</w:t>
        <w:tab/>
        <w:t>когда</w:t>
        <w:tab/>
        <w:t>на земле</w:t>
        <w:tab/>
        <w:t>появились</w:t>
        <w:tab/>
        <w:t>первые</w:t>
        <w:tab/>
        <w:t>человекоподобные</w:t>
        <w:tab/>
        <w:t>существа</w:t>
        <w:tab/>
        <w:t>и</w:t>
        <w:tab/>
        <w:t>нет</w:t>
        <w:tab/>
        <w:t>оснований считать</w:t>
        <w:tab/>
        <w:t>что</w:t>
        <w:tab/>
        <w:t>сцены</w:t>
        <w:tab/>
        <w:t>диалоги</w:t>
        <w:tab/>
        <w:t>и</w:t>
        <w:tab/>
        <w:t>развязки</w:t>
        <w:tab/>
        <w:t>их</w:t>
        <w:tab/>
        <w:t>сценариев</w:t>
        <w:tab/>
        <w:t>сильно</w:t>
        <w:tab/>
        <w:t>отличались</w:t>
        <w:tab/>
        <w:t>от современных</w:t>
        <w:tab/>
        <w:t>Несомненно</w:t>
        <w:tab/>
        <w:t>типичными</w:t>
        <w:tab/>
        <w:t>сценариями</w:t>
        <w:tab/>
        <w:t>являются</w:t>
        <w:tab/>
        <w:t>биографии египетских</w:t>
        <w:tab/>
        <w:t>фараонов</w:t>
        <w:tab/>
        <w:tab/>
        <w:t>старейшие</w:t>
        <w:tab/>
        <w:t>из</w:t>
        <w:tab/>
        <w:t>известных</w:t>
        <w:tab/>
        <w:t>нам</w:t>
        <w:tab/>
        <w:t>достоверных биографий</w:t>
        <w:tab/>
        <w:t>Хорошим</w:t>
        <w:tab/>
        <w:t>примером</w:t>
        <w:tab/>
        <w:t>служит</w:t>
        <w:tab/>
        <w:t>история</w:t>
        <w:tab/>
        <w:t>Аменхотепа</w:t>
        <w:tab/>
        <w:t>IV</w:t>
        <w:tab/>
        <w:t>жившего три</w:t>
        <w:tab/>
        <w:t>с</w:t>
        <w:tab/>
        <w:t>половиной</w:t>
        <w:tab/>
        <w:t>тысячи</w:t>
        <w:tab/>
        <w:t>лет</w:t>
        <w:tab/>
        <w:t>назад</w:t>
        <w:tab/>
        <w:t>и</w:t>
        <w:tab/>
        <w:t>сменившего</w:t>
        <w:tab/>
        <w:t>свое</w:t>
        <w:tab/>
        <w:t>имя</w:t>
        <w:tab/>
        <w:t>на</w:t>
        <w:tab/>
        <w:t>Эхнатон</w:t>
        <w:tab/>
        <w:t>Этой переменой</w:t>
        <w:tab/>
        <w:t>он</w:t>
        <w:tab/>
        <w:t>навлек</w:t>
        <w:tab/>
        <w:t>на</w:t>
        <w:tab/>
        <w:t>своих</w:t>
        <w:tab/>
        <w:t>последователей</w:t>
        <w:tab/>
        <w:t>одновременно</w:t>
        <w:tab/>
        <w:t>величие</w:t>
        <w:tab/>
        <w:t>и ненависть</w:t>
        <w:tab/>
        <w:t>остальных</w:t>
        <w:tab/>
        <w:t>Сценарному</w:t>
        <w:tab/>
        <w:t>аналитику</w:t>
        <w:tab/>
        <w:t>полезно</w:t>
        <w:tab/>
        <w:t>получить информацию</w:t>
        <w:tab/>
        <w:t>об</w:t>
        <w:tab/>
        <w:t>отдаленных</w:t>
        <w:tab/>
        <w:t>предках</w:t>
        <w:tab/>
        <w:t>но</w:t>
        <w:tab/>
        <w:t>в</w:t>
        <w:tab/>
        <w:t>обычных</w:t>
        <w:tab/>
        <w:t>случаях</w:t>
        <w:tab/>
        <w:t>мы ограничиваемся</w:t>
        <w:tab/>
        <w:t>дедушкой</w:t>
        <w:tab/>
        <w:t>и</w:t>
        <w:tab/>
        <w:t>бабушкой</w:t>
      </w:r>
    </w:p>
    <w:p>
      <w:r>
        <w:t>Влияние</w:t>
        <w:tab/>
        <w:t>на</w:t>
        <w:tab/>
        <w:t>внуков</w:t>
        <w:tab/>
        <w:t>дедушек</w:t>
        <w:tab/>
        <w:t>и</w:t>
        <w:tab/>
        <w:t>бабушек</w:t>
        <w:tab/>
        <w:t>живых</w:t>
        <w:tab/>
        <w:t>или</w:t>
        <w:tab/>
        <w:t>даже</w:t>
        <w:tab/>
        <w:t>мертвых хорошо</w:t>
        <w:tab/>
        <w:t>известно</w:t>
        <w:tab/>
        <w:t>и</w:t>
        <w:tab/>
        <w:t>даже</w:t>
        <w:tab/>
        <w:t>вошло</w:t>
        <w:tab/>
        <w:t>в</w:t>
        <w:tab/>
        <w:t>пословицу</w:t>
        <w:tab/>
        <w:t>Для</w:t>
        <w:tab/>
        <w:t>хорошего</w:t>
        <w:tab/>
        <w:t>сценария поговорка</w:t>
        <w:tab/>
        <w:t>звучит</w:t>
        <w:tab/>
        <w:t>так</w:t>
        <w:tab/>
        <w:t>Чтобы</w:t>
        <w:tab/>
        <w:t>стать</w:t>
        <w:tab/>
        <w:t>джентльменом</w:t>
        <w:tab/>
        <w:t>надо</w:t>
        <w:tab/>
        <w:t>кончить</w:t>
        <w:tab/>
        <w:t>три колледжа</w:t>
        <w:tab/>
        <w:t>Первый</w:t>
        <w:tab/>
        <w:t>должен</w:t>
        <w:tab/>
        <w:t>кончить</w:t>
        <w:tab/>
        <w:t>ваш</w:t>
        <w:tab/>
        <w:t>дед</w:t>
        <w:tab/>
        <w:t>второй</w:t>
        <w:tab/>
        <w:tab/>
        <w:t>отец</w:t>
        <w:tab/>
        <w:t>третий</w:t>
        <w:tab/>
        <w:t>вы сами</w:t>
        <w:tab/>
        <w:t>А</w:t>
        <w:tab/>
        <w:t>для</w:t>
        <w:tab/>
        <w:t>плохого</w:t>
        <w:tab/>
        <w:t>Яблоко</w:t>
        <w:tab/>
        <w:t>от</w:t>
        <w:tab/>
        <w:t>яблони</w:t>
        <w:tab/>
        <w:t>недалеко</w:t>
        <w:tab/>
        <w:t>падает</w:t>
        <w:tab/>
        <w:t>Многие</w:t>
        <w:tab/>
        <w:t>дети в</w:t>
        <w:tab/>
        <w:t>раннем</w:t>
        <w:tab/>
        <w:t>возрасте</w:t>
        <w:tab/>
        <w:t>не</w:t>
        <w:tab/>
        <w:t>только</w:t>
        <w:tab/>
        <w:t>подражают</w:t>
        <w:tab/>
        <w:t>предкам</w:t>
        <w:tab/>
        <w:t>они</w:t>
        <w:tab/>
        <w:t>на</w:t>
        <w:tab/>
        <w:t>самом</w:t>
        <w:tab/>
        <w:t>деле</w:t>
        <w:tab/>
        <w:t>хотели бы</w:t>
        <w:tab/>
        <w:t>стать</w:t>
        <w:tab/>
        <w:t>своими</w:t>
        <w:tab/>
        <w:t>дедом</w:t>
        <w:tab/>
        <w:t>и</w:t>
        <w:tab/>
        <w:t>бабушкой</w:t>
        <w:tab/>
        <w:t>Это</w:t>
        <w:tab/>
        <w:t>желание</w:t>
        <w:tab/>
        <w:t>не</w:t>
        <w:tab/>
        <w:t>только</w:t>
        <w:tab/>
        <w:t>оказывает сильное</w:t>
        <w:tab/>
        <w:t>воздействие</w:t>
        <w:tab/>
        <w:t>на</w:t>
        <w:tab/>
        <w:t>их</w:t>
        <w:tab/>
        <w:t>сценарий</w:t>
        <w:tab/>
        <w:t>но</w:t>
        <w:tab/>
        <w:t>во</w:t>
        <w:tab/>
        <w:t>многих</w:t>
        <w:tab/>
        <w:t>случаях</w:t>
        <w:tab/>
        <w:t>приводит</w:t>
        <w:tab/>
        <w:t>к сложным</w:t>
        <w:tab/>
        <w:t>отношениям</w:t>
        <w:tab/>
        <w:t>с</w:t>
        <w:tab/>
        <w:t>родителями</w:t>
        <w:tab/>
        <w:t>Говорят</w:t>
        <w:tab/>
        <w:t>американские</w:t>
        <w:tab/>
        <w:t>матери особенно</w:t>
        <w:tab/>
        <w:t>почитают</w:t>
        <w:tab/>
        <w:t>отцов</w:t>
        <w:tab/>
        <w:t>и</w:t>
        <w:tab/>
        <w:t>воспитывают</w:t>
        <w:tab/>
        <w:t>сыновей</w:t>
        <w:tab/>
        <w:t>по</w:t>
        <w:tab/>
        <w:t>примеру</w:t>
        <w:tab/>
        <w:t>деда</w:t>
        <w:tab/>
        <w:t>а</w:t>
        <w:tab/>
        <w:t>не отца</w:t>
      </w:r>
    </w:p>
    <w:p>
      <w:r>
        <w:t>Самый</w:t>
        <w:tab/>
        <w:t>продуктивный</w:t>
        <w:tab/>
        <w:t>вопрос</w:t>
        <w:tab/>
        <w:t>который</w:t>
        <w:tab/>
        <w:t>можно</w:t>
        <w:tab/>
        <w:t>задать</w:t>
        <w:tab/>
        <w:t>относительно влияния</w:t>
        <w:tab/>
        <w:t>предков</w:t>
        <w:tab/>
        <w:t>таков</w:t>
        <w:tab/>
        <w:t>Какой</w:t>
        <w:tab/>
        <w:t>образ</w:t>
        <w:tab/>
        <w:t>жизни</w:t>
        <w:tab/>
        <w:t>вели</w:t>
        <w:tab/>
        <w:t>ваши</w:t>
        <w:tab/>
        <w:t>дедушка</w:t>
        <w:tab/>
        <w:t>и бабушка</w:t>
        <w:tab/>
        <w:t>Ответы</w:t>
        <w:tab/>
        <w:t>на</w:t>
        <w:tab/>
        <w:t>этот</w:t>
        <w:tab/>
        <w:t>вопрос</w:t>
        <w:tab/>
        <w:t>бывают</w:t>
        <w:tab/>
        <w:t>четырех</w:t>
        <w:tab/>
        <w:t>типов</w:t>
      </w:r>
    </w:p>
    <w:p>
      <w:r>
        <w:t>Гордость</w:t>
        <w:tab/>
        <w:t>Победитель</w:t>
        <w:tab/>
        <w:t>или</w:t>
        <w:tab/>
        <w:t>Принц</w:t>
        <w:tab/>
        <w:t>самым</w:t>
        <w:tab/>
        <w:t>небрежным</w:t>
        <w:tab/>
        <w:t>тоном</w:t>
        <w:tab/>
        <w:t>ответит Мои</w:t>
        <w:tab/>
        <w:t>предки</w:t>
        <w:tab/>
        <w:t>были</w:t>
        <w:tab/>
        <w:t>ирландскими</w:t>
        <w:tab/>
        <w:t>королями</w:t>
        <w:tab/>
        <w:t>или</w:t>
        <w:tab/>
        <w:t>Мой</w:t>
        <w:tab/>
        <w:t>прапрапрадед</w:t>
        <w:tab/>
        <w:t>был главным</w:t>
        <w:tab/>
        <w:t>раввином</w:t>
        <w:tab/>
        <w:t>Люблина</w:t>
        <w:tab/>
        <w:t>Очевидно</w:t>
        <w:tab/>
        <w:t>что</w:t>
        <w:tab/>
        <w:t>говорящий</w:t>
        <w:tab/>
        <w:t>это запрограммирован</w:t>
        <w:tab/>
        <w:t>на</w:t>
        <w:tab/>
        <w:t>то</w:t>
        <w:tab/>
        <w:t>чтобы</w:t>
        <w:tab/>
        <w:t>идти</w:t>
        <w:tab/>
        <w:t>по</w:t>
        <w:tab/>
        <w:t>стопам</w:t>
        <w:tab/>
        <w:t>предков</w:t>
        <w:tab/>
        <w:t>и</w:t>
        <w:tab/>
        <w:t>стать выдающейся</w:t>
        <w:tab/>
        <w:t>личностью</w:t>
        <w:tab/>
        <w:t>Но</w:t>
        <w:tab/>
        <w:t>если</w:t>
        <w:tab/>
        <w:t>такое</w:t>
        <w:tab/>
        <w:t>утверждение</w:t>
        <w:tab/>
        <w:t>произносится напыщенно</w:t>
        <w:tab/>
        <w:t>или</w:t>
        <w:tab/>
        <w:t>слишком</w:t>
        <w:tab/>
        <w:t>серьезно</w:t>
        <w:tab/>
        <w:t>говорящий</w:t>
        <w:tab/>
        <w:t>вероятно</w:t>
        <w:tab/>
        <w:t>Неудачник</w:t>
        <w:tab/>
        <w:t>или Лягушка</w:t>
        <w:tab/>
        <w:t>так</w:t>
        <w:tab/>
        <w:t>как</w:t>
        <w:tab/>
        <w:t>использует</w:t>
        <w:tab/>
        <w:t>своих</w:t>
        <w:tab/>
        <w:t>предков</w:t>
        <w:tab/>
        <w:t>в</w:t>
        <w:tab/>
        <w:t>качестве</w:t>
        <w:tab/>
        <w:t>оправдания</w:t>
        <w:tab/>
        <w:t>своего существования</w:t>
        <w:tab/>
        <w:t>а</w:t>
        <w:tab/>
        <w:t>сам</w:t>
        <w:tab/>
        <w:t>не</w:t>
        <w:tab/>
        <w:t>удостоен</w:t>
        <w:tab/>
        <w:t>чести</w:t>
        <w:tab/>
        <w:t>следовать</w:t>
        <w:tab/>
        <w:t>им</w:t>
      </w:r>
    </w:p>
    <w:p>
      <w:r>
        <w:t>Если</w:t>
        <w:tab/>
        <w:t>ответ</w:t>
        <w:tab/>
        <w:t>таков</w:t>
        <w:tab/>
        <w:t>Мама</w:t>
        <w:tab/>
        <w:t>всегда</w:t>
        <w:tab/>
        <w:t>говорила</w:t>
        <w:tab/>
        <w:t>мне</w:t>
        <w:tab/>
        <w:t>что</w:t>
        <w:tab/>
        <w:t>мои</w:t>
        <w:tab/>
        <w:t>предки</w:t>
        <w:tab/>
        <w:t>были королями</w:t>
        <w:tab/>
        <w:t>Ирландии</w:t>
        <w:tab/>
        <w:t>хаха</w:t>
        <w:tab/>
        <w:t>или</w:t>
        <w:tab/>
        <w:t>Мама</w:t>
        <w:tab/>
        <w:t>всегда</w:t>
        <w:tab/>
        <w:t>говорила</w:t>
        <w:tab/>
        <w:t>мне</w:t>
        <w:tab/>
        <w:t>что</w:t>
        <w:tab/>
        <w:t>мой прапрапрадед</w:t>
        <w:tab/>
        <w:t>был</w:t>
        <w:tab/>
        <w:t>главным</w:t>
        <w:tab/>
        <w:t>раввином</w:t>
        <w:tab/>
        <w:t>хаха</w:t>
        <w:tab/>
        <w:t>за</w:t>
        <w:tab/>
        <w:t>ним</w:t>
        <w:tab/>
        <w:t>обычно</w:t>
        <w:tab/>
        <w:t>скрывается какоето</w:t>
        <w:tab/>
        <w:t>неблагополучие</w:t>
        <w:tab/>
        <w:t>говорящему</w:t>
        <w:tab/>
        <w:t>дано</w:t>
        <w:tab/>
        <w:t>подражать</w:t>
        <w:tab/>
        <w:t>величественным предкам</w:t>
        <w:tab/>
        <w:t>но</w:t>
        <w:tab/>
        <w:t>только</w:t>
        <w:tab/>
        <w:t>в</w:t>
        <w:tab/>
        <w:t>их</w:t>
        <w:tab/>
        <w:t>слабостях</w:t>
        <w:tab/>
        <w:t>Такой</w:t>
        <w:tab/>
        <w:t>ответ</w:t>
        <w:tab/>
        <w:t>может</w:t>
        <w:tab/>
        <w:t>означать</w:t>
        <w:tab/>
        <w:t>Я</w:t>
        <w:tab/>
        <w:t>пьян как</w:t>
        <w:tab/>
        <w:t>ирландский</w:t>
        <w:tab/>
        <w:t>король</w:t>
        <w:tab/>
        <w:t>поэтому</w:t>
        <w:tab/>
        <w:t>я</w:t>
        <w:tab/>
        <w:tab/>
        <w:t>ирландский</w:t>
        <w:tab/>
        <w:t>король</w:t>
        <w:tab/>
        <w:t>хаха</w:t>
        <w:tab/>
        <w:t>или</w:t>
        <w:tab/>
        <w:t>Я беден</w:t>
        <w:tab/>
        <w:t>как</w:t>
        <w:tab/>
        <w:t>должен</w:t>
        <w:tab/>
        <w:t>быть</w:t>
        <w:tab/>
        <w:t>беден</w:t>
        <w:tab/>
        <w:t>главный</w:t>
        <w:tab/>
        <w:t>раввин</w:t>
        <w:tab/>
        <w:t>Люблина</w:t>
        <w:tab/>
        <w:t>значит</w:t>
        <w:tab/>
        <w:t>я</w:t>
        <w:tab/>
        <w:t xml:space="preserve"> главный</w:t>
        <w:tab/>
        <w:t>раввин</w:t>
        <w:tab/>
        <w:t>Люблина</w:t>
        <w:tab/>
        <w:t>хаха</w:t>
        <w:tab/>
        <w:t>В</w:t>
        <w:tab/>
        <w:t>таких</w:t>
        <w:tab/>
        <w:t>случаях</w:t>
        <w:tab/>
        <w:t>раннее программирование</w:t>
        <w:tab/>
        <w:t>таково</w:t>
        <w:tab/>
        <w:t>Ты</w:t>
        <w:tab/>
        <w:t>происходишь</w:t>
        <w:tab/>
        <w:t>от</w:t>
        <w:tab/>
        <w:t>королей</w:t>
        <w:tab/>
        <w:t>Ирландии</w:t>
        <w:tab/>
        <w:t>и</w:t>
        <w:tab/>
        <w:t>все они</w:t>
        <w:tab/>
        <w:t>были</w:t>
        <w:tab/>
        <w:t>пьяницами</w:t>
        <w:tab/>
        <w:t>или</w:t>
        <w:tab/>
        <w:t>Ты</w:t>
        <w:tab/>
        <w:t>происходишь</w:t>
        <w:tab/>
        <w:t>от</w:t>
        <w:tab/>
        <w:t>главного</w:t>
        <w:tab/>
        <w:t>раввина</w:t>
        <w:tab/>
        <w:t>который был</w:t>
        <w:tab/>
        <w:t>очень</w:t>
        <w:tab/>
        <w:t>беден</w:t>
        <w:tab/>
        <w:t>Это</w:t>
        <w:tab/>
        <w:t>равносильно</w:t>
        <w:tab/>
        <w:t>директиве</w:t>
        <w:tab/>
        <w:t>Будь</w:t>
        <w:tab/>
        <w:t>таким</w:t>
        <w:tab/>
        <w:t>же</w:t>
        <w:tab/>
        <w:t>как</w:t>
        <w:tab/>
        <w:t>твой знаменитый</w:t>
        <w:tab/>
        <w:t>предок</w:t>
        <w:tab/>
        <w:t>с</w:t>
        <w:tab/>
        <w:t>явным</w:t>
        <w:tab/>
        <w:t>добавлением</w:t>
        <w:tab/>
        <w:t>со</w:t>
        <w:tab/>
        <w:t>стороны</w:t>
        <w:tab/>
        <w:t>матери</w:t>
        <w:tab/>
        <w:t>и</w:t>
        <w:tab/>
        <w:t>пей много</w:t>
        <w:tab/>
        <w:t>как</w:t>
        <w:tab/>
        <w:t>пьет</w:t>
        <w:tab/>
        <w:t>твой</w:t>
        <w:tab/>
        <w:t>отец</w:t>
        <w:tab/>
        <w:t>или</w:t>
        <w:tab/>
        <w:t>так</w:t>
        <w:tab/>
        <w:t>что</w:t>
        <w:tab/>
        <w:t>не</w:t>
        <w:tab/>
        <w:t>зарабатывай</w:t>
        <w:tab/>
        <w:t>много</w:t>
        <w:tab/>
        <w:t>денег как</w:t>
        <w:tab/>
        <w:t>не</w:t>
        <w:tab/>
        <w:t>зарабатывает</w:t>
        <w:tab/>
        <w:t>твой</w:t>
        <w:tab/>
        <w:t>отец</w:t>
      </w:r>
    </w:p>
    <w:p>
      <w:r>
        <w:t>Во</w:t>
        <w:tab/>
        <w:t>всех</w:t>
        <w:tab/>
        <w:t>таких</w:t>
        <w:tab/>
        <w:t>случаях</w:t>
        <w:tab/>
        <w:t>предок</w:t>
        <w:tab/>
        <w:tab/>
        <w:t>это</w:t>
        <w:tab/>
        <w:t>семейный</w:t>
        <w:tab/>
        <w:t>божок</w:t>
        <w:tab/>
        <w:t>идол</w:t>
        <w:tab/>
        <w:t>тотем которому</w:t>
        <w:tab/>
        <w:t>можно</w:t>
        <w:tab/>
        <w:t>подражать</w:t>
        <w:tab/>
        <w:t>тем</w:t>
        <w:tab/>
        <w:t>или</w:t>
        <w:tab/>
        <w:t>иным</w:t>
        <w:tab/>
        <w:t>способом</w:t>
        <w:tab/>
        <w:t>но</w:t>
        <w:tab/>
        <w:t>которого невозможно</w:t>
        <w:tab/>
        <w:t>превзойти</w:t>
      </w:r>
    </w:p>
    <w:p>
      <w:r>
        <w:t>Идеализация</w:t>
        <w:tab/>
        <w:t>Она</w:t>
        <w:tab/>
        <w:t>может</w:t>
        <w:tab/>
        <w:t>быть</w:t>
        <w:tab/>
        <w:t>романтической</w:t>
        <w:tab/>
        <w:t>или</w:t>
        <w:tab/>
        <w:t>парадоксальной Так</w:t>
        <w:tab/>
        <w:t>Победитель</w:t>
        <w:tab/>
        <w:t>может</w:t>
        <w:tab/>
        <w:t>сказать</w:t>
        <w:tab/>
        <w:t>Моя</w:t>
        <w:tab/>
        <w:t>бабушка</w:t>
        <w:tab/>
        <w:t>была</w:t>
        <w:tab/>
        <w:t>удивительной хозяйкой</w:t>
        <w:tab/>
        <w:t>или</w:t>
        <w:tab/>
        <w:t>Мой</w:t>
        <w:tab/>
        <w:t>дедушка</w:t>
        <w:tab/>
        <w:t>дожил</w:t>
        <w:tab/>
        <w:t>до</w:t>
        <w:tab/>
        <w:t>девяносто</w:t>
        <w:tab/>
        <w:t>восьми</w:t>
        <w:tab/>
        <w:t>лет</w:t>
        <w:tab/>
        <w:t>и</w:t>
        <w:tab/>
        <w:t>у</w:t>
        <w:tab/>
        <w:t>него сохранились</w:t>
        <w:tab/>
        <w:t>все</w:t>
        <w:tab/>
        <w:t>зубы</w:t>
        <w:tab/>
        <w:t>и</w:t>
        <w:tab/>
        <w:t>не</w:t>
        <w:tab/>
        <w:t>было</w:t>
        <w:tab/>
        <w:t>седых</w:t>
        <w:tab/>
        <w:t>волос</w:t>
        <w:tab/>
        <w:t>Это</w:t>
        <w:tab/>
        <w:t>ясно</w:t>
        <w:tab/>
        <w:t>демонстрирует</w:t>
        <w:tab/>
        <w:t>что говорящий</w:t>
        <w:tab/>
        <w:t>хочет</w:t>
        <w:tab/>
        <w:t>следовать</w:t>
        <w:tab/>
        <w:t>романтическому</w:t>
        <w:tab/>
        <w:t>идеалу</w:t>
        <w:tab/>
        <w:t>предка</w:t>
        <w:tab/>
        <w:t>и</w:t>
        <w:tab/>
        <w:t>строит</w:t>
        <w:tab/>
        <w:t>в соответствии</w:t>
        <w:tab/>
        <w:t>с</w:t>
        <w:tab/>
        <w:t>этим</w:t>
        <w:tab/>
        <w:t>свой</w:t>
        <w:tab/>
        <w:t>сценарий</w:t>
        <w:tab/>
        <w:t>Неудачник</w:t>
        <w:tab/>
        <w:t>Неудачница</w:t>
        <w:tab/>
        <w:t>предпочтет парадоксальную</w:t>
        <w:tab/>
        <w:t>идеализацию</w:t>
        <w:tab/>
        <w:t>Моя</w:t>
        <w:tab/>
        <w:t>бабушка</w:t>
        <w:tab/>
        <w:t>была</w:t>
        <w:tab/>
        <w:t>строгой</w:t>
        <w:tab/>
        <w:t>и</w:t>
        <w:tab/>
        <w:t>практичной женщиной</w:t>
        <w:tab/>
        <w:t>но</w:t>
        <w:tab/>
        <w:t>в</w:t>
        <w:tab/>
        <w:t>старости</w:t>
        <w:tab/>
        <w:t>впала</w:t>
        <w:tab/>
        <w:t>в</w:t>
        <w:tab/>
        <w:t>маразм</w:t>
        <w:tab/>
        <w:t>Ясное</w:t>
        <w:tab/>
        <w:t>указание</w:t>
        <w:tab/>
        <w:t>на</w:t>
        <w:tab/>
        <w:t>то</w:t>
        <w:tab/>
        <w:t>что</w:t>
        <w:tab/>
        <w:t>хоть бабушка</w:t>
        <w:tab/>
        <w:t>и</w:t>
        <w:tab/>
        <w:t>маразматичка</w:t>
        <w:tab/>
        <w:t>но</w:t>
        <w:tab/>
        <w:t>в</w:t>
        <w:tab/>
        <w:t>то</w:t>
        <w:tab/>
        <w:t>же</w:t>
        <w:tab/>
        <w:t>время</w:t>
        <w:tab/>
        <w:t>самая</w:t>
        <w:tab/>
        <w:t>бодрая</w:t>
        <w:tab/>
        <w:t>старушка</w:t>
        <w:tab/>
        <w:t>в</w:t>
        <w:tab/>
        <w:t>доме для</w:t>
        <w:tab/>
        <w:t>престарелых</w:t>
        <w:tab/>
        <w:t>более</w:t>
        <w:tab/>
        <w:t>того</w:t>
        <w:tab/>
        <w:t>таков</w:t>
        <w:tab/>
        <w:t>же</w:t>
        <w:tab/>
        <w:t>сценарий</w:t>
        <w:tab/>
        <w:t>и</w:t>
        <w:tab/>
        <w:t>у</w:t>
        <w:tab/>
        <w:t>внучки</w:t>
        <w:tab/>
        <w:t>быть</w:t>
        <w:tab/>
        <w:t>самой бодрой</w:t>
        <w:tab/>
        <w:t>старушкой</w:t>
        <w:tab/>
        <w:t>в</w:t>
        <w:tab/>
        <w:t>доме</w:t>
        <w:tab/>
        <w:t>для</w:t>
        <w:tab/>
        <w:t>престарелых</w:t>
        <w:tab/>
        <w:t>К</w:t>
        <w:tab/>
        <w:t>сожалению</w:t>
        <w:tab/>
        <w:t>модель</w:t>
        <w:tab/>
        <w:t>эта чрезвычайно</w:t>
        <w:tab/>
        <w:t>распространена</w:t>
        <w:tab/>
        <w:t>и</w:t>
        <w:tab/>
        <w:t>потому</w:t>
        <w:tab/>
        <w:t>за</w:t>
        <w:tab/>
        <w:t>право</w:t>
        <w:tab/>
        <w:t>считаться</w:t>
        <w:tab/>
        <w:t>самой</w:t>
        <w:tab/>
        <w:t>бодрой старушкой</w:t>
        <w:tab/>
        <w:t>ведется</w:t>
        <w:tab/>
        <w:t>борьба</w:t>
        <w:tab/>
        <w:t>энергичная</w:t>
        <w:tab/>
        <w:t>бурная</w:t>
        <w:tab/>
        <w:t>и</w:t>
        <w:tab/>
        <w:t>безнадежная</w:t>
      </w:r>
    </w:p>
    <w:p>
      <w:r>
        <w:t>Соперничество</w:t>
        <w:tab/>
        <w:t>Мой</w:t>
        <w:tab/>
        <w:t>дедушка</w:t>
        <w:tab/>
        <w:t>всегда</w:t>
        <w:tab/>
        <w:t>подавлял</w:t>
        <w:tab/>
        <w:t>бабушку</w:t>
        <w:tab/>
        <w:t>или</w:t>
        <w:tab/>
        <w:t>Мой дед</w:t>
        <w:tab/>
        <w:t>был</w:t>
        <w:tab/>
        <w:t>тряпкой</w:t>
        <w:tab/>
        <w:t>с</w:t>
        <w:tab/>
        <w:t>ним</w:t>
        <w:tab/>
        <w:t>никто</w:t>
        <w:tab/>
        <w:t>не</w:t>
        <w:tab/>
        <w:t>считался</w:t>
        <w:tab/>
        <w:t>Это</w:t>
        <w:tab/>
        <w:t>обычно</w:t>
        <w:tab/>
        <w:t>невротические ответы</w:t>
        <w:tab/>
        <w:t>которые</w:t>
        <w:tab/>
        <w:t>психоаналитики</w:t>
        <w:tab/>
        <w:t>истолковывают</w:t>
        <w:tab/>
        <w:t>как</w:t>
        <w:tab/>
        <w:t>проявление</w:t>
        <w:tab/>
        <w:t>детского желания</w:t>
        <w:tab/>
        <w:t>стать</w:t>
        <w:tab/>
        <w:t>сильнее</w:t>
        <w:tab/>
        <w:t>родителей</w:t>
        <w:tab/>
        <w:t>Дедушка</w:t>
        <w:tab/>
        <w:tab/>
        <w:t>единственный</w:t>
        <w:tab/>
        <w:t>человек который</w:t>
        <w:tab/>
        <w:t>может</w:t>
        <w:tab/>
        <w:t>возражать</w:t>
        <w:tab/>
        <w:t>моей</w:t>
        <w:tab/>
        <w:t>маме</w:t>
        <w:tab/>
        <w:t>Я</w:t>
        <w:tab/>
        <w:t>бы</w:t>
        <w:tab/>
        <w:t>хотел</w:t>
        <w:tab/>
        <w:t>быть</w:t>
        <w:tab/>
        <w:t>похожим</w:t>
        <w:tab/>
        <w:t>на</w:t>
        <w:tab/>
        <w:t>него или</w:t>
        <w:tab/>
        <w:t>Если</w:t>
        <w:tab/>
        <w:t>бы</w:t>
        <w:tab/>
        <w:t>я</w:t>
        <w:tab/>
        <w:t>был</w:t>
        <w:tab/>
        <w:t>отцом</w:t>
        <w:tab/>
        <w:t>своего</w:t>
        <w:tab/>
        <w:t>отца</w:t>
        <w:tab/>
        <w:t>я</w:t>
        <w:tab/>
        <w:t>бы</w:t>
        <w:tab/>
        <w:t>не</w:t>
        <w:tab/>
        <w:t>был</w:t>
        <w:tab/>
        <w:t>трусом</w:t>
        <w:tab/>
        <w:t>я</w:t>
        <w:tab/>
        <w:t>бы</w:t>
        <w:tab/>
        <w:t>ему показал</w:t>
        <w:tab/>
        <w:t>Клинические</w:t>
        <w:tab/>
        <w:t>истории</w:t>
        <w:tab/>
        <w:t>приведенные</w:t>
        <w:tab/>
        <w:t>Карлом</w:t>
        <w:tab/>
        <w:t>Абрахамсом раскрывают</w:t>
        <w:tab/>
        <w:t>сценарную</w:t>
        <w:tab/>
        <w:t>природу</w:t>
        <w:tab/>
        <w:t>такого</w:t>
        <w:tab/>
        <w:t>отношения</w:t>
        <w:tab/>
        <w:t>когда</w:t>
        <w:tab/>
        <w:t>мальчик</w:t>
        <w:tab/>
        <w:t>в</w:t>
        <w:tab/>
        <w:t>мечтах становится</w:t>
        <w:tab/>
        <w:t>принцем</w:t>
        <w:tab/>
        <w:t>воображаемого</w:t>
        <w:tab/>
        <w:t>королевства</w:t>
        <w:tab/>
        <w:t>где</w:t>
        <w:tab/>
        <w:t>на</w:t>
        <w:tab/>
        <w:t>троне</w:t>
        <w:tab/>
        <w:t>сидит</w:t>
        <w:tab/>
        <w:t>его отец</w:t>
        <w:tab/>
        <w:t>Но</w:t>
        <w:tab/>
        <w:t>тут</w:t>
        <w:tab/>
        <w:t>появляется</w:t>
        <w:tab/>
        <w:t>отец</w:t>
        <w:tab/>
        <w:t>отца</w:t>
        <w:tab/>
        <w:t>который</w:t>
        <w:tab/>
        <w:t>еще</w:t>
        <w:tab/>
        <w:t>сильнее</w:t>
        <w:tab/>
        <w:t>чем</w:t>
        <w:tab/>
        <w:t>король Однажды</w:t>
        <w:tab/>
        <w:t>когда</w:t>
        <w:tab/>
        <w:t>мама</w:t>
        <w:tab/>
        <w:t>наказала</w:t>
        <w:tab/>
        <w:t>мальчика</w:t>
        <w:tab/>
        <w:t>он</w:t>
        <w:tab/>
        <w:t>сказал</w:t>
        <w:tab/>
        <w:t>Я</w:t>
        <w:tab/>
        <w:t>женюсь</w:t>
        <w:tab/>
        <w:t>на бабушке</w:t>
        <w:tab/>
        <w:t>Таким</w:t>
        <w:tab/>
        <w:t>образом</w:t>
        <w:tab/>
        <w:t>его</w:t>
        <w:tab/>
        <w:t>тайное</w:t>
        <w:tab/>
        <w:t>но</w:t>
        <w:tab/>
        <w:t>не</w:t>
        <w:tab/>
        <w:t>подсознательное планирование</w:t>
        <w:tab/>
        <w:t>сценария</w:t>
        <w:tab/>
        <w:t>основано</w:t>
        <w:tab/>
        <w:t>на</w:t>
        <w:tab/>
        <w:t>сказке</w:t>
        <w:tab/>
        <w:t>в</w:t>
        <w:tab/>
        <w:t>которой</w:t>
        <w:tab/>
        <w:t>он</w:t>
        <w:tab/>
        <w:t>становится сильнее</w:t>
        <w:tab/>
        <w:t>родителей</w:t>
        <w:tab/>
        <w:t>превратившись</w:t>
        <w:tab/>
        <w:t>в</w:t>
        <w:tab/>
        <w:t>собственного</w:t>
        <w:tab/>
        <w:t>деда</w:t>
      </w:r>
    </w:p>
    <w:p>
      <w:r>
        <w:t>Личный</w:t>
        <w:tab/>
        <w:t>опыт</w:t>
        <w:tab/>
        <w:t>Его</w:t>
        <w:tab/>
        <w:t>составляют</w:t>
        <w:tab/>
        <w:t>реальные</w:t>
        <w:tab/>
        <w:t>транзакции</w:t>
        <w:tab/>
        <w:t>между</w:t>
        <w:tab/>
        <w:t>детьми</w:t>
        <w:tab/>
        <w:t>и их</w:t>
        <w:tab/>
        <w:t>бабушками</w:t>
        <w:tab/>
        <w:t>и</w:t>
        <w:tab/>
        <w:t>дедушками</w:t>
        <w:tab/>
        <w:t>которые</w:t>
        <w:tab/>
        <w:t>оказывают</w:t>
        <w:tab/>
        <w:t>сильное</w:t>
        <w:tab/>
        <w:t>влияние</w:t>
        <w:tab/>
        <w:t>на формирование</w:t>
        <w:tab/>
        <w:t>сценария</w:t>
        <w:tab/>
        <w:t>Бабушка</w:t>
        <w:tab/>
        <w:t>может</w:t>
        <w:tab/>
        <w:t>сделать</w:t>
        <w:tab/>
        <w:t>из</w:t>
        <w:tab/>
        <w:t>мальчика</w:t>
        <w:tab/>
        <w:t>героя</w:t>
        <w:tab/>
        <w:t>тогда как</w:t>
        <w:tab/>
        <w:t>дедушка</w:t>
        <w:tab/>
        <w:t>может</w:t>
        <w:tab/>
        <w:t>соблазнить</w:t>
        <w:tab/>
        <w:t>школьницу</w:t>
        <w:tab/>
        <w:t>и</w:t>
        <w:tab/>
        <w:t>превратить</w:t>
        <w:tab/>
        <w:t>ее</w:t>
        <w:tab/>
        <w:t>в</w:t>
        <w:tab/>
        <w:t>Красную Шапочку</w:t>
      </w:r>
    </w:p>
    <w:p>
      <w:r>
        <w:t>В</w:t>
        <w:tab/>
        <w:t>целом</w:t>
        <w:tab/>
        <w:t>как</w:t>
        <w:tab/>
        <w:t>показывает</w:t>
        <w:tab/>
        <w:t>мифология</w:t>
        <w:tab/>
        <w:t>и</w:t>
        <w:tab/>
        <w:t>клиническая</w:t>
        <w:tab/>
        <w:t>практика</w:t>
        <w:tab/>
        <w:t>к прародителям</w:t>
        <w:tab/>
        <w:t>относятся</w:t>
        <w:tab/>
        <w:t>со</w:t>
        <w:tab/>
        <w:t>страхом</w:t>
        <w:tab/>
        <w:t>и</w:t>
        <w:tab/>
        <w:t>уважением</w:t>
        <w:tab/>
        <w:t>в</w:t>
        <w:tab/>
        <w:t>то</w:t>
        <w:tab/>
        <w:t>время</w:t>
        <w:tab/>
        <w:t>как</w:t>
        <w:tab/>
        <w:t>к родителям</w:t>
        <w:tab/>
        <w:t>могут</w:t>
        <w:tab/>
        <w:t>относиться</w:t>
        <w:tab/>
        <w:t>только</w:t>
        <w:tab/>
        <w:t>с</w:t>
        <w:tab/>
        <w:t>восторгом</w:t>
        <w:tab/>
        <w:t>или</w:t>
        <w:tab/>
        <w:t>страхом</w:t>
        <w:tab/>
        <w:t>Наиболее примитивные</w:t>
        <w:tab/>
        <w:t>чувства</w:t>
        <w:tab/>
        <w:t>благоговения</w:t>
        <w:tab/>
        <w:t>и</w:t>
        <w:tab/>
        <w:t>ужаса</w:t>
        <w:tab/>
        <w:t>воздействуют</w:t>
        <w:tab/>
        <w:t>на</w:t>
        <w:tab/>
        <w:t>восприятие ребенком</w:t>
        <w:tab/>
        <w:t>картины</w:t>
        <w:tab/>
        <w:t>мира</w:t>
        <w:tab/>
        <w:t>на</w:t>
        <w:tab/>
        <w:t>начальных</w:t>
        <w:tab/>
        <w:t>этапах</w:t>
        <w:tab/>
        <w:t>формирования</w:t>
        <w:tab/>
        <w:t>его</w:t>
        <w:tab/>
        <w:t>сценария</w:t>
      </w:r>
    </w:p>
    <w:p>
      <w:r>
        <w:t>В</w:t>
        <w:tab/>
        <w:t>Сцена</w:t>
        <w:tab/>
        <w:t>зачатия</w:t>
        <w:tab/>
      </w:r>
    </w:p>
    <w:p>
      <w:r>
        <w:t>Ситуация</w:t>
        <w:tab/>
        <w:t>в</w:t>
        <w:tab/>
        <w:t>которой</w:t>
        <w:tab/>
        <w:t>произошло</w:t>
        <w:tab/>
        <w:t>зачатие</w:t>
        <w:tab/>
        <w:t>человека</w:t>
        <w:tab/>
        <w:t>может</w:t>
        <w:tab/>
        <w:t>оказать сильное</w:t>
        <w:tab/>
        <w:t>влияние</w:t>
        <w:tab/>
        <w:t>на</w:t>
        <w:tab/>
        <w:t>создание</w:t>
        <w:tab/>
        <w:t>его</w:t>
        <w:tab/>
        <w:t>жизненного</w:t>
        <w:tab/>
        <w:t>плана</w:t>
        <w:tab/>
        <w:t>и</w:t>
        <w:tab/>
        <w:t>предопределить</w:t>
        <w:tab/>
        <w:t>его развязку</w:t>
        <w:tab/>
        <w:t>Начинается</w:t>
        <w:tab/>
        <w:t>все</w:t>
        <w:tab/>
        <w:t>с</w:t>
        <w:tab/>
        <w:t>брака</w:t>
        <w:tab/>
        <w:t>родителей</w:t>
        <w:tab/>
        <w:tab/>
        <w:t>если</w:t>
        <w:tab/>
        <w:t>они</w:t>
        <w:tab/>
        <w:t>были</w:t>
        <w:tab/>
        <w:t>в</w:t>
        <w:tab/>
        <w:t>браке Иногда</w:t>
        <w:tab/>
        <w:t>молодая</w:t>
        <w:tab/>
        <w:t>пара</w:t>
        <w:tab/>
        <w:t>вступает</w:t>
        <w:tab/>
        <w:t>в</w:t>
        <w:tab/>
        <w:t>брак</w:t>
        <w:tab/>
        <w:t>с</w:t>
        <w:tab/>
        <w:t>сильным</w:t>
        <w:tab/>
        <w:t>желанием</w:t>
        <w:tab/>
        <w:t>родить</w:t>
        <w:tab/>
        <w:t>сына</w:t>
        <w:tab/>
        <w:t>и наследника</w:t>
        <w:tab/>
        <w:t>Это</w:t>
        <w:tab/>
        <w:t>часто</w:t>
        <w:tab/>
        <w:t>бывает</w:t>
        <w:tab/>
        <w:t>если</w:t>
        <w:tab/>
        <w:t>брак</w:t>
        <w:tab/>
        <w:t>организован</w:t>
        <w:tab/>
        <w:t>семьями</w:t>
        <w:tab/>
        <w:t>особенно</w:t>
        <w:tab/>
        <w:t>в тех</w:t>
        <w:tab/>
        <w:t>случаях</w:t>
        <w:tab/>
        <w:t>когда</w:t>
        <w:tab/>
        <w:t>есть</w:t>
        <w:tab/>
        <w:t>большое</w:t>
        <w:tab/>
        <w:t>наследство</w:t>
        <w:tab/>
        <w:tab/>
        <w:t>королевство</w:t>
        <w:tab/>
        <w:t>или корпорация</w:t>
        <w:tab/>
        <w:t>Сын</w:t>
        <w:tab/>
        <w:t>воспитывается</w:t>
        <w:tab/>
        <w:t>в</w:t>
        <w:tab/>
        <w:t>соответствии</w:t>
        <w:tab/>
        <w:t>со</w:t>
        <w:tab/>
        <w:t>своим</w:t>
        <w:tab/>
        <w:t>положением</w:t>
        <w:tab/>
        <w:t>и учится</w:t>
        <w:tab/>
        <w:t>всему</w:t>
        <w:tab/>
        <w:t>что</w:t>
        <w:tab/>
        <w:t>положено</w:t>
        <w:tab/>
        <w:t>знать</w:t>
        <w:tab/>
        <w:t>будущему</w:t>
        <w:tab/>
        <w:t>королю</w:t>
        <w:tab/>
        <w:t>или</w:t>
        <w:tab/>
        <w:t>президенту корпорации</w:t>
        <w:tab/>
        <w:t>Таким</w:t>
        <w:tab/>
        <w:t>образом</w:t>
        <w:tab/>
        <w:t>сценарий</w:t>
        <w:tab/>
        <w:t>передается</w:t>
        <w:tab/>
        <w:t>ему</w:t>
        <w:tab/>
        <w:t>в</w:t>
        <w:tab/>
        <w:t>готовом</w:t>
        <w:tab/>
        <w:t>виде</w:t>
        <w:tab/>
        <w:t>и чтобы</w:t>
        <w:tab/>
        <w:t>отказаться</w:t>
        <w:tab/>
        <w:t>от</w:t>
        <w:tab/>
        <w:t>него</w:t>
        <w:tab/>
        <w:t>требуется</w:t>
        <w:tab/>
        <w:t>немалый</w:t>
        <w:tab/>
        <w:t>героизм</w:t>
        <w:tab/>
        <w:t>и</w:t>
        <w:tab/>
        <w:t>решительность Если</w:t>
        <w:tab/>
        <w:t>в</w:t>
        <w:tab/>
        <w:t>таких</w:t>
        <w:tab/>
        <w:t>случаях</w:t>
        <w:tab/>
        <w:t>первой</w:t>
        <w:tab/>
        <w:t>рождается</w:t>
        <w:tab/>
        <w:t>девочка</w:t>
        <w:tab/>
        <w:t>а</w:t>
        <w:tab/>
        <w:t>не</w:t>
        <w:tab/>
        <w:t>мальчик</w:t>
        <w:tab/>
        <w:t>она</w:t>
        <w:tab/>
        <w:t>может столкнуться</w:t>
        <w:tab/>
        <w:t>с</w:t>
        <w:tab/>
        <w:t>большими</w:t>
        <w:tab/>
        <w:t>трудностями</w:t>
        <w:tab/>
        <w:t>мы</w:t>
        <w:tab/>
        <w:t>часто</w:t>
        <w:tab/>
        <w:t>это</w:t>
        <w:tab/>
        <w:t>наблюдаем</w:t>
        <w:tab/>
        <w:t>у</w:t>
        <w:tab/>
        <w:t>старших дочерей</w:t>
        <w:tab/>
        <w:t>банкиров</w:t>
        <w:tab/>
        <w:t>которые</w:t>
        <w:tab/>
        <w:t>бывают</w:t>
        <w:tab/>
        <w:t>предоставлены</w:t>
        <w:tab/>
        <w:t>сами</w:t>
        <w:tab/>
        <w:t>себе</w:t>
        <w:tab/>
        <w:t>и</w:t>
        <w:tab/>
        <w:t>становятся лесбиянками</w:t>
        <w:tab/>
        <w:t>стриптизерками</w:t>
        <w:tab/>
        <w:t>или</w:t>
        <w:tab/>
        <w:t>женами</w:t>
        <w:tab/>
        <w:t>мотов</w:t>
        <w:tab/>
        <w:t>и</w:t>
        <w:tab/>
        <w:t>бездельников</w:t>
        <w:tab/>
        <w:t>В некоторых</w:t>
        <w:tab/>
        <w:t>случаях</w:t>
        <w:tab/>
        <w:t>отец</w:t>
        <w:tab/>
        <w:t>может</w:t>
        <w:tab/>
        <w:t>даже</w:t>
        <w:tab/>
        <w:t>развестись</w:t>
        <w:tab/>
        <w:t>с</w:t>
        <w:tab/>
        <w:t>матерью</w:t>
        <w:tab/>
        <w:t>если</w:t>
        <w:tab/>
        <w:t>она</w:t>
        <w:tab/>
        <w:t>не рожает</w:t>
        <w:tab/>
        <w:t>ему</w:t>
        <w:tab/>
        <w:t>сына</w:t>
        <w:tab/>
        <w:t>и</w:t>
        <w:tab/>
        <w:t>тогда</w:t>
        <w:tab/>
        <w:t>у</w:t>
        <w:tab/>
        <w:t>дочерей</w:t>
        <w:tab/>
        <w:t>возникает</w:t>
        <w:tab/>
        <w:t>сильное</w:t>
        <w:tab/>
        <w:t>чувство</w:t>
        <w:tab/>
        <w:t>вины</w:t>
        <w:tab/>
        <w:t>за</w:t>
        <w:tab/>
        <w:t>то что</w:t>
        <w:tab/>
        <w:t>они</w:t>
        <w:tab/>
        <w:t>родились</w:t>
        <w:tab/>
        <w:t>женщинами</w:t>
      </w:r>
    </w:p>
    <w:p>
      <w:r>
        <w:t>С</w:t>
        <w:tab/>
        <w:t>другой</w:t>
        <w:tab/>
        <w:t>стороны</w:t>
        <w:tab/>
        <w:t>у</w:t>
        <w:tab/>
        <w:t>отца</w:t>
        <w:tab/>
        <w:t>может</w:t>
        <w:tab/>
        <w:t>не</w:t>
        <w:tab/>
        <w:t>быть</w:t>
        <w:tab/>
        <w:t>намерения</w:t>
        <w:tab/>
        <w:t>жениться</w:t>
        <w:tab/>
        <w:t>на матери</w:t>
        <w:tab/>
        <w:t>ребенка</w:t>
        <w:tab/>
        <w:t>он</w:t>
        <w:tab/>
        <w:t>исчезает</w:t>
        <w:tab/>
        <w:t>со</w:t>
        <w:tab/>
        <w:t>сцены</w:t>
        <w:tab/>
        <w:t>узнав</w:t>
        <w:tab/>
        <w:t>о</w:t>
        <w:tab/>
        <w:t>беременности</w:t>
        <w:tab/>
        <w:t>и</w:t>
        <w:tab/>
        <w:t>больше никогда</w:t>
        <w:tab/>
        <w:t>не</w:t>
        <w:tab/>
        <w:t>появляется</w:t>
        <w:tab/>
        <w:t>Это</w:t>
        <w:tab/>
        <w:t>заставляет</w:t>
        <w:tab/>
        <w:t>молодого</w:t>
        <w:tab/>
        <w:t>героя</w:t>
        <w:tab/>
        <w:t>прокладывать</w:t>
        <w:tab/>
        <w:t>себе путь</w:t>
        <w:tab/>
        <w:t>самостоятельно</w:t>
        <w:tab/>
        <w:t>едва</w:t>
        <w:tab/>
        <w:t>ли</w:t>
        <w:tab/>
        <w:t>не</w:t>
        <w:tab/>
        <w:t>с</w:t>
        <w:tab/>
        <w:t>рождения</w:t>
        <w:tab/>
        <w:t>Иногда</w:t>
        <w:tab/>
        <w:t>убегает</w:t>
        <w:tab/>
        <w:t>мать</w:t>
        <w:tab/>
        <w:t>Но</w:t>
        <w:tab/>
        <w:t>даже недовольные</w:t>
        <w:tab/>
        <w:t>родители</w:t>
        <w:tab/>
        <w:t>могут</w:t>
        <w:tab/>
        <w:t>принять</w:t>
        <w:tab/>
        <w:t>нежеланного</w:t>
        <w:tab/>
        <w:t>ребенка</w:t>
        <w:tab/>
        <w:t>потому</w:t>
        <w:tab/>
        <w:t>что</w:t>
        <w:tab/>
        <w:t>его рождение</w:t>
        <w:tab/>
        <w:t>освобождает</w:t>
        <w:tab/>
        <w:t>их</w:t>
        <w:tab/>
        <w:t>от</w:t>
        <w:tab/>
        <w:t>налога</w:t>
        <w:tab/>
        <w:t>и</w:t>
        <w:tab/>
        <w:t>позволяет</w:t>
        <w:tab/>
        <w:t>рассчитывать</w:t>
        <w:tab/>
        <w:t>на</w:t>
        <w:tab/>
        <w:t>пособие Подросток</w:t>
        <w:tab/>
        <w:t>может</w:t>
        <w:tab/>
        <w:t>хорошо</w:t>
        <w:tab/>
        <w:t>это</w:t>
        <w:tab/>
        <w:t>сознавать</w:t>
        <w:tab/>
        <w:t>и</w:t>
        <w:tab/>
        <w:t>когда</w:t>
        <w:tab/>
        <w:t>его</w:t>
        <w:tab/>
        <w:t>спросят</w:t>
        <w:tab/>
        <w:t>кто</w:t>
        <w:tab/>
        <w:t>он</w:t>
        <w:tab/>
        <w:t>или каков</w:t>
        <w:tab/>
        <w:t>его</w:t>
        <w:tab/>
        <w:t>сценарий</w:t>
        <w:tab/>
        <w:t>он</w:t>
        <w:tab/>
        <w:t>ответит</w:t>
        <w:tab/>
        <w:t>Я</w:t>
        <w:tab/>
        <w:t>средство</w:t>
        <w:tab/>
        <w:t>для</w:t>
        <w:tab/>
        <w:t>снижения</w:t>
        <w:tab/>
        <w:t>налога</w:t>
        <w:tab/>
        <w:t>или</w:t>
        <w:tab/>
        <w:t>для получения</w:t>
        <w:tab/>
        <w:t>пособия</w:t>
      </w:r>
    </w:p>
    <w:p>
      <w:r>
        <w:t>Если</w:t>
        <w:tab/>
        <w:t>ребенка</w:t>
        <w:tab/>
        <w:t>долго</w:t>
        <w:tab/>
        <w:t>ждут</w:t>
        <w:tab/>
        <w:t>а</w:t>
        <w:tab/>
        <w:t>он</w:t>
        <w:tab/>
        <w:t>все</w:t>
        <w:tab/>
        <w:t>не</w:t>
        <w:tab/>
        <w:t>рождается</w:t>
        <w:tab/>
        <w:t>родители</w:t>
        <w:tab/>
        <w:t>еще</w:t>
        <w:tab/>
        <w:t>до рождения</w:t>
        <w:tab/>
        <w:t>могут</w:t>
        <w:tab/>
        <w:t>посвятить</w:t>
        <w:tab/>
        <w:t>его</w:t>
        <w:tab/>
        <w:t>Богу</w:t>
        <w:tab/>
        <w:t>церкви</w:t>
        <w:tab/>
        <w:t>колдуну</w:t>
        <w:tab/>
        <w:t>шаману</w:t>
        <w:tab/>
        <w:t>племени</w:t>
        <w:tab/>
        <w:t>как мы</w:t>
        <w:tab/>
        <w:t>читаем</w:t>
        <w:tab/>
        <w:t>во</w:t>
        <w:tab/>
        <w:t>многих</w:t>
        <w:tab/>
        <w:t>легендах</w:t>
        <w:tab/>
        <w:t>и</w:t>
        <w:tab/>
        <w:t>сказках</w:t>
        <w:tab/>
        <w:t>вроде</w:t>
        <w:tab/>
        <w:t>сказки</w:t>
        <w:tab/>
        <w:t>о</w:t>
        <w:tab/>
        <w:t>Рапунцель</w:t>
        <w:tab/>
        <w:t>еще один</w:t>
        <w:tab/>
        <w:t>случай</w:t>
        <w:tab/>
        <w:t>когда</w:t>
        <w:tab/>
        <w:t>реальная</w:t>
        <w:tab/>
        <w:t>жизнь</w:t>
        <w:tab/>
        <w:t>как</w:t>
        <w:tab/>
        <w:t>выразился</w:t>
        <w:tab/>
        <w:t>Оскар</w:t>
        <w:tab/>
        <w:t>Уайлд</w:t>
        <w:tab/>
        <w:t>повторяет литературу</w:t>
        <w:tab/>
        <w:t>Это</w:t>
        <w:tab/>
        <w:t>порождает</w:t>
        <w:tab/>
        <w:t>новые</w:t>
        <w:tab/>
        <w:t>интересные</w:t>
        <w:tab/>
        <w:t>вопросы</w:t>
        <w:tab/>
        <w:t>связанные</w:t>
        <w:tab/>
        <w:t>со сценариями</w:t>
        <w:tab/>
        <w:t>и</w:t>
        <w:tab/>
        <w:t>включающие</w:t>
        <w:tab/>
        <w:t>всю</w:t>
        <w:tab/>
        <w:t>гамму</w:t>
        <w:tab/>
        <w:t>трагизма</w:t>
        <w:tab/>
        <w:t>и</w:t>
        <w:tab/>
        <w:t>романтизма</w:t>
        <w:tab/>
        <w:t>Что</w:t>
        <w:tab/>
        <w:t>было бы</w:t>
        <w:tab/>
        <w:t>если</w:t>
        <w:tab/>
        <w:t>бы</w:t>
        <w:tab/>
        <w:t>у</w:t>
        <w:tab/>
        <w:t>Ромео</w:t>
        <w:tab/>
        <w:t>родился</w:t>
        <w:tab/>
        <w:t>ребенок</w:t>
        <w:tab/>
        <w:t>если</w:t>
        <w:tab/>
        <w:t>бы</w:t>
        <w:tab/>
        <w:t>родила</w:t>
        <w:tab/>
        <w:t>Офелия</w:t>
        <w:tab/>
        <w:t>если</w:t>
        <w:tab/>
        <w:t>бы забеременела</w:t>
        <w:tab/>
        <w:t>Корделия</w:t>
        <w:tab/>
        <w:t>Что</w:t>
        <w:tab/>
        <w:t>стало</w:t>
        <w:tab/>
        <w:t>бы</w:t>
        <w:tab/>
        <w:t>с</w:t>
        <w:tab/>
        <w:t>этими</w:t>
        <w:tab/>
        <w:t>детьми</w:t>
        <w:tab/>
        <w:t>Дети</w:t>
        <w:tab/>
        <w:t>Медеи</w:t>
        <w:tab/>
        <w:t>и маленькие</w:t>
        <w:tab/>
        <w:t>принцы</w:t>
        <w:tab/>
        <w:t>в</w:t>
        <w:tab/>
        <w:t>лондонском</w:t>
        <w:tab/>
        <w:t>Тауэре</w:t>
        <w:tab/>
        <w:tab/>
        <w:t>наиболее</w:t>
        <w:tab/>
        <w:t>известные примеры</w:t>
        <w:tab/>
        <w:t>детей</w:t>
        <w:tab/>
        <w:t>ставших</w:t>
        <w:tab/>
        <w:t>жертвами</w:t>
        <w:tab/>
        <w:t>сценариев</w:t>
        <w:tab/>
        <w:t>своих</w:t>
        <w:tab/>
        <w:t>родителей</w:t>
        <w:tab/>
        <w:t>так</w:t>
        <w:tab/>
        <w:t>же</w:t>
        <w:tab/>
        <w:t>как девочки</w:t>
        <w:tab/>
        <w:t>и</w:t>
        <w:tab/>
        <w:t>мальчики</w:t>
        <w:tab/>
        <w:t>которых</w:t>
        <w:tab/>
        <w:t>в</w:t>
        <w:tab/>
        <w:t>некоторых</w:t>
        <w:tab/>
        <w:t>арабских</w:t>
        <w:tab/>
        <w:t>странах</w:t>
        <w:tab/>
        <w:t>продают</w:t>
        <w:tab/>
        <w:t>в рабство</w:t>
        <w:tab/>
        <w:tab/>
        <w:t>примеры</w:t>
        <w:tab/>
        <w:t>наиболее</w:t>
        <w:tab/>
        <w:t>скрытые</w:t>
      </w:r>
    </w:p>
    <w:p>
      <w:r>
        <w:t>Реальная</w:t>
        <w:tab/>
        <w:t>ситуация</w:t>
        <w:tab/>
        <w:t>зачатия</w:t>
        <w:tab/>
        <w:t>может</w:t>
        <w:tab/>
        <w:t>быть</w:t>
        <w:tab/>
        <w:t>названа</w:t>
        <w:tab/>
        <w:t>установкой</w:t>
        <w:tab/>
        <w:t>зачатия Произошло</w:t>
        <w:tab/>
        <w:t>ли</w:t>
        <w:tab/>
        <w:t>зачатие</w:t>
        <w:tab/>
        <w:t>случайно</w:t>
        <w:tab/>
        <w:t>или</w:t>
        <w:tab/>
        <w:t>в</w:t>
        <w:tab/>
        <w:t>результате</w:t>
        <w:tab/>
        <w:t>страсти</w:t>
        <w:tab/>
        <w:t>любви</w:t>
        <w:tab/>
        <w:t>насилия обмана</w:t>
        <w:tab/>
        <w:t>злобы</w:t>
        <w:tab/>
        <w:t>или</w:t>
        <w:tab/>
        <w:t>покорности</w:t>
        <w:tab/>
        <w:t>В</w:t>
        <w:tab/>
        <w:t>любом</w:t>
        <w:tab/>
        <w:t>из</w:t>
        <w:tab/>
        <w:t>этих</w:t>
        <w:tab/>
        <w:t>случаев</w:t>
        <w:tab/>
        <w:t>каков</w:t>
        <w:tab/>
        <w:t>был</w:t>
        <w:tab/>
        <w:t>фон</w:t>
        <w:tab/>
        <w:t>и каковы</w:t>
        <w:tab/>
        <w:t>подготовительные</w:t>
        <w:tab/>
        <w:t>действия</w:t>
        <w:tab/>
        <w:t>Если</w:t>
        <w:tab/>
        <w:t>зачатие</w:t>
        <w:tab/>
        <w:t>было</w:t>
        <w:tab/>
        <w:t>запланировано планировалось</w:t>
        <w:tab/>
        <w:t>ли</w:t>
        <w:tab/>
        <w:t>оно</w:t>
        <w:tab/>
        <w:t>холодно</w:t>
        <w:tab/>
        <w:t>или</w:t>
        <w:tab/>
        <w:t>тепло</w:t>
        <w:tab/>
        <w:t>просто</w:t>
        <w:tab/>
        <w:t>или</w:t>
        <w:tab/>
        <w:t>сложно</w:t>
        <w:tab/>
        <w:t>с предварительным</w:t>
        <w:tab/>
        <w:t>обсуждением</w:t>
        <w:tab/>
        <w:t>или</w:t>
        <w:tab/>
        <w:t>по</w:t>
        <w:tab/>
        <w:t>молчаливому</w:t>
        <w:tab/>
        <w:t>согласию</w:t>
        <w:tab/>
        <w:t>В</w:t>
        <w:tab/>
        <w:t>сценарии ребенка</w:t>
        <w:tab/>
        <w:t>могут</w:t>
        <w:tab/>
        <w:t>возникнуть</w:t>
        <w:tab/>
        <w:t>те</w:t>
        <w:tab/>
        <w:t>же</w:t>
        <w:tab/>
        <w:t>особенности</w:t>
        <w:tab/>
        <w:t>Рассматривался</w:t>
        <w:tab/>
        <w:t>ли</w:t>
        <w:tab/>
        <w:t>секс</w:t>
        <w:tab/>
        <w:t>как грязный</w:t>
        <w:tab/>
        <w:t>привычный</w:t>
        <w:tab/>
        <w:t>священный</w:t>
        <w:tab/>
        <w:t>или</w:t>
        <w:tab/>
        <w:t>забавный</w:t>
        <w:tab/>
        <w:t>Это</w:t>
        <w:tab/>
        <w:t>тоже</w:t>
        <w:tab/>
        <w:t>отразится</w:t>
        <w:tab/>
        <w:t>на потомстве</w:t>
        <w:tab/>
        <w:t>Были</w:t>
        <w:tab/>
        <w:t>ли</w:t>
        <w:tab/>
        <w:t>попытки</w:t>
        <w:tab/>
        <w:t>прервать</w:t>
        <w:tab/>
        <w:t>беременность</w:t>
        <w:tab/>
        <w:t>Сколько</w:t>
        <w:tab/>
        <w:t>было предыдущих</w:t>
        <w:tab/>
        <w:t>попыток</w:t>
        <w:tab/>
        <w:t>забеременеть</w:t>
        <w:tab/>
        <w:t>Сколько</w:t>
        <w:tab/>
        <w:t>попыток</w:t>
        <w:tab/>
        <w:t>и</w:t>
        <w:tab/>
        <w:t>абортов</w:t>
        <w:tab/>
        <w:t>было</w:t>
        <w:tab/>
        <w:t>во время</w:t>
        <w:tab/>
        <w:t>предыдущих</w:t>
        <w:tab/>
        <w:t>беременностей</w:t>
        <w:tab/>
        <w:t>Здесь</w:t>
        <w:tab/>
        <w:t>возникает</w:t>
        <w:tab/>
        <w:t>почти</w:t>
        <w:tab/>
        <w:t>бесконечное количество</w:t>
        <w:tab/>
        <w:t>разнообразных</w:t>
        <w:tab/>
        <w:t>вопросов</w:t>
        <w:tab/>
        <w:t>и</w:t>
        <w:tab/>
        <w:t>все</w:t>
        <w:tab/>
        <w:t>эти</w:t>
        <w:tab/>
        <w:t>факторы</w:t>
        <w:tab/>
        <w:t>могут</w:t>
        <w:tab/>
        <w:t>оказать влияние</w:t>
        <w:tab/>
        <w:t>на</w:t>
        <w:tab/>
        <w:t>сценарий</w:t>
        <w:tab/>
        <w:t>еще</w:t>
        <w:tab/>
        <w:t>не</w:t>
        <w:tab/>
        <w:t>родившегося</w:t>
        <w:tab/>
        <w:t>ребенка</w:t>
        <w:tab/>
        <w:t>Одна</w:t>
        <w:tab/>
        <w:t>из</w:t>
        <w:tab/>
        <w:t>наиболее обычных</w:t>
        <w:tab/>
        <w:t>ситуаций</w:t>
        <w:tab/>
        <w:t>описана</w:t>
        <w:tab/>
        <w:t>в</w:t>
        <w:tab/>
        <w:t>известном</w:t>
        <w:tab/>
        <w:t>лимерике</w:t>
      </w:r>
    </w:p>
    <w:p>
      <w:r>
        <w:t>Жил</w:t>
        <w:tab/>
        <w:t>некогда</w:t>
        <w:tab/>
        <w:t>молодой</w:t>
        <w:tab/>
        <w:t>человек</w:t>
        <w:tab/>
        <w:t>по</w:t>
        <w:tab/>
        <w:t>имени</w:t>
        <w:tab/>
        <w:t>Хон</w:t>
      </w:r>
    </w:p>
    <w:p>
      <w:r>
        <w:t>Который</w:t>
        <w:tab/>
        <w:t>хотел</w:t>
        <w:tab/>
        <w:t>чтобы</w:t>
        <w:tab/>
        <w:t>никогда</w:t>
        <w:tab/>
        <w:t>не</w:t>
        <w:tab/>
        <w:t>родился</w:t>
        <w:tab/>
        <w:t>он</w:t>
      </w:r>
    </w:p>
    <w:p>
      <w:r>
        <w:t>Он</w:t>
        <w:tab/>
        <w:t>бы</w:t>
        <w:tab/>
        <w:t>и</w:t>
        <w:tab/>
        <w:t>не</w:t>
        <w:tab/>
        <w:t>родился</w:t>
      </w:r>
    </w:p>
    <w:p>
      <w:r>
        <w:t>Если</w:t>
        <w:tab/>
        <w:t>б</w:t>
        <w:tab/>
        <w:t>отец</w:t>
        <w:tab/>
        <w:t>не</w:t>
        <w:tab/>
        <w:t>торопился</w:t>
      </w:r>
    </w:p>
    <w:p>
      <w:r>
        <w:t>И</w:t>
        <w:tab/>
        <w:t>заметил</w:t>
        <w:tab/>
        <w:t>что</w:t>
        <w:tab/>
        <w:t>презерватив</w:t>
        <w:tab/>
        <w:t>поврежден</w:t>
      </w:r>
    </w:p>
    <w:p>
      <w:r>
        <w:t>Даже</w:t>
        <w:tab/>
        <w:t>домашняя</w:t>
        <w:tab/>
        <w:t>генеалогия</w:t>
        <w:tab/>
        <w:t>не</w:t>
        <w:tab/>
        <w:t>такой</w:t>
        <w:tab/>
        <w:t>простой</w:t>
        <w:tab/>
        <w:t>вопрос</w:t>
        <w:tab/>
        <w:t>как</w:t>
        <w:tab/>
        <w:t>кажется потому</w:t>
        <w:tab/>
        <w:t>что</w:t>
        <w:tab/>
        <w:t>существует</w:t>
        <w:tab/>
        <w:t>несколько</w:t>
        <w:tab/>
        <w:t>возможностей</w:t>
        <w:tab/>
        <w:t>Например</w:t>
        <w:tab/>
        <w:t>одно</w:t>
        <w:tab/>
        <w:t>дело если</w:t>
        <w:tab/>
        <w:t>никто</w:t>
        <w:tab/>
        <w:t>из</w:t>
        <w:tab/>
        <w:t>родителей</w:t>
        <w:tab/>
        <w:t>не</w:t>
        <w:tab/>
        <w:t>подозревал</w:t>
        <w:tab/>
        <w:t>что</w:t>
        <w:tab/>
        <w:t>презерватив</w:t>
        <w:tab/>
        <w:t>порван</w:t>
        <w:tab/>
        <w:t>совсем другое</w:t>
        <w:tab/>
        <w:tab/>
        <w:t>если</w:t>
        <w:tab/>
        <w:t>знала</w:t>
        <w:tab/>
        <w:t>мать</w:t>
        <w:tab/>
        <w:t>но</w:t>
        <w:tab/>
        <w:t>не</w:t>
        <w:tab/>
        <w:t>сказала</w:t>
        <w:tab/>
        <w:t>отцу</w:t>
        <w:tab/>
        <w:t>и</w:t>
        <w:tab/>
        <w:t>еще</w:t>
        <w:tab/>
        <w:t>один</w:t>
        <w:tab/>
        <w:t>вариант</w:t>
        <w:tab/>
        <w:tab/>
        <w:t>знал отец</w:t>
        <w:tab/>
        <w:t>но</w:t>
        <w:tab/>
        <w:t>не</w:t>
        <w:tab/>
        <w:t>сказал</w:t>
        <w:tab/>
        <w:t>матери</w:t>
      </w:r>
    </w:p>
    <w:p>
      <w:r>
        <w:t>Конечно</w:t>
        <w:tab/>
        <w:t>существуют</w:t>
        <w:tab/>
        <w:t>случаи</w:t>
        <w:tab/>
        <w:t>когда</w:t>
        <w:tab/>
        <w:t>оба</w:t>
        <w:tab/>
        <w:t>родителя</w:t>
        <w:tab/>
        <w:t>хотят</w:t>
        <w:tab/>
        <w:t>ребенка причем</w:t>
        <w:tab/>
        <w:t>пол</w:t>
        <w:tab/>
        <w:t>для</w:t>
        <w:tab/>
        <w:t>них</w:t>
        <w:tab/>
        <w:t>не</w:t>
        <w:tab/>
        <w:t>важен</w:t>
        <w:tab/>
        <w:t>Если</w:t>
        <w:tab/>
        <w:t>женщина</w:t>
        <w:tab/>
        <w:t>которая</w:t>
        <w:tab/>
        <w:t>в</w:t>
        <w:tab/>
        <w:t>детстве</w:t>
        <w:tab/>
        <w:t>приняла решение</w:t>
        <w:tab/>
        <w:t>выйти</w:t>
        <w:tab/>
        <w:t>замуж</w:t>
        <w:tab/>
        <w:t>и</w:t>
        <w:tab/>
        <w:t>родить</w:t>
        <w:tab/>
        <w:t>много</w:t>
        <w:tab/>
        <w:t>детей</w:t>
        <w:tab/>
        <w:t>встречает</w:t>
        <w:tab/>
        <w:t>мужчину принявшего</w:t>
        <w:tab/>
        <w:t>в</w:t>
        <w:tab/>
        <w:t>детстве</w:t>
        <w:tab/>
        <w:t>такое</w:t>
        <w:tab/>
        <w:t>же</w:t>
        <w:tab/>
        <w:t>решение</w:t>
        <w:tab/>
        <w:t>у</w:t>
        <w:tab/>
        <w:t>их</w:t>
        <w:tab/>
        <w:t>детей</w:t>
        <w:tab/>
        <w:t>хороший</w:t>
        <w:tab/>
        <w:t>старт</w:t>
        <w:tab/>
        <w:t>Если при</w:t>
        <w:tab/>
        <w:t>этом</w:t>
        <w:tab/>
        <w:t>возникают</w:t>
        <w:tab/>
        <w:t>биологические</w:t>
        <w:tab/>
        <w:t>трудности</w:t>
        <w:tab/>
        <w:t>ребенок</w:t>
        <w:tab/>
        <w:t>становится</w:t>
        <w:tab/>
        <w:t>еще ценнее</w:t>
        <w:tab/>
        <w:t>если</w:t>
        <w:tab/>
        <w:t>у</w:t>
        <w:tab/>
        <w:t>женщины</w:t>
        <w:tab/>
        <w:t>предварительно</w:t>
        <w:tab/>
        <w:t>было</w:t>
        <w:tab/>
        <w:t>много</w:t>
        <w:tab/>
        <w:t>выкидышей</w:t>
        <w:tab/>
        <w:t>или</w:t>
        <w:tab/>
        <w:t>у мужчины</w:t>
        <w:tab/>
        <w:t>недостаточен</w:t>
        <w:tab/>
        <w:t>выход</w:t>
        <w:tab/>
        <w:t>спермы</w:t>
        <w:tab/>
        <w:t>и</w:t>
        <w:tab/>
        <w:t>зачатие</w:t>
        <w:tab/>
        <w:t>откладывается</w:t>
        <w:tab/>
        <w:t>на</w:t>
        <w:tab/>
        <w:t>годы тогда</w:t>
        <w:tab/>
        <w:t>как</w:t>
        <w:tab/>
        <w:t>мы</w:t>
        <w:tab/>
        <w:t>уже</w:t>
        <w:tab/>
        <w:t>заметили</w:t>
        <w:tab/>
        <w:t>рождение</w:t>
        <w:tab/>
        <w:t>ребенка</w:t>
        <w:tab/>
        <w:t>может</w:t>
        <w:tab/>
        <w:t>рассматриваться</w:t>
        <w:tab/>
        <w:t>как настоящее</w:t>
        <w:tab/>
        <w:t>чудо</w:t>
        <w:tab/>
        <w:t>С</w:t>
        <w:tab/>
        <w:t>другой</w:t>
        <w:tab/>
        <w:t>стороны</w:t>
        <w:tab/>
        <w:t>седьмая</w:t>
        <w:tab/>
        <w:t>дочь</w:t>
        <w:tab/>
        <w:t>подряд</w:t>
        <w:tab/>
        <w:t>или</w:t>
        <w:tab/>
        <w:t>даже</w:t>
        <w:tab/>
        <w:t>седьмой сын</w:t>
        <w:tab/>
        <w:t>может</w:t>
        <w:tab/>
        <w:t>быть</w:t>
        <w:tab/>
        <w:t>встречен</w:t>
        <w:tab/>
        <w:t>со</w:t>
        <w:tab/>
        <w:t>смешанными</w:t>
        <w:tab/>
        <w:t>чувствами</w:t>
        <w:tab/>
        <w:t>и</w:t>
        <w:tab/>
        <w:t>возможно</w:t>
        <w:tab/>
        <w:t>начнет жизнь</w:t>
        <w:tab/>
        <w:t>как</w:t>
        <w:tab/>
        <w:t>повод</w:t>
        <w:tab/>
        <w:t>для</w:t>
        <w:tab/>
        <w:t>семейных</w:t>
        <w:tab/>
        <w:t>шуток</w:t>
      </w:r>
    </w:p>
    <w:p>
      <w:r>
        <w:t>Г</w:t>
        <w:tab/>
        <w:t>Место</w:t>
        <w:tab/>
        <w:t>на</w:t>
        <w:tab/>
        <w:t>генеалогическом</w:t>
        <w:tab/>
        <w:t>древе</w:t>
        <w:tab/>
      </w:r>
    </w:p>
    <w:p>
      <w:r>
        <w:t>Здесь</w:t>
        <w:tab/>
        <w:t>решающий</w:t>
        <w:tab/>
        <w:t>фактор</w:t>
        <w:tab/>
        <w:tab/>
        <w:t>сценарий</w:t>
        <w:tab/>
        <w:t>родителей</w:t>
        <w:tab/>
        <w:t>Пришелся</w:t>
        <w:tab/>
        <w:t>ли ребенок</w:t>
        <w:tab/>
        <w:t>что</w:t>
        <w:tab/>
        <w:t>называется</w:t>
        <w:tab/>
        <w:t>ко</w:t>
        <w:tab/>
        <w:t>двору</w:t>
        <w:tab/>
        <w:t>родился</w:t>
        <w:tab/>
        <w:t>ли</w:t>
        <w:tab/>
        <w:t>ребенок</w:t>
        <w:tab/>
        <w:t>нужного</w:t>
        <w:tab/>
        <w:t>пола вовремя</w:t>
        <w:tab/>
        <w:t>ли</w:t>
        <w:tab/>
        <w:t>он</w:t>
        <w:tab/>
        <w:t>родился</w:t>
        <w:tab/>
        <w:t>Что</w:t>
        <w:tab/>
        <w:t>если</w:t>
        <w:tab/>
        <w:t>по</w:t>
        <w:tab/>
        <w:t>отцовскому</w:t>
        <w:tab/>
        <w:t>сценарию</w:t>
        <w:tab/>
        <w:t>он</w:t>
        <w:tab/>
        <w:t>должен</w:t>
        <w:tab/>
        <w:t>стать ученым</w:t>
        <w:tab/>
        <w:t>а</w:t>
        <w:tab/>
        <w:t>становится</w:t>
        <w:tab/>
        <w:t>футболистом</w:t>
        <w:tab/>
        <w:t>Или</w:t>
        <w:tab/>
        <w:t>наоборот</w:t>
        <w:tab/>
        <w:t>Совпадает</w:t>
        <w:tab/>
        <w:t>ли</w:t>
        <w:tab/>
        <w:t>сценарий матери</w:t>
        <w:tab/>
        <w:t>с</w:t>
        <w:tab/>
        <w:t>отцовским</w:t>
        <w:tab/>
        <w:t>в</w:t>
        <w:tab/>
        <w:t>этом</w:t>
        <w:tab/>
        <w:t>отношении</w:t>
        <w:tab/>
        <w:t>или</w:t>
        <w:tab/>
        <w:t>противоречит</w:t>
        <w:tab/>
        <w:t>ему</w:t>
        <w:tab/>
        <w:t>Существуют также</w:t>
        <w:tab/>
        <w:t>традиции</w:t>
        <w:tab/>
        <w:t>о</w:t>
        <w:tab/>
        <w:t>которых</w:t>
        <w:tab/>
        <w:t>он</w:t>
        <w:tab/>
        <w:t>узнает</w:t>
        <w:tab/>
        <w:t>из</w:t>
        <w:tab/>
        <w:t>сказок</w:t>
        <w:tab/>
        <w:t>и</w:t>
        <w:tab/>
        <w:t>из</w:t>
        <w:tab/>
        <w:t>реальной</w:t>
        <w:tab/>
        <w:t>жизни Младший</w:t>
        <w:tab/>
        <w:t>из</w:t>
        <w:tab/>
        <w:t>трех</w:t>
        <w:tab/>
        <w:t>сыновей</w:t>
        <w:tab/>
        <w:t>должен</w:t>
        <w:tab/>
        <w:t>быть</w:t>
        <w:tab/>
        <w:t>дурачком</w:t>
        <w:tab/>
        <w:t>чтобы</w:t>
        <w:tab/>
        <w:t>в</w:t>
        <w:tab/>
        <w:t>решающий момент</w:t>
        <w:tab/>
        <w:t>победить</w:t>
        <w:tab/>
        <w:t>братьев</w:t>
        <w:tab/>
        <w:t>Если</w:t>
        <w:tab/>
        <w:t>он</w:t>
        <w:tab/>
        <w:t>седьмой</w:t>
        <w:tab/>
        <w:t>сын</w:t>
        <w:tab/>
        <w:t>седьмого</w:t>
        <w:tab/>
        <w:t>сына</w:t>
        <w:tab/>
        <w:t>ребенок почти</w:t>
        <w:tab/>
        <w:t>неизбежно</w:t>
        <w:tab/>
        <w:t>станет</w:t>
        <w:tab/>
        <w:t>пророком</w:t>
        <w:tab/>
        <w:t>Чаще</w:t>
        <w:tab/>
        <w:t>всего</w:t>
        <w:tab/>
        <w:t>родительский</w:t>
        <w:tab/>
        <w:t>сценарий предусматривает</w:t>
        <w:tab/>
        <w:t>что</w:t>
        <w:tab/>
        <w:t>один</w:t>
        <w:tab/>
        <w:t>ребенок</w:t>
        <w:tab/>
        <w:t>прославит</w:t>
        <w:tab/>
        <w:t>их</w:t>
        <w:tab/>
        <w:t>а</w:t>
        <w:tab/>
        <w:t>другой</w:t>
        <w:tab/>
        <w:t>опозорит</w:t>
        <w:tab/>
        <w:t>и поэтому</w:t>
        <w:tab/>
        <w:t>ребенку</w:t>
        <w:tab/>
        <w:t>на</w:t>
        <w:tab/>
        <w:t>роду</w:t>
        <w:tab/>
        <w:t>написано</w:t>
        <w:tab/>
        <w:t>стать</w:t>
        <w:tab/>
        <w:t>колоссальным</w:t>
        <w:tab/>
        <w:t>успехом</w:t>
        <w:tab/>
        <w:t>или</w:t>
        <w:tab/>
        <w:t>столь же</w:t>
        <w:tab/>
        <w:t>грандиозной</w:t>
        <w:tab/>
        <w:t>неудачей</w:t>
        <w:tab/>
        <w:t>Часто</w:t>
        <w:tab/>
        <w:t>такая</w:t>
        <w:tab/>
        <w:t>честь</w:t>
        <w:tab/>
        <w:t>отводится</w:t>
        <w:tab/>
        <w:t>сынупервенцу Если</w:t>
        <w:tab/>
        <w:t>по</w:t>
        <w:tab/>
        <w:t>сценарию</w:t>
        <w:tab/>
        <w:t>матери</w:t>
        <w:tab/>
        <w:t>ей</w:t>
        <w:tab/>
        <w:t>предстоит</w:t>
        <w:tab/>
        <w:t>в</w:t>
        <w:tab/>
        <w:t>старости</w:t>
        <w:tab/>
        <w:t>быть</w:t>
        <w:tab/>
        <w:t>беспомощной вдовой</w:t>
        <w:tab/>
        <w:t>тогда</w:t>
        <w:tab/>
        <w:t>один</w:t>
        <w:tab/>
        <w:t>из</w:t>
        <w:tab/>
        <w:t>детей</w:t>
        <w:tab/>
        <w:t>должен</w:t>
        <w:tab/>
        <w:t>с</w:t>
        <w:tab/>
        <w:t>рождения</w:t>
        <w:tab/>
        <w:t>воспитываться</w:t>
        <w:tab/>
        <w:t>таким образом</w:t>
        <w:tab/>
        <w:t>чтобы</w:t>
        <w:tab/>
        <w:t>оставаться</w:t>
        <w:tab/>
        <w:t>с</w:t>
        <w:tab/>
        <w:t>ней</w:t>
        <w:tab/>
        <w:t>и</w:t>
        <w:tab/>
        <w:t>заботиться</w:t>
        <w:tab/>
        <w:t>о</w:t>
        <w:tab/>
        <w:t>ней</w:t>
        <w:tab/>
        <w:t>тогда</w:t>
        <w:tab/>
        <w:t>как</w:t>
        <w:tab/>
        <w:t>остальные могут</w:t>
        <w:tab/>
        <w:t>уйти</w:t>
        <w:tab/>
        <w:t>и</w:t>
        <w:tab/>
        <w:t>исполнять</w:t>
        <w:tab/>
        <w:t>роли</w:t>
        <w:tab/>
        <w:t>неблагодарных</w:t>
        <w:tab/>
        <w:t>детей</w:t>
        <w:tab/>
        <w:t>Если</w:t>
        <w:tab/>
        <w:t>сорокалетний сынхолостяк</w:t>
        <w:tab/>
        <w:t>или</w:t>
        <w:tab/>
        <w:t>старая</w:t>
        <w:tab/>
        <w:t>дева</w:t>
        <w:tab/>
        <w:t>дочь</w:t>
        <w:tab/>
        <w:t>решают</w:t>
        <w:tab/>
        <w:t>нарушить</w:t>
        <w:tab/>
        <w:t>материнский сценарий</w:t>
        <w:tab/>
        <w:t>и</w:t>
        <w:tab/>
        <w:t>уйти</w:t>
        <w:tab/>
        <w:t>из</w:t>
        <w:tab/>
        <w:t>дома</w:t>
        <w:tab/>
        <w:t>или</w:t>
        <w:tab/>
        <w:t>что</w:t>
        <w:tab/>
        <w:t>еще</w:t>
        <w:tab/>
        <w:t>хуже</w:t>
        <w:tab/>
        <w:t>вступить</w:t>
        <w:tab/>
        <w:t>в</w:t>
        <w:tab/>
        <w:t>брак</w:t>
        <w:tab/>
        <w:t>мать</w:t>
        <w:tab/>
        <w:t>ответит приступами</w:t>
        <w:tab/>
        <w:t>болезни</w:t>
        <w:tab/>
        <w:t>Сценарная</w:t>
        <w:tab/>
        <w:t>природа</w:t>
        <w:tab/>
        <w:t>таких</w:t>
        <w:tab/>
        <w:t>ситуаций</w:t>
        <w:tab/>
        <w:t>обнаруживается когда</w:t>
        <w:tab/>
        <w:t>мать</w:t>
        <w:tab/>
        <w:t>неожиданно</w:t>
        <w:tab/>
        <w:t>завещает</w:t>
        <w:tab/>
        <w:t>все</w:t>
        <w:tab/>
        <w:t>состояние</w:t>
        <w:tab/>
        <w:t>неблагодарным</w:t>
        <w:tab/>
        <w:t>детям оставив</w:t>
        <w:tab/>
        <w:t>преданного</w:t>
        <w:tab/>
        <w:t>ни</w:t>
        <w:tab/>
        <w:t>с</w:t>
        <w:tab/>
        <w:t>чем</w:t>
      </w:r>
    </w:p>
    <w:p>
      <w:r>
        <w:t>Общее</w:t>
        <w:tab/>
        <w:t>правило</w:t>
        <w:tab/>
        <w:t>таково</w:t>
        <w:tab/>
        <w:t>при</w:t>
        <w:tab/>
        <w:t>прочих</w:t>
        <w:tab/>
        <w:t>равных</w:t>
        <w:tab/>
        <w:t>условиях</w:t>
        <w:tab/>
        <w:t>дети</w:t>
        <w:tab/>
        <w:t>следуют сценариям</w:t>
        <w:tab/>
        <w:t>родителей</w:t>
        <w:tab/>
        <w:t>и</w:t>
        <w:tab/>
        <w:t>это</w:t>
        <w:tab/>
        <w:t>проще</w:t>
        <w:tab/>
        <w:t>всего</w:t>
        <w:tab/>
        <w:t>показать</w:t>
        <w:tab/>
        <w:t>проанализировав количество</w:t>
        <w:tab/>
        <w:t>и</w:t>
        <w:tab/>
        <w:t>порядок</w:t>
        <w:tab/>
        <w:t>рождения</w:t>
        <w:tab/>
        <w:t>детей</w:t>
        <w:tab/>
        <w:t>в</w:t>
        <w:tab/>
        <w:t>семье</w:t>
        <w:tab/>
        <w:t>При</w:t>
        <w:tab/>
        <w:t>этом</w:t>
        <w:tab/>
        <w:t>нельзя</w:t>
        <w:tab/>
        <w:t>учитывать пол</w:t>
        <w:tab/>
        <w:t>детей</w:t>
        <w:tab/>
        <w:t>потому</w:t>
        <w:tab/>
        <w:t>что</w:t>
        <w:tab/>
        <w:t>пока</w:t>
        <w:tab/>
        <w:t>еще</w:t>
        <w:tab/>
        <w:t>он</w:t>
        <w:tab/>
        <w:t>не</w:t>
        <w:tab/>
        <w:t>поддается</w:t>
        <w:tab/>
        <w:t>родительскому</w:t>
        <w:tab/>
        <w:t xml:space="preserve">контролю </w:t>
        <w:tab/>
        <w:t>к</w:t>
        <w:tab/>
        <w:t>счастью</w:t>
        <w:tab/>
        <w:t>потому</w:t>
        <w:tab/>
        <w:t>что</w:t>
        <w:tab/>
        <w:t>благодаря</w:t>
        <w:tab/>
        <w:t>этому</w:t>
        <w:tab/>
        <w:t>возникает</w:t>
        <w:tab/>
        <w:t>хоть</w:t>
        <w:tab/>
        <w:t>какаято возможность</w:t>
        <w:tab/>
        <w:t>нарушить</w:t>
        <w:tab/>
        <w:t>сценарий</w:t>
        <w:tab/>
        <w:t>от</w:t>
        <w:tab/>
        <w:t>поколения</w:t>
        <w:tab/>
        <w:t>к</w:t>
        <w:tab/>
        <w:t>поколению</w:t>
        <w:tab/>
        <w:t>и</w:t>
        <w:tab/>
        <w:t>у</w:t>
        <w:tab/>
        <w:t>отдельных детей</w:t>
        <w:tab/>
        <w:t>появляются</w:t>
        <w:tab/>
        <w:t>новые</w:t>
        <w:tab/>
        <w:t>возможности</w:t>
        <w:tab/>
        <w:t>Тщательный</w:t>
        <w:tab/>
        <w:t>анализ</w:t>
        <w:tab/>
        <w:t>некоторого количества</w:t>
        <w:tab/>
        <w:t>семей</w:t>
        <w:tab/>
        <w:t>выявит</w:t>
        <w:tab/>
        <w:t>удивительные</w:t>
        <w:tab/>
        <w:t>совпадения</w:t>
      </w:r>
    </w:p>
    <w:p>
      <w:r>
        <w:t>На</w:t>
        <w:tab/>
        <w:t>рисунке</w:t>
        <w:tab/>
        <w:t>5</w:t>
        <w:tab/>
        <w:t>показано</w:t>
        <w:tab/>
        <w:t>такое</w:t>
        <w:tab/>
        <w:t>семейное</w:t>
        <w:tab/>
        <w:t>древо</w:t>
        <w:tab/>
        <w:t>В</w:t>
        <w:tab/>
        <w:t>семье</w:t>
        <w:tab/>
        <w:t>Эйбл</w:t>
        <w:tab/>
        <w:t>трое мальчиков</w:t>
        <w:tab/>
        <w:t>Кэл</w:t>
        <w:tab/>
        <w:t>Хэл</w:t>
        <w:tab/>
        <w:t>и</w:t>
        <w:tab/>
        <w:t>Вэл</w:t>
        <w:tab/>
        <w:t>Когда</w:t>
        <w:tab/>
        <w:t>родился</w:t>
        <w:tab/>
        <w:t>Вэл</w:t>
        <w:tab/>
        <w:t>Хэлу</w:t>
        <w:tab/>
        <w:t>было</w:t>
        <w:tab/>
        <w:t>четыре</w:t>
        <w:tab/>
        <w:t>года</w:t>
        <w:tab/>
        <w:t>а Кэлу</w:t>
        <w:tab/>
        <w:t>шесть</w:t>
        <w:tab/>
        <w:t>так</w:t>
        <w:tab/>
        <w:t>что</w:t>
        <w:tab/>
        <w:t>их</w:t>
        <w:tab/>
        <w:t>порядок</w:t>
        <w:tab/>
        <w:t>04</w:t>
        <w:tab/>
        <w:tab/>
        <w:t>6</w:t>
        <w:tab/>
        <w:t>Их</w:t>
        <w:tab/>
        <w:t>отец</w:t>
        <w:tab/>
        <w:t>Дон</w:t>
        <w:tab/>
        <w:t>был</w:t>
        <w:tab/>
        <w:t>старшим</w:t>
        <w:tab/>
        <w:t>из детей</w:t>
        <w:tab/>
        <w:t>размещенных</w:t>
        <w:tab/>
        <w:t>в</w:t>
        <w:tab/>
        <w:t>порядке</w:t>
        <w:tab/>
        <w:t>05</w:t>
        <w:tab/>
        <w:tab/>
        <w:t>7</w:t>
        <w:tab/>
        <w:t>Их</w:t>
        <w:tab/>
        <w:t>мать</w:t>
        <w:tab/>
        <w:t>Фэн</w:t>
        <w:tab/>
        <w:t>старшая</w:t>
        <w:tab/>
        <w:t>из</w:t>
        <w:tab/>
        <w:t>трех дочерей</w:t>
        <w:tab/>
        <w:t>размещенных</w:t>
        <w:tab/>
        <w:t>в</w:t>
        <w:tab/>
        <w:t>порядке</w:t>
        <w:tab/>
        <w:t>04</w:t>
        <w:tab/>
        <w:tab/>
        <w:t>5</w:t>
        <w:tab/>
        <w:t>У</w:t>
        <w:tab/>
        <w:t>двух</w:t>
        <w:tab/>
        <w:t>сестер</w:t>
        <w:tab/>
        <w:t>матери</w:t>
        <w:tab/>
        <w:t>Нэн</w:t>
        <w:tab/>
        <w:t>и</w:t>
      </w:r>
    </w:p>
    <w:p>
      <w:r>
        <w:t>Пэн</w:t>
        <w:tab/>
        <w:t>тоже</w:t>
        <w:tab/>
        <w:t>по</w:t>
        <w:tab/>
        <w:t>трое</w:t>
        <w:tab/>
        <w:t>детей</w:t>
        <w:tab/>
        <w:t>Мать</w:t>
        <w:tab/>
        <w:t>Фэн</w:t>
        <w:tab/>
        <w:t>была</w:t>
        <w:tab/>
        <w:t>старшей</w:t>
        <w:tab/>
        <w:t>из</w:t>
        <w:tab/>
        <w:t>двух</w:t>
        <w:tab/>
        <w:t>дочерей</w:t>
        <w:tab/>
        <w:t>порядок которых</w:t>
        <w:tab/>
        <w:tab/>
        <w:t>06</w:t>
        <w:tab/>
        <w:t>с</w:t>
        <w:tab/>
        <w:t>выкидышем</w:t>
        <w:tab/>
        <w:t>между</w:t>
        <w:tab/>
        <w:t>ними</w:t>
        <w:tab/>
        <w:t>Легко</w:t>
        <w:tab/>
        <w:t>заметить</w:t>
        <w:tab/>
        <w:t>что</w:t>
        <w:tab/>
        <w:t>все</w:t>
        <w:tab/>
        <w:t>эти тройки</w:t>
        <w:tab/>
        <w:t>детей</w:t>
        <w:tab/>
        <w:t>рождались</w:t>
        <w:tab/>
        <w:t>на</w:t>
        <w:tab/>
        <w:t>протяжении</w:t>
        <w:tab/>
        <w:t>пятисеми</w:t>
        <w:tab/>
        <w:t>наиболее</w:t>
        <w:tab/>
        <w:t>плодовитых лет</w:t>
      </w:r>
    </w:p>
    <w:p>
      <w:r>
        <w:t>Сценарное</w:t>
        <w:tab/>
        <w:t>семейное</w:t>
        <w:tab/>
        <w:t>дерево</w:t>
        <w:tab/>
        <w:t>Эйблов</w:t>
      </w:r>
    </w:p>
    <w:p>
      <w:r>
        <w:t>Это</w:t>
        <w:tab/>
        <w:t>семейное</w:t>
        <w:tab/>
        <w:t>дерево</w:t>
        <w:tab/>
        <w:t>показывает</w:t>
        <w:tab/>
        <w:t>как</w:t>
        <w:tab/>
        <w:t>часто</w:t>
        <w:tab/>
        <w:t>люди</w:t>
        <w:tab/>
        <w:t>подражают родителям</w:t>
        <w:tab/>
        <w:t>в</w:t>
        <w:tab/>
        <w:t>планировании</w:t>
        <w:tab/>
        <w:t>собственной</w:t>
        <w:tab/>
        <w:t>семьи</w:t>
        <w:tab/>
        <w:t>Рассмотрим</w:t>
        <w:tab/>
        <w:t>некоторые возможные</w:t>
        <w:tab/>
        <w:t>сценарные</w:t>
        <w:tab/>
        <w:t>директивы</w:t>
        <w:tab/>
        <w:t>которые</w:t>
        <w:tab/>
        <w:t>могли</w:t>
        <w:tab/>
        <w:t>перейти</w:t>
        <w:tab/>
        <w:t>от</w:t>
        <w:tab/>
        <w:t>дедушки</w:t>
        <w:tab/>
        <w:t>и бабушки</w:t>
        <w:tab/>
        <w:t>к</w:t>
        <w:tab/>
        <w:t>Дону</w:t>
        <w:tab/>
        <w:t>и</w:t>
        <w:tab/>
        <w:t>Фэн</w:t>
        <w:tab/>
        <w:t>в</w:t>
        <w:tab/>
        <w:t>этом</w:t>
        <w:tab/>
        <w:t>конкретном</w:t>
        <w:tab/>
        <w:t>случае</w:t>
      </w:r>
    </w:p>
    <w:p>
      <w:r>
        <w:t>А</w:t>
        <w:tab/>
        <w:t>Когда</w:t>
        <w:tab/>
        <w:t>вырастешь</w:t>
        <w:tab/>
        <w:t>родишь</w:t>
        <w:tab/>
        <w:t>трех</w:t>
        <w:tab/>
        <w:t>детей</w:t>
        <w:tab/>
        <w:t>а</w:t>
        <w:tab/>
        <w:t>потом</w:t>
        <w:tab/>
        <w:t>будешь</w:t>
        <w:tab/>
        <w:t>вольной птицей</w:t>
        <w:tab/>
        <w:t>Это</w:t>
        <w:tab/>
        <w:t>наиболее</w:t>
        <w:tab/>
        <w:t>гибкая</w:t>
        <w:tab/>
        <w:t>директива</w:t>
        <w:tab/>
        <w:t>не</w:t>
        <w:tab/>
        <w:t>требующая</w:t>
        <w:tab/>
        <w:t>ни</w:t>
        <w:tab/>
        <w:t>торопливости ни</w:t>
        <w:tab/>
        <w:t>принуждения</w:t>
        <w:tab/>
        <w:t>Сценарная</w:t>
        <w:tab/>
        <w:t>ошибка</w:t>
        <w:tab/>
        <w:t>и</w:t>
        <w:tab/>
        <w:t>потеря</w:t>
        <w:tab/>
        <w:t>любви</w:t>
        <w:tab/>
        <w:t>матери</w:t>
        <w:tab/>
        <w:t>произойдет только</w:t>
        <w:tab/>
        <w:t>в</w:t>
        <w:tab/>
        <w:t>том</w:t>
        <w:tab/>
        <w:t>случае</w:t>
        <w:tab/>
        <w:t>если</w:t>
        <w:tab/>
        <w:t>Фэн</w:t>
        <w:tab/>
        <w:t>достигнет</w:t>
        <w:tab/>
        <w:t>климакса</w:t>
        <w:tab/>
        <w:t>еще</w:t>
        <w:tab/>
        <w:t>не</w:t>
        <w:tab/>
        <w:t>родив</w:t>
        <w:tab/>
        <w:t>трех требуемых</w:t>
        <w:tab/>
        <w:t>детей</w:t>
        <w:tab/>
        <w:t>Отметим</w:t>
        <w:tab/>
        <w:t>однако</w:t>
        <w:tab/>
        <w:t>что</w:t>
        <w:tab/>
        <w:t>прежде</w:t>
        <w:tab/>
        <w:t>чем</w:t>
        <w:tab/>
        <w:t>Фэн</w:t>
        <w:tab/>
        <w:t>не</w:t>
        <w:tab/>
        <w:t>родит</w:t>
        <w:tab/>
        <w:t>третьего ребенка</w:t>
        <w:tab/>
        <w:t>она</w:t>
        <w:tab/>
        <w:t>не</w:t>
        <w:tab/>
        <w:t>свободна</w:t>
        <w:tab/>
        <w:t>Назовем</w:t>
        <w:tab/>
        <w:t>это</w:t>
        <w:tab/>
        <w:t>сценарием</w:t>
        <w:tab/>
        <w:t>Прежде</w:t>
      </w:r>
    </w:p>
    <w:p>
      <w:r>
        <w:t>Б</w:t>
        <w:tab/>
        <w:t>Когда</w:t>
        <w:tab/>
        <w:t>вырастешь</w:t>
        <w:tab/>
        <w:t>у</w:t>
        <w:tab/>
        <w:t>тебя</w:t>
        <w:tab/>
        <w:t>должно</w:t>
        <w:tab/>
        <w:t>быть</w:t>
        <w:tab/>
        <w:t>не</w:t>
        <w:tab/>
        <w:t>меньше</w:t>
        <w:tab/>
        <w:t>трех</w:t>
        <w:tab/>
        <w:t>детей</w:t>
        <w:tab/>
        <w:t>Здесь тоже</w:t>
        <w:tab/>
        <w:t>нет</w:t>
        <w:tab/>
        <w:t>принуждения</w:t>
        <w:tab/>
        <w:t>но</w:t>
        <w:tab/>
        <w:t>есть</w:t>
        <w:tab/>
        <w:t>необходимость</w:t>
        <w:tab/>
        <w:t>торопиться</w:t>
        <w:tab/>
        <w:t>особенно</w:t>
        <w:tab/>
        <w:t>если дедушка</w:t>
        <w:tab/>
        <w:t>или</w:t>
        <w:tab/>
        <w:t>бабушка</w:t>
        <w:tab/>
        <w:t>шутили</w:t>
        <w:tab/>
        <w:t>по</w:t>
        <w:tab/>
        <w:t>поводу</w:t>
        <w:tab/>
        <w:t>плодовитости</w:t>
        <w:tab/>
        <w:t>Дона</w:t>
        <w:tab/>
        <w:t>и</w:t>
        <w:tab/>
        <w:t>Фэн</w:t>
        <w:tab/>
        <w:t>Это незавершенный</w:t>
        <w:tab/>
        <w:t>сценарий</w:t>
        <w:tab/>
        <w:t>так</w:t>
        <w:tab/>
        <w:t>как</w:t>
        <w:tab/>
        <w:t>после</w:t>
        <w:tab/>
        <w:t>рождения</w:t>
        <w:tab/>
        <w:t>третьего</w:t>
        <w:tab/>
        <w:t>Фэн</w:t>
        <w:tab/>
        <w:t>может иметь</w:t>
        <w:tab/>
        <w:t>сколько</w:t>
        <w:tab/>
        <w:t>угодно</w:t>
        <w:tab/>
        <w:t>детей</w:t>
      </w:r>
    </w:p>
    <w:p>
      <w:r>
        <w:t>В</w:t>
        <w:tab/>
        <w:t>Когда</w:t>
        <w:tab/>
        <w:t>вырастешь</w:t>
        <w:tab/>
        <w:t>у</w:t>
        <w:tab/>
        <w:t>тебя</w:t>
        <w:tab/>
        <w:t>должно</w:t>
        <w:tab/>
        <w:t>быть</w:t>
        <w:tab/>
        <w:t>не</w:t>
        <w:tab/>
        <w:t>больше</w:t>
        <w:tab/>
        <w:t>трех</w:t>
        <w:tab/>
        <w:t>детей</w:t>
        <w:tab/>
        <w:t>Здесь нет</w:t>
        <w:tab/>
        <w:t>спешки</w:t>
        <w:tab/>
        <w:t>но</w:t>
        <w:tab/>
        <w:t>есть</w:t>
        <w:tab/>
        <w:t>принуждение</w:t>
        <w:tab/>
        <w:t>и</w:t>
        <w:tab/>
        <w:t>после</w:t>
        <w:tab/>
        <w:t>рождения</w:t>
        <w:tab/>
        <w:t>трех</w:t>
        <w:tab/>
        <w:t>детей</w:t>
        <w:tab/>
        <w:t>Дон</w:t>
        <w:tab/>
        <w:t>и</w:t>
        <w:tab/>
        <w:t>Фэн могут</w:t>
        <w:tab/>
        <w:t>тревожиться</w:t>
        <w:tab/>
        <w:t>о</w:t>
        <w:tab/>
        <w:t>дальнейших</w:t>
        <w:tab/>
        <w:t>беременностях</w:t>
        <w:tab/>
        <w:t>Это</w:t>
        <w:tab/>
        <w:t>сценарий</w:t>
        <w:tab/>
        <w:t>После так</w:t>
        <w:tab/>
        <w:t>как</w:t>
        <w:tab/>
        <w:t>он</w:t>
        <w:tab/>
        <w:t>утверждает</w:t>
        <w:tab/>
        <w:t>что</w:t>
        <w:tab/>
        <w:t>если</w:t>
        <w:tab/>
        <w:t>после</w:t>
        <w:tab/>
        <w:t>третьего</w:t>
        <w:tab/>
        <w:t>ребенка</w:t>
        <w:tab/>
        <w:t>родятся</w:t>
        <w:tab/>
        <w:t>еще</w:t>
        <w:tab/>
        <w:t>дети будут</w:t>
        <w:tab/>
        <w:t>неприятности</w:t>
      </w:r>
    </w:p>
    <w:p>
      <w:r>
        <w:t>Теперь</w:t>
        <w:tab/>
        <w:t>посмотрим</w:t>
        <w:tab/>
        <w:t>как</w:t>
        <w:tab/>
        <w:t>рассуждала</w:t>
        <w:tab/>
        <w:t>бы</w:t>
        <w:tab/>
        <w:t>Фэн</w:t>
        <w:tab/>
        <w:t>в</w:t>
        <w:tab/>
        <w:t>свете</w:t>
        <w:tab/>
        <w:t>каждой</w:t>
        <w:tab/>
        <w:t>из</w:t>
        <w:tab/>
        <w:t>этих директив</w:t>
        <w:tab/>
        <w:t>если</w:t>
        <w:tab/>
        <w:t>бы</w:t>
        <w:tab/>
        <w:t>родила</w:t>
        <w:tab/>
        <w:t>четвертого</w:t>
        <w:tab/>
        <w:t>ребенка</w:t>
        <w:tab/>
        <w:t>Пэдвара</w:t>
        <w:tab/>
        <w:t>А</w:t>
        <w:tab/>
        <w:t>Первые</w:t>
        <w:tab/>
        <w:t>три ребенка</w:t>
        <w:tab/>
        <w:t>принадлежат</w:t>
        <w:tab/>
        <w:t>бабушке</w:t>
        <w:tab/>
        <w:t>и</w:t>
        <w:tab/>
        <w:t>должны</w:t>
        <w:tab/>
        <w:t>быть</w:t>
        <w:tab/>
        <w:t>воспитаны</w:t>
        <w:tab/>
        <w:t>по</w:t>
        <w:tab/>
        <w:t>ее</w:t>
        <w:tab/>
        <w:t>указаниям Пэдвар</w:t>
        <w:tab/>
        <w:t>становится</w:t>
        <w:tab/>
        <w:t>единственным</w:t>
        <w:tab/>
        <w:t>собственным</w:t>
        <w:tab/>
        <w:t>мальчиком</w:t>
        <w:tab/>
        <w:t>Фэн</w:t>
        <w:tab/>
        <w:t>и</w:t>
        <w:tab/>
        <w:t>может быть</w:t>
        <w:tab/>
        <w:t>воспитан</w:t>
        <w:tab/>
        <w:t>так</w:t>
        <w:tab/>
        <w:t>же</w:t>
        <w:tab/>
        <w:t>как</w:t>
        <w:tab/>
        <w:t>Кэл</w:t>
        <w:tab/>
        <w:t>Хэл</w:t>
        <w:tab/>
        <w:t>и</w:t>
        <w:tab/>
        <w:t>Вэл</w:t>
        <w:tab/>
        <w:t>а</w:t>
        <w:tab/>
        <w:t>может</w:t>
        <w:tab/>
        <w:t>и</w:t>
        <w:tab/>
        <w:t>подругому</w:t>
        <w:tab/>
        <w:t>Фэн чувствует</w:t>
        <w:tab/>
        <w:t>себя</w:t>
        <w:tab/>
        <w:t>с</w:t>
        <w:tab/>
        <w:t>ним</w:t>
        <w:tab/>
        <w:t>свободнее</w:t>
        <w:tab/>
        <w:t>и</w:t>
        <w:tab/>
        <w:t>он</w:t>
        <w:tab/>
        <w:t>может</w:t>
        <w:tab/>
        <w:t>вырасти</w:t>
        <w:tab/>
        <w:t>более</w:t>
        <w:tab/>
        <w:t>свободным</w:t>
        <w:tab/>
        <w:t>и самостоятельным</w:t>
        <w:tab/>
        <w:t>чем</w:t>
        <w:tab/>
        <w:t>братья</w:t>
        <w:tab/>
        <w:t>Фэн</w:t>
        <w:tab/>
        <w:t>может</w:t>
        <w:tab/>
        <w:t>обращаться</w:t>
        <w:tab/>
        <w:t>с</w:t>
        <w:tab/>
        <w:t>ним</w:t>
        <w:tab/>
        <w:t>как обращалась</w:t>
        <w:tab/>
        <w:t>со</w:t>
        <w:tab/>
        <w:t>своей</w:t>
        <w:tab/>
        <w:t>куклой</w:t>
        <w:tab/>
        <w:t>Растрепой</w:t>
        <w:tab/>
        <w:t>Энн</w:t>
        <w:tab/>
        <w:t>Когда</w:t>
        <w:tab/>
        <w:t>Фэн</w:t>
        <w:tab/>
        <w:t>была</w:t>
        <w:tab/>
        <w:t>маленькой Растрепа</w:t>
        <w:tab/>
        <w:t>Энн</w:t>
        <w:tab/>
        <w:t>была</w:t>
        <w:tab/>
        <w:t>ее</w:t>
        <w:tab/>
        <w:t>любимой</w:t>
        <w:tab/>
        <w:t>куклой</w:t>
        <w:tab/>
        <w:t>остальными</w:t>
        <w:tab/>
        <w:t>куклами</w:t>
        <w:tab/>
        <w:t>она</w:t>
        <w:tab/>
        <w:t>играла ради</w:t>
        <w:tab/>
        <w:t>матери</w:t>
        <w:tab/>
        <w:t>Иными</w:t>
        <w:tab/>
        <w:t>словами</w:t>
        <w:tab/>
        <w:t>Растрепа</w:t>
        <w:tab/>
        <w:t>Энн</w:t>
        <w:tab/>
        <w:t>подготовила</w:t>
        <w:tab/>
        <w:t>для</w:t>
        <w:tab/>
        <w:t>Пэдвара специальный</w:t>
        <w:tab/>
        <w:t>сценарный</w:t>
        <w:tab/>
        <w:t>промежуток</w:t>
        <w:tab/>
        <w:t>который</w:t>
        <w:tab/>
        <w:t>Фэн</w:t>
        <w:tab/>
        <w:t>заполнит</w:t>
        <w:tab/>
        <w:t>когда выполнит</w:t>
        <w:tab/>
        <w:t>свой</w:t>
        <w:tab/>
        <w:t>долг</w:t>
        <w:tab/>
        <w:t>перед</w:t>
        <w:tab/>
        <w:t>матерью</w:t>
        <w:tab/>
        <w:t>Б</w:t>
        <w:tab/>
        <w:t>аналогично</w:t>
        <w:tab/>
        <w:t>А</w:t>
        <w:tab/>
        <w:t>только</w:t>
        <w:tab/>
        <w:t>здесь</w:t>
        <w:tab/>
        <w:t>бабушка имеет</w:t>
        <w:tab/>
        <w:t>на</w:t>
        <w:tab/>
        <w:t>Пэдвара</w:t>
        <w:tab/>
        <w:t>большее</w:t>
        <w:tab/>
        <w:t>влияние</w:t>
        <w:tab/>
        <w:t>чем</w:t>
        <w:tab/>
        <w:t>в</w:t>
        <w:tab/>
        <w:t>А</w:t>
        <w:tab/>
        <w:t>потому</w:t>
        <w:tab/>
        <w:t>что</w:t>
        <w:tab/>
        <w:t>он</w:t>
        <w:tab/>
        <w:t>может рассматриваться</w:t>
        <w:tab/>
        <w:t>как</w:t>
        <w:tab/>
        <w:t>дополнительная</w:t>
        <w:tab/>
        <w:t>возможность</w:t>
        <w:tab/>
        <w:t>предоставленная бабушкой</w:t>
        <w:tab/>
        <w:t>а</w:t>
        <w:tab/>
        <w:t>не</w:t>
        <w:tab/>
        <w:t>как</w:t>
        <w:tab/>
        <w:t>результат</w:t>
        <w:tab/>
        <w:t>свободного</w:t>
        <w:tab/>
        <w:t>выбора</w:t>
        <w:tab/>
        <w:t>В</w:t>
        <w:tab/>
        <w:t>случае</w:t>
        <w:tab/>
        <w:t>В</w:t>
        <w:tab/>
        <w:t>у</w:t>
        <w:tab/>
        <w:t>Пэдвара неприятности</w:t>
        <w:tab/>
        <w:t>потому</w:t>
        <w:tab/>
        <w:t>что</w:t>
        <w:tab/>
        <w:t>Фэн</w:t>
        <w:tab/>
        <w:t>ослушалась</w:t>
        <w:tab/>
        <w:t>матери</w:t>
        <w:tab/>
        <w:t>родив</w:t>
        <w:tab/>
        <w:t>его</w:t>
        <w:tab/>
        <w:t>поэтому</w:t>
        <w:tab/>
        <w:t>к нему</w:t>
        <w:tab/>
        <w:t>будут</w:t>
        <w:tab/>
        <w:t>относиться</w:t>
        <w:tab/>
        <w:t>как</w:t>
        <w:tab/>
        <w:t>к</w:t>
        <w:tab/>
        <w:t>нежеланному</w:t>
        <w:tab/>
        <w:t>ребенку</w:t>
        <w:tab/>
        <w:tab/>
        <w:t>неласково напряженно</w:t>
        <w:tab/>
        <w:t>или</w:t>
        <w:tab/>
        <w:t>виновато</w:t>
        <w:tab/>
        <w:t>В</w:t>
        <w:tab/>
        <w:t>таком</w:t>
        <w:tab/>
        <w:t>случае</w:t>
        <w:tab/>
        <w:t>если</w:t>
        <w:tab/>
        <w:t>наша</w:t>
        <w:tab/>
        <w:t>рабочая</w:t>
        <w:tab/>
        <w:t>гипотеза справедлива</w:t>
        <w:tab/>
        <w:t>окружающие</w:t>
        <w:tab/>
        <w:t>будут</w:t>
        <w:tab/>
        <w:t>постоянно</w:t>
        <w:tab/>
        <w:t>демонстрировать</w:t>
        <w:tab/>
        <w:t>насколько</w:t>
        <w:tab/>
        <w:t>он отличается</w:t>
        <w:tab/>
        <w:t>от</w:t>
        <w:tab/>
        <w:t>трех</w:t>
        <w:tab/>
        <w:t>старших</w:t>
        <w:tab/>
        <w:t>братьев</w:t>
      </w:r>
    </w:p>
    <w:p>
      <w:r>
        <w:t>Далее</w:t>
        <w:tab/>
        <w:t>рассмотрим</w:t>
        <w:tab/>
        <w:t>игры</w:t>
        <w:tab/>
        <w:t>которые</w:t>
        <w:tab/>
        <w:t>разыгрывают</w:t>
        <w:tab/>
        <w:t>родители</w:t>
        <w:tab/>
        <w:t>по</w:t>
        <w:tab/>
        <w:t>поводу размера</w:t>
        <w:tab/>
        <w:t>семьи</w:t>
        <w:tab/>
        <w:t>Например</w:t>
        <w:tab/>
        <w:t>Джинни</w:t>
        <w:tab/>
        <w:t>была</w:t>
        <w:tab/>
        <w:t>старшей</w:t>
        <w:tab/>
        <w:t>из</w:t>
        <w:tab/>
        <w:t>одиннадцати</w:t>
        <w:tab/>
        <w:t>детей</w:t>
        <w:tab/>
        <w:t>и ее</w:t>
        <w:tab/>
        <w:t>мать</w:t>
        <w:tab/>
        <w:t>Нэнни</w:t>
        <w:tab/>
        <w:t>жаловалась</w:t>
        <w:tab/>
        <w:t>что</w:t>
        <w:tab/>
        <w:t>по</w:t>
        <w:tab/>
        <w:t>крайней</w:t>
        <w:tab/>
        <w:t>мере</w:t>
        <w:tab/>
        <w:t>пятеро</w:t>
        <w:tab/>
        <w:t>из</w:t>
        <w:tab/>
        <w:t>детей нежеланные</w:t>
        <w:tab/>
        <w:t>Естественно</w:t>
        <w:tab/>
        <w:t>предположить</w:t>
        <w:tab/>
        <w:t>что</w:t>
        <w:tab/>
        <w:t>Джинни</w:t>
        <w:tab/>
        <w:t>будет запрограммирована</w:t>
        <w:tab/>
        <w:t>на</w:t>
        <w:tab/>
        <w:t>шесть</w:t>
        <w:tab/>
        <w:t>детей</w:t>
        <w:tab/>
        <w:t>но</w:t>
        <w:tab/>
        <w:t>это</w:t>
        <w:tab/>
        <w:t>не</w:t>
        <w:tab/>
        <w:t>так</w:t>
        <w:tab/>
        <w:t>Она</w:t>
        <w:tab/>
        <w:t>запрограммирована иметь</w:t>
        <w:tab/>
        <w:t>одиннадцать</w:t>
        <w:tab/>
        <w:t>детей</w:t>
        <w:tab/>
        <w:t>и</w:t>
        <w:tab/>
        <w:t>жаловаться</w:t>
        <w:tab/>
        <w:t>что</w:t>
        <w:tab/>
        <w:t>пятеро</w:t>
        <w:tab/>
        <w:t>из</w:t>
        <w:tab/>
        <w:t>них</w:t>
        <w:tab/>
        <w:t>нежеланные</w:t>
        <w:tab/>
        <w:t>Она запрограммирована</w:t>
        <w:tab/>
        <w:t>в</w:t>
        <w:tab/>
        <w:t>более</w:t>
        <w:tab/>
        <w:t>позднем</w:t>
        <w:tab/>
        <w:t>возрасте</w:t>
        <w:tab/>
        <w:t>играть</w:t>
        <w:tab/>
        <w:t>в</w:t>
        <w:tab/>
        <w:t>игры</w:t>
        <w:tab/>
        <w:t>Ну</w:t>
        <w:tab/>
        <w:t>вот</w:t>
        <w:tab/>
        <w:t>опять я</w:t>
        <w:tab/>
        <w:t>Поторопилась</w:t>
        <w:tab/>
        <w:t>и</w:t>
        <w:tab/>
        <w:t>Фригидную</w:t>
        <w:tab/>
        <w:t>женщину</w:t>
        <w:tab/>
        <w:t>как</w:t>
        <w:tab/>
        <w:t>и</w:t>
        <w:tab/>
        <w:t>ее</w:t>
        <w:tab/>
        <w:t>мать</w:t>
        <w:tab/>
        <w:t>В</w:t>
        <w:tab/>
        <w:t>сущности этот</w:t>
        <w:tab/>
        <w:t>пример</w:t>
        <w:tab/>
        <w:t>можно</w:t>
        <w:tab/>
        <w:t>использовать</w:t>
        <w:tab/>
        <w:t>как</w:t>
        <w:tab/>
        <w:t>тест</w:t>
        <w:tab/>
        <w:t>на</w:t>
        <w:tab/>
        <w:t>психологическую грамотность</w:t>
        <w:tab/>
        <w:t>На</w:t>
        <w:tab/>
        <w:t>вопрос</w:t>
        <w:tab/>
        <w:t>У</w:t>
        <w:tab/>
        <w:t>женщины</w:t>
        <w:tab/>
        <w:t>одиннадцать</w:t>
        <w:tab/>
        <w:t>детей</w:t>
        <w:tab/>
        <w:t>и</w:t>
        <w:tab/>
        <w:t>она</w:t>
        <w:tab/>
        <w:t>жалуется что</w:t>
        <w:tab/>
        <w:t>пятеро</w:t>
        <w:tab/>
        <w:t>из</w:t>
        <w:tab/>
        <w:t>них</w:t>
        <w:tab/>
        <w:t>нежеланные</w:t>
        <w:tab/>
        <w:t>Сколько</w:t>
        <w:tab/>
        <w:t>детей</w:t>
        <w:tab/>
        <w:t>вероятно</w:t>
        <w:tab/>
        <w:t>будет</w:t>
        <w:tab/>
        <w:t>у</w:t>
        <w:tab/>
        <w:t>ее</w:t>
        <w:tab/>
        <w:t>старшей дочери</w:t>
        <w:tab/>
        <w:t>сценарный</w:t>
        <w:tab/>
        <w:t>аналитик</w:t>
        <w:tab/>
        <w:t>ответит</w:t>
        <w:tab/>
        <w:t>Одиннадцать</w:t>
        <w:tab/>
        <w:t>Те</w:t>
        <w:tab/>
        <w:t>кто</w:t>
        <w:tab/>
        <w:t>отвечают шесть</w:t>
        <w:tab/>
        <w:t>с</w:t>
        <w:tab/>
        <w:t>трудом</w:t>
        <w:tab/>
        <w:t>могут</w:t>
        <w:tab/>
        <w:t>понимать</w:t>
        <w:tab/>
        <w:t>и</w:t>
        <w:tab/>
        <w:t>предсказывать</w:t>
        <w:tab/>
        <w:t>человеческое поведение</w:t>
        <w:tab/>
        <w:t>потому</w:t>
        <w:tab/>
        <w:t>что</w:t>
        <w:tab/>
        <w:t>считают</w:t>
        <w:tab/>
        <w:t>что</w:t>
        <w:tab/>
        <w:t>важнейшие</w:t>
        <w:tab/>
        <w:t>поведенческие</w:t>
        <w:tab/>
        <w:t>решения как</w:t>
        <w:tab/>
        <w:t>и</w:t>
        <w:tab/>
        <w:t>самое</w:t>
        <w:tab/>
        <w:t>обычное</w:t>
        <w:tab/>
        <w:t>поведение</w:t>
        <w:tab/>
        <w:t>рационально</w:t>
        <w:tab/>
        <w:t>мотивированы</w:t>
        <w:tab/>
        <w:t>Тогда</w:t>
        <w:tab/>
        <w:t>как на</w:t>
        <w:tab/>
        <w:t>самом</w:t>
        <w:tab/>
        <w:t>деле</w:t>
        <w:tab/>
        <w:t>это</w:t>
        <w:tab/>
        <w:t>не</w:t>
        <w:tab/>
        <w:t>так</w:t>
        <w:tab/>
        <w:t>Эти</w:t>
        <w:tab/>
        <w:t>решения</w:t>
        <w:tab/>
        <w:t>обычно</w:t>
        <w:tab/>
        <w:t>принимаются</w:t>
        <w:tab/>
        <w:t>в соответствии</w:t>
        <w:tab/>
        <w:t>с</w:t>
        <w:tab/>
        <w:t>родительским</w:t>
        <w:tab/>
        <w:t>программированием</w:t>
        <w:tab/>
        <w:t>заложенным</w:t>
        <w:tab/>
        <w:t>в сценарий</w:t>
      </w:r>
    </w:p>
    <w:p>
      <w:r>
        <w:t>Исследуя</w:t>
        <w:tab/>
        <w:t>эту</w:t>
        <w:tab/>
        <w:t>проблему</w:t>
        <w:tab/>
        <w:t>следует</w:t>
        <w:tab/>
        <w:t>прежде</w:t>
        <w:tab/>
        <w:t>всего</w:t>
        <w:tab/>
        <w:t>задать</w:t>
        <w:tab/>
        <w:t>родителям вопрос</w:t>
        <w:tab/>
        <w:t>сколько</w:t>
        <w:tab/>
        <w:t>братьев</w:t>
        <w:tab/>
        <w:t>и</w:t>
        <w:tab/>
        <w:t>сестер</w:t>
        <w:tab/>
        <w:t>было</w:t>
        <w:tab/>
        <w:t>у</w:t>
        <w:tab/>
        <w:t>каждого</w:t>
        <w:tab/>
        <w:t>из</w:t>
        <w:tab/>
        <w:t>них</w:t>
        <w:tab/>
        <w:t>затем</w:t>
        <w:tab/>
        <w:tab/>
        <w:t>сколько детей</w:t>
        <w:tab/>
        <w:t>они</w:t>
        <w:tab/>
        <w:t>хотели</w:t>
        <w:tab/>
        <w:t>бы</w:t>
        <w:tab/>
        <w:t>иметь</w:t>
        <w:tab/>
        <w:t>и</w:t>
        <w:tab/>
        <w:t>наконец</w:t>
        <w:tab/>
        <w:t>поскольку</w:t>
        <w:tab/>
        <w:t>каждый</w:t>
        <w:tab/>
        <w:t>акушер</w:t>
        <w:tab/>
        <w:t>знает</w:t>
        <w:tab/>
        <w:t>что между</w:t>
        <w:tab/>
        <w:t>чашкой</w:t>
        <w:tab/>
        <w:t>и</w:t>
        <w:tab/>
        <w:t>губами</w:t>
        <w:tab/>
        <w:t>всегда</w:t>
        <w:tab/>
        <w:t>существует</w:t>
        <w:tab/>
        <w:t>зазор</w:t>
        <w:tab/>
        <w:tab/>
        <w:t>сколько</w:t>
        <w:tab/>
        <w:t>детей</w:t>
        <w:tab/>
        <w:t>как они</w:t>
        <w:tab/>
        <w:t>считают</w:t>
        <w:tab/>
        <w:t>у</w:t>
        <w:tab/>
        <w:t>них</w:t>
        <w:tab/>
        <w:t>будет</w:t>
        <w:tab/>
        <w:t>на</w:t>
        <w:tab/>
        <w:t>самом</w:t>
        <w:tab/>
        <w:t>деле</w:t>
        <w:tab/>
        <w:t>Если</w:t>
        <w:tab/>
        <w:t>родители</w:t>
        <w:tab/>
        <w:t>понимают</w:t>
        <w:tab/>
        <w:t>как правильно</w:t>
        <w:tab/>
        <w:t>различать</w:t>
        <w:tab/>
        <w:t>собственные</w:t>
        <w:tab/>
        <w:t>состояния</w:t>
        <w:tab/>
        <w:t>Я</w:t>
        <w:tab/>
        <w:t>можно</w:t>
        <w:tab/>
        <w:t>получить</w:t>
        <w:tab/>
        <w:t>гораздо больше</w:t>
        <w:tab/>
        <w:t>информации</w:t>
        <w:tab/>
        <w:t>задавая</w:t>
        <w:tab/>
        <w:t>второй</w:t>
        <w:tab/>
        <w:t>и</w:t>
        <w:tab/>
        <w:t>третий</w:t>
        <w:tab/>
        <w:t>вопросы</w:t>
        <w:tab/>
        <w:t>в</w:t>
        <w:tab/>
        <w:t>структурной форме</w:t>
        <w:tab/>
        <w:t>Сколько</w:t>
        <w:tab/>
        <w:t>детей</w:t>
        <w:tab/>
        <w:t>хотите</w:t>
        <w:tab/>
        <w:t>ожидаете</w:t>
        <w:tab/>
        <w:t>вы</w:t>
        <w:tab/>
        <w:t>ваш</w:t>
        <w:tab/>
        <w:t>Родитель</w:t>
        <w:tab/>
        <w:t>Взрослый</w:t>
        <w:tab/>
        <w:t>и Ребенок</w:t>
        <w:tab/>
        <w:t>Это</w:t>
        <w:tab/>
        <w:t>может</w:t>
        <w:tab/>
        <w:t>вывести</w:t>
        <w:tab/>
        <w:t>наружу</w:t>
        <w:tab/>
        <w:t>скрытые</w:t>
        <w:tab/>
        <w:t>конфликты</w:t>
        <w:tab/>
        <w:t>между</w:t>
        <w:tab/>
        <w:t>разными состояниями</w:t>
        <w:tab/>
        <w:t>Я</w:t>
        <w:tab/>
        <w:t>и</w:t>
        <w:tab/>
        <w:t>между</w:t>
        <w:tab/>
        <w:t>родителями</w:t>
        <w:tab/>
        <w:t>пациента</w:t>
        <w:tab/>
        <w:t>которые</w:t>
        <w:tab/>
        <w:t>сыграли</w:t>
        <w:tab/>
        <w:t>большую роль</w:t>
        <w:tab/>
        <w:t>при</w:t>
        <w:tab/>
        <w:t>формировании</w:t>
        <w:tab/>
        <w:t>его</w:t>
        <w:tab/>
        <w:t>сценария</w:t>
        <w:tab/>
        <w:t>В</w:t>
        <w:tab/>
        <w:t>еще</w:t>
        <w:tab/>
        <w:t>более</w:t>
        <w:tab/>
        <w:t>сложной</w:t>
        <w:tab/>
        <w:t>форме</w:t>
        <w:tab/>
        <w:t>с соответствующим</w:t>
        <w:tab/>
        <w:t>увеличением</w:t>
        <w:tab/>
        <w:t>объема</w:t>
        <w:tab/>
        <w:t>полученной</w:t>
        <w:tab/>
        <w:t>информации</w:t>
        <w:tab/>
        <w:t>если конечно</w:t>
        <w:tab/>
        <w:t>родители</w:t>
        <w:tab/>
        <w:t>достаточно</w:t>
        <w:tab/>
        <w:t>подготовлены</w:t>
        <w:tab/>
        <w:t>чтобы</w:t>
        <w:tab/>
        <w:t>понять</w:t>
        <w:tab/>
        <w:t>вопрос Сколько</w:t>
        <w:tab/>
        <w:t>детей</w:t>
        <w:tab/>
        <w:t>хочет</w:t>
        <w:tab/>
        <w:t>ожидает</w:t>
        <w:tab/>
        <w:t>ваш</w:t>
        <w:tab/>
        <w:t>Заботливый</w:t>
        <w:tab/>
        <w:t>Контролирующий Родитель</w:t>
        <w:tab/>
        <w:t>Взрослый</w:t>
        <w:tab/>
        <w:t>и</w:t>
        <w:tab/>
        <w:t>Естественный</w:t>
        <w:tab/>
        <w:t>Приспосабливающийся Бунтующий</w:t>
        <w:tab/>
        <w:t>Ребенок</w:t>
      </w:r>
    </w:p>
    <w:p>
      <w:r>
        <w:t>Самый</w:t>
        <w:tab/>
        <w:t>плодотворный</w:t>
        <w:tab/>
        <w:t>вопрос</w:t>
        <w:tab/>
        <w:t>адресованный</w:t>
        <w:tab/>
        <w:t>самому</w:t>
        <w:tab/>
        <w:t>пациенту поскольку</w:t>
        <w:tab/>
        <w:t>он</w:t>
        <w:tab/>
        <w:t>вероятно</w:t>
        <w:tab/>
        <w:t>знает</w:t>
        <w:tab/>
        <w:t>на</w:t>
        <w:tab/>
        <w:t>него</w:t>
        <w:tab/>
        <w:t>ответ</w:t>
        <w:tab/>
        <w:t>таков</w:t>
        <w:tab/>
        <w:t>Каково</w:t>
        <w:tab/>
        <w:t>ваше положение</w:t>
        <w:tab/>
        <w:t>в</w:t>
        <w:tab/>
        <w:t>семье</w:t>
        <w:tab/>
        <w:t>Этот</w:t>
        <w:tab/>
        <w:t>вопрос</w:t>
        <w:tab/>
        <w:t>должен</w:t>
        <w:tab/>
        <w:t>последовать</w:t>
        <w:tab/>
        <w:t>за</w:t>
        <w:tab/>
        <w:t>таким</w:t>
        <w:tab/>
        <w:t>Когда</w:t>
        <w:tab/>
        <w:t>вы родились</w:t>
        <w:tab/>
        <w:t>Надо</w:t>
        <w:tab/>
        <w:t>также</w:t>
        <w:tab/>
        <w:t>выяснить</w:t>
        <w:tab/>
        <w:t>точную</w:t>
        <w:tab/>
        <w:t>дату</w:t>
        <w:tab/>
        <w:t>рождения</w:t>
        <w:tab/>
        <w:t>предшествующего и</w:t>
        <w:tab/>
        <w:t>последующего</w:t>
        <w:tab/>
        <w:t>ребенка</w:t>
        <w:tab/>
        <w:t>в</w:t>
        <w:tab/>
        <w:t>семье</w:t>
        <w:tab/>
        <w:t>брата</w:t>
        <w:tab/>
        <w:t>или</w:t>
        <w:tab/>
        <w:t>сестры</w:t>
        <w:tab/>
        <w:t>пациента</w:t>
        <w:tab/>
        <w:t>чтобы можно</w:t>
        <w:tab/>
        <w:t>было</w:t>
        <w:tab/>
        <w:t>подсчитать</w:t>
        <w:tab/>
        <w:t>разницу</w:t>
        <w:tab/>
        <w:t>в</w:t>
        <w:tab/>
        <w:t>возрасте</w:t>
        <w:tab/>
        <w:t>в</w:t>
        <w:tab/>
        <w:t>месяцах</w:t>
        <w:tab/>
        <w:t>если</w:t>
        <w:tab/>
        <w:t>возрастная разница</w:t>
        <w:tab/>
        <w:t>между</w:t>
        <w:tab/>
        <w:t>детьми</w:t>
        <w:tab/>
        <w:t>невелика</w:t>
        <w:tab/>
        <w:t>Если</w:t>
        <w:tab/>
        <w:t>пациент</w:t>
        <w:tab/>
        <w:t>пришел</w:t>
        <w:tab/>
        <w:t>в</w:t>
        <w:tab/>
        <w:t>мир</w:t>
        <w:tab/>
        <w:t>в</w:t>
        <w:tab/>
        <w:t>котором</w:t>
        <w:tab/>
        <w:t>у него</w:t>
        <w:tab/>
        <w:t>уже</w:t>
        <w:tab/>
        <w:t>есть</w:t>
        <w:tab/>
        <w:t>брат</w:t>
        <w:tab/>
        <w:t>или</w:t>
        <w:tab/>
        <w:t>сестра</w:t>
        <w:tab/>
        <w:t>то</w:t>
        <w:tab/>
        <w:t>его</w:t>
        <w:tab/>
        <w:t>сценарий</w:t>
        <w:tab/>
        <w:t>сильно</w:t>
        <w:tab/>
        <w:t>зависит</w:t>
        <w:tab/>
        <w:t>от</w:t>
        <w:tab/>
        <w:t>разницы</w:t>
        <w:tab/>
        <w:t>в возрасте</w:t>
        <w:tab/>
        <w:t>моложе</w:t>
        <w:tab/>
        <w:t>ли</w:t>
        <w:tab/>
        <w:t>он</w:t>
        <w:tab/>
        <w:t>на</w:t>
        <w:tab/>
        <w:t>одиннадцать</w:t>
        <w:tab/>
        <w:t>месяцев</w:t>
        <w:tab/>
        <w:t>на</w:t>
        <w:tab/>
        <w:t>тридцать</w:t>
        <w:tab/>
        <w:t>шесть месяцев</w:t>
        <w:tab/>
        <w:t>на</w:t>
        <w:tab/>
        <w:t>одиннадцать</w:t>
        <w:tab/>
        <w:t>или</w:t>
        <w:tab/>
        <w:t>двадцать</w:t>
        <w:tab/>
        <w:t>лет</w:t>
        <w:tab/>
        <w:t>Различие</w:t>
        <w:tab/>
        <w:t>зависит</w:t>
        <w:tab/>
        <w:t>не</w:t>
        <w:tab/>
        <w:t>только</w:t>
        <w:tab/>
        <w:t>от отношений</w:t>
        <w:tab/>
        <w:t>пациента</w:t>
        <w:tab/>
        <w:t>с</w:t>
        <w:tab/>
        <w:t>братьями</w:t>
        <w:tab/>
        <w:t>и</w:t>
        <w:tab/>
        <w:t>сестрами</w:t>
        <w:tab/>
        <w:t>но</w:t>
        <w:tab/>
        <w:t>и</w:t>
        <w:tab/>
        <w:t>от</w:t>
        <w:tab/>
        <w:t>того</w:t>
        <w:tab/>
        <w:t>как</w:t>
        <w:tab/>
        <w:t>относятся родители</w:t>
        <w:tab/>
        <w:t>к</w:t>
        <w:tab/>
        <w:t>такой</w:t>
        <w:tab/>
        <w:t>возрастной</w:t>
        <w:tab/>
        <w:t>разнице</w:t>
        <w:tab/>
        <w:t>Те</w:t>
        <w:tab/>
        <w:t>же</w:t>
        <w:tab/>
        <w:t>самые</w:t>
        <w:tab/>
        <w:t>рассуждения</w:t>
        <w:tab/>
        <w:t>относятся и</w:t>
        <w:tab/>
        <w:t>к</w:t>
        <w:tab/>
        <w:t>ребенку</w:t>
        <w:tab/>
        <w:t>следующему</w:t>
        <w:tab/>
        <w:t>по</w:t>
        <w:tab/>
        <w:t>порядку</w:t>
        <w:tab/>
        <w:t>рождения</w:t>
        <w:tab/>
        <w:t>важно</w:t>
        <w:tab/>
        <w:t>знать</w:t>
        <w:tab/>
        <w:t>сколько</w:t>
        <w:tab/>
        <w:t>точно месяцев</w:t>
        <w:tab/>
        <w:t>отделяют</w:t>
        <w:tab/>
        <w:t>пациента</w:t>
        <w:tab/>
        <w:t>от</w:t>
        <w:tab/>
        <w:t>рождения</w:t>
        <w:tab/>
        <w:t>следующего</w:t>
        <w:tab/>
        <w:t>ребенка</w:t>
        <w:tab/>
        <w:t>его родителей</w:t>
        <w:tab/>
        <w:t>одиннадцать</w:t>
        <w:tab/>
        <w:t>месяцев</w:t>
        <w:tab/>
        <w:t>девятнадцать</w:t>
        <w:tab/>
        <w:t>месяцев</w:t>
        <w:tab/>
        <w:t>пять</w:t>
        <w:tab/>
        <w:t>лет</w:t>
        <w:tab/>
        <w:t>или шестнадцать</w:t>
        <w:tab/>
        <w:t>лет</w:t>
        <w:tab/>
        <w:t>В</w:t>
        <w:tab/>
        <w:t>целом</w:t>
        <w:tab/>
        <w:t>все</w:t>
        <w:tab/>
        <w:t>дети</w:t>
        <w:tab/>
        <w:t>родившиеся</w:t>
        <w:tab/>
        <w:t>до</w:t>
        <w:tab/>
        <w:t>того</w:t>
        <w:tab/>
        <w:t>как</w:t>
        <w:tab/>
        <w:t>пациенту исполнится</w:t>
        <w:tab/>
        <w:t>семь</w:t>
        <w:tab/>
        <w:t>лет</w:t>
        <w:tab/>
        <w:t>окажут</w:t>
        <w:tab/>
        <w:t>решающее</w:t>
        <w:tab/>
        <w:t>влияние</w:t>
        <w:tab/>
        <w:t>на</w:t>
        <w:tab/>
        <w:t>его</w:t>
        <w:tab/>
        <w:t>сценарий</w:t>
        <w:tab/>
        <w:t>и</w:t>
        <w:tab/>
        <w:t>один</w:t>
        <w:tab/>
        <w:t>из важнейших</w:t>
        <w:tab/>
        <w:t>факторов</w:t>
        <w:tab/>
        <w:tab/>
        <w:t>разница</w:t>
        <w:tab/>
        <w:t>в</w:t>
        <w:tab/>
        <w:t>возрасте</w:t>
        <w:tab/>
        <w:t>в</w:t>
        <w:tab/>
        <w:t>месяцах</w:t>
        <w:tab/>
        <w:t>между</w:t>
        <w:tab/>
        <w:t>ними поскольку</w:t>
        <w:tab/>
        <w:t>это</w:t>
        <w:tab/>
        <w:t>скажется</w:t>
        <w:tab/>
        <w:t>не</w:t>
        <w:tab/>
        <w:t>только</w:t>
        <w:tab/>
        <w:t>на</w:t>
        <w:tab/>
        <w:t>отношении</w:t>
        <w:tab/>
        <w:t>самого</w:t>
        <w:tab/>
        <w:t>пациента</w:t>
        <w:tab/>
        <w:t>но</w:t>
        <w:tab/>
        <w:t>и</w:t>
        <w:tab/>
        <w:t>на отношении</w:t>
        <w:tab/>
        <w:t>его</w:t>
        <w:tab/>
        <w:t>родителей</w:t>
      </w:r>
    </w:p>
    <w:p>
      <w:r>
        <w:t>В</w:t>
        <w:tab/>
        <w:t>некоторых</w:t>
        <w:tab/>
        <w:t>случаях</w:t>
        <w:tab/>
        <w:t>когда</w:t>
        <w:tab/>
        <w:t>родители</w:t>
        <w:tab/>
        <w:t>интересуются</w:t>
        <w:tab/>
        <w:t>астрологией метеорологией</w:t>
        <w:tab/>
        <w:t>или</w:t>
        <w:tab/>
        <w:t>агиологией</w:t>
        <w:tab/>
        <w:t>для</w:t>
        <w:tab/>
        <w:t>сценария</w:t>
        <w:tab/>
        <w:t>имеет</w:t>
        <w:tab/>
        <w:t>большое</w:t>
        <w:tab/>
        <w:t>значение точная</w:t>
        <w:tab/>
        <w:t>дата</w:t>
        <w:tab/>
        <w:t>рождения</w:t>
        <w:tab/>
        <w:t>Особенно</w:t>
        <w:tab/>
        <w:t>это</w:t>
        <w:tab/>
        <w:t>важно</w:t>
        <w:tab/>
        <w:t>когда</w:t>
        <w:tab/>
        <w:t>оба</w:t>
        <w:tab/>
        <w:t>родителя интересуются</w:t>
        <w:tab/>
        <w:t>календарем</w:t>
      </w:r>
    </w:p>
    <w:p>
      <w:r>
        <w:t>Д</w:t>
        <w:tab/>
        <w:t>Родовой</w:t>
        <w:tab/>
        <w:t>сценарий</w:t>
        <w:tab/>
      </w:r>
    </w:p>
    <w:p>
      <w:r>
        <w:t>Отто</w:t>
        <w:tab/>
        <w:t>Ранк</w:t>
        <w:tab/>
        <w:t>считает</w:t>
        <w:tab/>
        <w:t>что</w:t>
        <w:tab/>
        <w:t>сами</w:t>
        <w:tab/>
        <w:t>обстоятельства</w:t>
        <w:tab/>
        <w:t>рождения</w:t>
        <w:tab/>
        <w:t>родовая травма</w:t>
        <w:tab/>
        <w:t>отпечатываются</w:t>
        <w:tab/>
        <w:t>в</w:t>
        <w:tab/>
        <w:t>душе</w:t>
        <w:tab/>
        <w:t>ребенка</w:t>
        <w:tab/>
        <w:t>и</w:t>
        <w:tab/>
        <w:t>часто</w:t>
        <w:tab/>
        <w:t>в</w:t>
        <w:tab/>
        <w:t>символической</w:t>
        <w:tab/>
        <w:t>форме проявляются</w:t>
        <w:tab/>
        <w:t>в</w:t>
        <w:tab/>
        <w:t>последующей</w:t>
        <w:tab/>
        <w:t>жизни</w:t>
        <w:tab/>
        <w:t>особенно</w:t>
        <w:tab/>
        <w:t>в</w:t>
        <w:tab/>
        <w:t>виде</w:t>
        <w:tab/>
        <w:t>желания</w:t>
        <w:tab/>
        <w:t>вернуться</w:t>
        <w:tab/>
        <w:t>в благословенный</w:t>
        <w:tab/>
        <w:t>мир</w:t>
        <w:tab/>
        <w:t>чрева</w:t>
        <w:tab/>
        <w:t>как</w:t>
        <w:tab/>
        <w:t>описано</w:t>
        <w:tab/>
        <w:t>учеником</w:t>
        <w:tab/>
        <w:t>Ранка</w:t>
        <w:tab/>
        <w:t>Фодором</w:t>
        <w:tab/>
        <w:t>Если</w:t>
        <w:tab/>
        <w:t>это действительно</w:t>
        <w:tab/>
        <w:t>так</w:t>
        <w:tab/>
        <w:t>то</w:t>
        <w:tab/>
        <w:t>страхи</w:t>
        <w:tab/>
        <w:t>и</w:t>
        <w:tab/>
        <w:t>надежды</w:t>
        <w:tab/>
        <w:t>которые</w:t>
        <w:tab/>
        <w:t>возникают</w:t>
        <w:tab/>
        <w:t>при прохождении</w:t>
        <w:tab/>
        <w:t>сквозь</w:t>
        <w:tab/>
        <w:t>этот</w:t>
        <w:tab/>
        <w:t>туннель</w:t>
        <w:tab/>
        <w:t>через</w:t>
        <w:tab/>
        <w:t>который</w:t>
        <w:tab/>
        <w:t>ни</w:t>
        <w:tab/>
        <w:t>одному</w:t>
        <w:tab/>
        <w:t>человеку</w:t>
        <w:tab/>
        <w:t>не дано</w:t>
        <w:tab/>
        <w:t>пройти</w:t>
        <w:tab/>
        <w:t>вторично</w:t>
        <w:tab/>
        <w:t>по</w:t>
        <w:tab/>
        <w:t>этой</w:t>
        <w:tab/>
        <w:t>природной</w:t>
        <w:tab/>
        <w:t>улице</w:t>
        <w:tab/>
        <w:t>с</w:t>
        <w:tab/>
        <w:t>односторонним движением</w:t>
        <w:tab/>
        <w:t>должны</w:t>
        <w:tab/>
        <w:t>послужить</w:t>
        <w:tab/>
        <w:t>важными</w:t>
        <w:tab/>
        <w:t>элементами</w:t>
        <w:tab/>
        <w:t>сценария</w:t>
        <w:tab/>
        <w:t>Возможно так</w:t>
        <w:tab/>
        <w:t>оно</w:t>
        <w:tab/>
        <w:t>и</w:t>
        <w:tab/>
        <w:t>есть</w:t>
        <w:tab/>
        <w:t>но</w:t>
        <w:tab/>
        <w:t>надежного</w:t>
        <w:tab/>
        <w:t>способа</w:t>
        <w:tab/>
        <w:t>проверки</w:t>
        <w:tab/>
        <w:t>не</w:t>
        <w:tab/>
        <w:t>существует</w:t>
        <w:tab/>
        <w:t>даже</w:t>
        <w:tab/>
        <w:t>при сопоставлении</w:t>
        <w:tab/>
        <w:t>кесарева</w:t>
        <w:tab/>
        <w:t>сечения</w:t>
        <w:tab/>
        <w:t>с</w:t>
        <w:tab/>
        <w:t>нормальными</w:t>
        <w:tab/>
        <w:t>родами</w:t>
        <w:tab/>
        <w:t>Так</w:t>
        <w:tab/>
        <w:t>что</w:t>
        <w:tab/>
        <w:t>влияние родовой</w:t>
        <w:tab/>
        <w:t>травмы</w:t>
        <w:tab/>
        <w:t>на</w:t>
        <w:tab/>
        <w:t>сценарий</w:t>
        <w:tab/>
        <w:t>жизни</w:t>
        <w:tab/>
        <w:t>остается</w:t>
        <w:tab/>
        <w:t>под</w:t>
        <w:tab/>
        <w:t>вопросом</w:t>
        <w:tab/>
        <w:t>Кстати</w:t>
        <w:tab/>
        <w:t>в реальной</w:t>
        <w:tab/>
        <w:t>жизни</w:t>
        <w:tab/>
        <w:t>как</w:t>
        <w:tab/>
        <w:t>и</w:t>
        <w:tab/>
        <w:t>на</w:t>
        <w:tab/>
        <w:t>театральной</w:t>
        <w:tab/>
        <w:t>сцене</w:t>
        <w:tab/>
        <w:t>сценарии</w:t>
        <w:tab/>
        <w:t>основанные</w:t>
        <w:tab/>
        <w:t>на кесаревом</w:t>
        <w:tab/>
        <w:t>сечении</w:t>
        <w:tab/>
        <w:t>неубедительны</w:t>
        <w:tab/>
        <w:t>Как</w:t>
        <w:tab/>
        <w:t>в</w:t>
        <w:tab/>
        <w:t>Макбете</w:t>
        <w:tab/>
        <w:t>где</w:t>
        <w:tab/>
        <w:t>это</w:t>
        <w:tab/>
        <w:t>событие рассматривается</w:t>
        <w:tab/>
        <w:t>скорее</w:t>
        <w:tab/>
        <w:t>как</w:t>
        <w:tab/>
        <w:t>игра</w:t>
        <w:tab/>
        <w:t>слов</w:t>
        <w:tab/>
        <w:t>или</w:t>
        <w:tab/>
        <w:t>головоломка</w:t>
        <w:tab/>
        <w:t>как</w:t>
        <w:tab/>
        <w:t>foetus</w:t>
        <w:tab/>
        <w:t>ex machina</w:t>
        <w:tab/>
        <w:t>а</w:t>
        <w:tab/>
        <w:t>не</w:t>
        <w:tab/>
        <w:t>как</w:t>
        <w:tab/>
        <w:t>серьезное</w:t>
        <w:tab/>
        <w:t>основание</w:t>
        <w:tab/>
        <w:t>для</w:t>
        <w:tab/>
        <w:t>сценария</w:t>
        <w:tab/>
        <w:t>жизни</w:t>
        <w:tab/>
        <w:t>Однако вполне</w:t>
        <w:tab/>
        <w:t>вероятно</w:t>
        <w:tab/>
        <w:t>что</w:t>
        <w:tab/>
        <w:t>ребенок</w:t>
        <w:tab/>
        <w:t>которому</w:t>
        <w:tab/>
        <w:t>позже</w:t>
        <w:tab/>
        <w:t>сказали</w:t>
        <w:tab/>
        <w:t>что</w:t>
        <w:tab/>
        <w:t>он</w:t>
        <w:tab/>
        <w:t>родился благодаря</w:t>
        <w:tab/>
        <w:t>кесареву</w:t>
        <w:tab/>
        <w:t>сечению</w:t>
        <w:tab/>
        <w:t>поймет</w:t>
        <w:tab/>
        <w:t>что</w:t>
        <w:tab/>
        <w:t>это</w:t>
        <w:tab/>
        <w:t>значит</w:t>
        <w:tab/>
        <w:t>и</w:t>
        <w:tab/>
        <w:t>какимто</w:t>
        <w:tab/>
        <w:t>образом внесет</w:t>
        <w:tab/>
        <w:t>этот</w:t>
        <w:tab/>
        <w:t>факт</w:t>
        <w:tab/>
        <w:t>в</w:t>
        <w:tab/>
        <w:t>свой</w:t>
        <w:tab/>
        <w:t>сценарий</w:t>
        <w:tab/>
        <w:t>Он</w:t>
        <w:tab/>
        <w:t>может</w:t>
        <w:tab/>
        <w:t>и</w:t>
        <w:tab/>
        <w:t>дальше</w:t>
        <w:tab/>
        <w:t>развить</w:t>
        <w:tab/>
        <w:t>его</w:t>
        <w:tab/>
        <w:t>если узнает</w:t>
        <w:tab/>
        <w:t>какие</w:t>
        <w:tab/>
        <w:t>у</w:t>
        <w:tab/>
        <w:t>него</w:t>
        <w:tab/>
        <w:t>были</w:t>
        <w:tab/>
        <w:t>выдающиеся</w:t>
        <w:tab/>
        <w:t>предшественники</w:t>
        <w:tab/>
        <w:t>Окончательный вывод</w:t>
        <w:tab/>
        <w:t>в</w:t>
        <w:tab/>
        <w:t>данном</w:t>
        <w:tab/>
        <w:t>случае</w:t>
        <w:tab/>
        <w:t>ожидает</w:t>
        <w:tab/>
        <w:t>подтверждения</w:t>
        <w:tab/>
        <w:t>с</w:t>
        <w:tab/>
        <w:t>помощью</w:t>
        <w:tab/>
        <w:t>клинических историй</w:t>
      </w:r>
    </w:p>
    <w:p>
      <w:r>
        <w:t>На</w:t>
        <w:tab/>
        <w:t>практике</w:t>
        <w:tab/>
        <w:t>приходится</w:t>
        <w:tab/>
        <w:t>иметь</w:t>
        <w:tab/>
        <w:t>дело</w:t>
        <w:tab/>
        <w:t>с</w:t>
        <w:tab/>
        <w:t>двумя</w:t>
        <w:tab/>
        <w:t>самыми распространенными</w:t>
        <w:tab/>
        <w:t>родовыми</w:t>
        <w:tab/>
        <w:t>сценариями</w:t>
        <w:tab/>
        <w:t>Подкидыш</w:t>
        <w:tab/>
        <w:t>и</w:t>
        <w:tab/>
        <w:t>Разорванная Мама</w:t>
        <w:tab/>
        <w:t>Сценарий</w:t>
        <w:tab/>
        <w:t>Подкидыш</w:t>
        <w:tab/>
        <w:t>возникает</w:t>
        <w:tab/>
        <w:t>из</w:t>
        <w:tab/>
        <w:t>фантазий</w:t>
        <w:tab/>
        <w:t>приемных</w:t>
        <w:tab/>
        <w:t>и</w:t>
        <w:tab/>
        <w:t>даже родных</w:t>
        <w:tab/>
        <w:t>детей</w:t>
        <w:tab/>
        <w:t>относительно</w:t>
        <w:tab/>
        <w:t>своих</w:t>
        <w:tab/>
        <w:t>родителей</w:t>
        <w:tab/>
        <w:t>и</w:t>
        <w:tab/>
        <w:t>является</w:t>
        <w:tab/>
        <w:t>одной</w:t>
        <w:tab/>
        <w:t>из</w:t>
        <w:tab/>
        <w:t>версий мифа</w:t>
        <w:tab/>
        <w:t>о</w:t>
        <w:tab/>
        <w:t>рождении</w:t>
        <w:tab/>
        <w:t>героя</w:t>
        <w:tab/>
        <w:t>описанного</w:t>
        <w:tab/>
        <w:t>Отто</w:t>
        <w:tab/>
        <w:t>Ранком</w:t>
        <w:tab/>
        <w:t>в</w:t>
        <w:tab/>
        <w:t>книге</w:t>
        <w:tab/>
        <w:t>с</w:t>
        <w:tab/>
        <w:t>таким названием</w:t>
        <w:tab/>
        <w:t>Сценарий</w:t>
        <w:tab/>
        <w:t>Разорванная</w:t>
        <w:tab/>
        <w:t>Мама</w:t>
        <w:tab/>
        <w:t>тоже</w:t>
        <w:tab/>
        <w:t>очень</w:t>
        <w:tab/>
        <w:t>распространен</w:t>
        <w:tab/>
        <w:t>и</w:t>
        <w:tab/>
        <w:t>в моей</w:t>
        <w:tab/>
        <w:t>практике</w:t>
        <w:tab/>
        <w:t>с</w:t>
        <w:tab/>
        <w:t>равной</w:t>
        <w:tab/>
        <w:t>частотой</w:t>
        <w:tab/>
        <w:t>встречается</w:t>
        <w:tab/>
        <w:t>у</w:t>
        <w:tab/>
        <w:t>обоих</w:t>
        <w:tab/>
        <w:t>полов</w:t>
        <w:tab/>
        <w:t>Основание этого</w:t>
        <w:tab/>
        <w:t>сценария</w:t>
        <w:tab/>
        <w:tab/>
        <w:t>рассказ</w:t>
        <w:tab/>
        <w:t>матери</w:t>
        <w:tab/>
        <w:t>о</w:t>
        <w:tab/>
        <w:t>том</w:t>
        <w:tab/>
        <w:t>что</w:t>
        <w:tab/>
        <w:t>после</w:t>
        <w:tab/>
        <w:t>рождения</w:t>
        <w:tab/>
        <w:t>ребенка</w:t>
        <w:tab/>
        <w:t>она постоянно</w:t>
        <w:tab/>
        <w:t>болеет</w:t>
        <w:tab/>
        <w:t>Или</w:t>
        <w:tab/>
        <w:t>в</w:t>
        <w:tab/>
        <w:t>более</w:t>
        <w:tab/>
        <w:t>жестокой</w:t>
        <w:tab/>
        <w:t>форме</w:t>
        <w:tab/>
        <w:t>при</w:t>
        <w:tab/>
        <w:t>родах</w:t>
        <w:tab/>
        <w:t>ребенок изуродовал</w:t>
        <w:tab/>
        <w:t>ее</w:t>
        <w:tab/>
        <w:t>и</w:t>
        <w:tab/>
        <w:t>она</w:t>
        <w:tab/>
        <w:t>больше</w:t>
        <w:tab/>
        <w:t>никогда</w:t>
        <w:tab/>
        <w:t>не</w:t>
        <w:tab/>
        <w:t>будет</w:t>
        <w:tab/>
        <w:t>прежней</w:t>
        <w:tab/>
        <w:t>Реакции</w:t>
        <w:tab/>
        <w:t>и</w:t>
        <w:tab/>
        <w:t>сценарий ребенка</w:t>
        <w:tab/>
        <w:t>основываются</w:t>
        <w:tab/>
        <w:t>на</w:t>
        <w:tab/>
        <w:t>его</w:t>
        <w:tab/>
        <w:t>наблюдениях</w:t>
        <w:tab/>
        <w:t>Если</w:t>
        <w:tab/>
        <w:t>мать</w:t>
        <w:tab/>
        <w:t>действительно искалечена</w:t>
        <w:tab/>
        <w:t>или</w:t>
        <w:tab/>
        <w:t>больна</w:t>
        <w:tab/>
        <w:t>он</w:t>
        <w:tab/>
        <w:t>настроен</w:t>
        <w:tab/>
        <w:t>принять</w:t>
        <w:tab/>
        <w:t>на</w:t>
        <w:tab/>
        <w:t>себя</w:t>
        <w:tab/>
        <w:t>ответственность</w:t>
        <w:tab/>
        <w:t>за это</w:t>
        <w:tab/>
        <w:t>и</w:t>
        <w:tab/>
        <w:t>никакие</w:t>
        <w:tab/>
        <w:t>рассуждения</w:t>
        <w:tab/>
        <w:t>Взрослого</w:t>
        <w:tab/>
        <w:t>не</w:t>
        <w:tab/>
        <w:t>убедят</w:t>
        <w:tab/>
        <w:t>его</w:t>
        <w:tab/>
        <w:t>Ребенка</w:t>
        <w:tab/>
        <w:t>что</w:t>
        <w:tab/>
        <w:t>это</w:t>
        <w:tab/>
        <w:t>не</w:t>
        <w:tab/>
        <w:t>его вина</w:t>
        <w:tab/>
        <w:t>Если</w:t>
        <w:tab/>
        <w:t>же</w:t>
        <w:tab/>
        <w:t>никакой</w:t>
        <w:tab/>
        <w:t>болезни</w:t>
        <w:tab/>
        <w:t>не</w:t>
        <w:tab/>
        <w:t>заметно</w:t>
        <w:tab/>
        <w:t>и</w:t>
        <w:tab/>
        <w:t>особенно</w:t>
        <w:tab/>
        <w:t>если</w:t>
        <w:tab/>
        <w:t>отец</w:t>
        <w:tab/>
        <w:t>постоянно намекает</w:t>
        <w:tab/>
        <w:t>на</w:t>
        <w:tab/>
        <w:t>то</w:t>
        <w:tab/>
        <w:t>что</w:t>
        <w:tab/>
        <w:t>болезнь</w:t>
        <w:tab/>
        <w:t>матери</w:t>
        <w:tab/>
        <w:tab/>
        <w:t>выдумка</w:t>
        <w:tab/>
        <w:t>сценарий</w:t>
        <w:tab/>
        <w:t>будет</w:t>
        <w:tab/>
        <w:t>отягощен двусмысленностью</w:t>
        <w:tab/>
        <w:t>лицемерием</w:t>
        <w:tab/>
        <w:t>и</w:t>
        <w:tab/>
        <w:t>притворством</w:t>
        <w:tab/>
        <w:t>Иногда</w:t>
        <w:tab/>
        <w:t>мать</w:t>
        <w:tab/>
        <w:t>обвиняет ребенка</w:t>
        <w:tab/>
        <w:t>не</w:t>
        <w:tab/>
        <w:t>сама</w:t>
        <w:tab/>
        <w:t>но</w:t>
        <w:tab/>
        <w:t>предоставляет</w:t>
        <w:tab/>
        <w:t>делать</w:t>
        <w:tab/>
        <w:t>это</w:t>
        <w:tab/>
        <w:t>отцу</w:t>
        <w:tab/>
        <w:t>бабушке</w:t>
        <w:tab/>
        <w:t>или</w:t>
        <w:tab/>
        <w:t>тете</w:t>
        <w:tab/>
        <w:t>В таком</w:t>
        <w:tab/>
        <w:t>случае</w:t>
        <w:tab/>
        <w:t>возникает</w:t>
        <w:tab/>
        <w:t>трехсторонний</w:t>
        <w:tab/>
        <w:t>сценарий</w:t>
        <w:tab/>
        <w:t>в</w:t>
        <w:tab/>
        <w:t>которой</w:t>
        <w:tab/>
        <w:t>с</w:t>
        <w:tab/>
        <w:t>третьей стороны</w:t>
        <w:tab/>
        <w:t>приходят</w:t>
        <w:tab/>
        <w:t>важные</w:t>
        <w:tab/>
        <w:t>сообщения</w:t>
        <w:tab/>
        <w:t>и</w:t>
        <w:tab/>
        <w:t>объявления</w:t>
        <w:tab/>
        <w:t>обычно</w:t>
        <w:tab/>
        <w:t>плохие новости</w:t>
        <w:tab/>
        <w:t>Легко</w:t>
        <w:tab/>
        <w:t>заметить</w:t>
        <w:tab/>
        <w:t>что</w:t>
        <w:tab/>
        <w:t>сценарий</w:t>
        <w:tab/>
        <w:t>Подкидыш</w:t>
        <w:tab/>
        <w:tab/>
        <w:t>это</w:t>
        <w:tab/>
        <w:t>миф</w:t>
        <w:tab/>
        <w:t>о рождении</w:t>
        <w:tab/>
        <w:t>героя</w:t>
        <w:tab/>
        <w:t>а</w:t>
        <w:tab/>
        <w:t>сценарий</w:t>
        <w:tab/>
        <w:t>Разорванная</w:t>
        <w:tab/>
        <w:t>Мама</w:t>
        <w:tab/>
        <w:tab/>
        <w:t>миф</w:t>
        <w:tab/>
        <w:t>о</w:t>
        <w:tab/>
        <w:t>рождении злодея</w:t>
        <w:tab/>
        <w:t>с</w:t>
        <w:tab/>
        <w:t>детства</w:t>
        <w:tab/>
        <w:t>отягощенного</w:t>
        <w:tab/>
        <w:t>страшным</w:t>
        <w:tab/>
        <w:t>преступлением</w:t>
        <w:tab/>
        <w:t xml:space="preserve"> матереубийством</w:t>
        <w:tab/>
        <w:t>Мама</w:t>
        <w:tab/>
        <w:t>умерла</w:t>
        <w:tab/>
        <w:t>при</w:t>
        <w:tab/>
        <w:t>родах</w:t>
        <w:tab/>
        <w:t>моих</w:t>
        <w:tab/>
        <w:tab/>
        <w:t>без</w:t>
        <w:tab/>
        <w:t>поддержки</w:t>
        <w:tab/>
        <w:t>со стороны</w:t>
        <w:tab/>
        <w:t>нелегко</w:t>
        <w:tab/>
        <w:t>носить</w:t>
        <w:tab/>
        <w:t>такое</w:t>
        <w:tab/>
        <w:t>бремя</w:t>
        <w:tab/>
        <w:t>Если</w:t>
        <w:tab/>
        <w:t>мать</w:t>
        <w:tab/>
        <w:t>действительно</w:t>
        <w:tab/>
        <w:t>пострадала при</w:t>
        <w:tab/>
        <w:t>родах</w:t>
        <w:tab/>
        <w:t>надо</w:t>
        <w:tab/>
        <w:t>просто</w:t>
        <w:tab/>
        <w:t>ее</w:t>
        <w:tab/>
        <w:t>лечить</w:t>
        <w:tab/>
        <w:t>и</w:t>
        <w:tab/>
        <w:t>чем</w:t>
        <w:tab/>
        <w:t>меньше</w:t>
        <w:tab/>
        <w:t>об</w:t>
        <w:tab/>
        <w:t>этом</w:t>
        <w:tab/>
        <w:t>будет</w:t>
        <w:tab/>
        <w:t>сказано</w:t>
        <w:tab/>
        <w:t>тем лучше</w:t>
      </w:r>
    </w:p>
    <w:p>
      <w:r>
        <w:t>Е</w:t>
        <w:tab/>
        <w:t>Имена</w:t>
        <w:tab/>
        <w:t>и</w:t>
        <w:tab/>
        <w:t>фамилии</w:t>
        <w:tab/>
      </w:r>
    </w:p>
    <w:p>
      <w:r>
        <w:t>В</w:t>
        <w:tab/>
        <w:t>своей</w:t>
        <w:tab/>
        <w:t>книге</w:t>
        <w:tab/>
        <w:t>Как</w:t>
        <w:tab/>
        <w:t>не</w:t>
        <w:tab/>
        <w:t>надо</w:t>
        <w:tab/>
        <w:t>называть</w:t>
        <w:tab/>
        <w:t>ребенка</w:t>
        <w:tab/>
        <w:t>Роджер</w:t>
        <w:tab/>
        <w:t>Прайс перечисляет</w:t>
        <w:tab/>
        <w:t>обычные</w:t>
        <w:tab/>
        <w:t>американские</w:t>
        <w:tab/>
        <w:t>имена</w:t>
        <w:tab/>
        <w:t>и</w:t>
        <w:tab/>
        <w:t>одной</w:t>
        <w:tab/>
        <w:t>фразой</w:t>
        <w:tab/>
        <w:t>описывает личность</w:t>
        <w:tab/>
        <w:t>которая</w:t>
        <w:tab/>
        <w:t>им</w:t>
        <w:tab/>
        <w:t>соответствует</w:t>
        <w:tab/>
        <w:t>Необыкновенная</w:t>
        <w:tab/>
        <w:t>точность</w:t>
        <w:tab/>
        <w:t>или</w:t>
        <w:tab/>
        <w:t>по крайней</w:t>
        <w:tab/>
        <w:t>мере</w:t>
        <w:tab/>
        <w:t>правдоподобность</w:t>
        <w:tab/>
        <w:t>его</w:t>
        <w:tab/>
        <w:t>описаний</w:t>
        <w:tab/>
        <w:t>представляет</w:t>
        <w:tab/>
        <w:t>огромный интерес</w:t>
        <w:tab/>
        <w:t>для</w:t>
        <w:tab/>
        <w:t>сценарного</w:t>
        <w:tab/>
        <w:t>аналитика</w:t>
        <w:tab/>
        <w:t>Нет</w:t>
        <w:tab/>
        <w:t>никаких</w:t>
        <w:tab/>
        <w:t>сомнений</w:t>
        <w:tab/>
        <w:t>в</w:t>
        <w:tab/>
        <w:t>том</w:t>
        <w:tab/>
        <w:t>что имена</w:t>
        <w:tab/>
        <w:t>полные</w:t>
        <w:tab/>
        <w:t>сокращенные</w:t>
        <w:tab/>
        <w:t>и</w:t>
        <w:tab/>
        <w:t>ласкательные</w:t>
        <w:tab/>
        <w:t>все</w:t>
        <w:tab/>
        <w:t>то</w:t>
        <w:tab/>
        <w:t>чем</w:t>
        <w:tab/>
        <w:t>наградили</w:t>
        <w:tab/>
        <w:t>и отяготили</w:t>
        <w:tab/>
        <w:t>невинного</w:t>
        <w:tab/>
        <w:t>младенца</w:t>
        <w:tab/>
        <w:t>ясно</w:t>
        <w:tab/>
        <w:t>указывают</w:t>
        <w:tab/>
        <w:t>каким</w:t>
        <w:tab/>
        <w:t>родители</w:t>
        <w:tab/>
        <w:t>хотят</w:t>
        <w:tab/>
        <w:t>его видеть</w:t>
        <w:tab/>
        <w:t>в</w:t>
        <w:tab/>
        <w:t>будущем</w:t>
        <w:tab/>
        <w:t>и</w:t>
        <w:tab/>
        <w:t>если</w:t>
        <w:tab/>
        <w:t>он</w:t>
        <w:tab/>
        <w:t>хочет</w:t>
        <w:tab/>
        <w:t>уйти</w:t>
        <w:tab/>
        <w:t>от</w:t>
        <w:tab/>
        <w:t>таких</w:t>
        <w:tab/>
        <w:t>очевидных</w:t>
        <w:tab/>
        <w:t>указаний</w:t>
        <w:tab/>
        <w:t>ему придется</w:t>
        <w:tab/>
        <w:t>бороться</w:t>
        <w:tab/>
        <w:t>с</w:t>
        <w:tab/>
        <w:t>этим</w:t>
        <w:tab/>
        <w:t>влиянием</w:t>
        <w:tab/>
        <w:t>Имена</w:t>
        <w:tab/>
        <w:t>как</w:t>
        <w:tab/>
        <w:t>указатели</w:t>
        <w:tab/>
        <w:t>типа</w:t>
        <w:tab/>
        <w:t>сценария особенно</w:t>
        <w:tab/>
        <w:t>ясно</w:t>
        <w:tab/>
        <w:t>выявляются</w:t>
        <w:tab/>
        <w:t>в</w:t>
        <w:tab/>
        <w:t>средней</w:t>
        <w:tab/>
        <w:t>школе</w:t>
        <w:tab/>
        <w:t>когда</w:t>
        <w:tab/>
        <w:t>мальчик</w:t>
        <w:tab/>
        <w:t>или</w:t>
        <w:tab/>
        <w:t>девочка читает</w:t>
        <w:tab/>
        <w:t>об</w:t>
        <w:tab/>
        <w:t>именах</w:t>
        <w:tab/>
        <w:t>и</w:t>
        <w:tab/>
        <w:t>прозвищах</w:t>
        <w:tab/>
        <w:t>в</w:t>
        <w:tab/>
        <w:t>мифологии</w:t>
        <w:tab/>
        <w:t>и</w:t>
        <w:tab/>
        <w:t>истории</w:t>
        <w:tab/>
        <w:t>и</w:t>
        <w:tab/>
        <w:t>когда</w:t>
        <w:tab/>
        <w:t>товарищи более</w:t>
        <w:tab/>
        <w:t>или</w:t>
        <w:tab/>
        <w:t>менее</w:t>
        <w:tab/>
        <w:t>жестоко</w:t>
        <w:tab/>
        <w:t>раскрывают</w:t>
        <w:tab/>
        <w:t>перед</w:t>
        <w:tab/>
        <w:t>ними</w:t>
        <w:tab/>
        <w:t>скрытое</w:t>
        <w:tab/>
        <w:t>значение</w:t>
        <w:tab/>
        <w:t>его имени</w:t>
        <w:tab/>
        <w:t>Родители</w:t>
        <w:tab/>
        <w:t>способны</w:t>
        <w:tab/>
        <w:t>проконтролировать</w:t>
        <w:tab/>
        <w:t>это</w:t>
        <w:tab/>
        <w:t>и</w:t>
        <w:tab/>
        <w:t>должны</w:t>
        <w:tab/>
        <w:t>предвидеть когда</w:t>
        <w:tab/>
        <w:t>дают</w:t>
        <w:tab/>
        <w:t>имя</w:t>
      </w:r>
    </w:p>
    <w:p>
      <w:r>
        <w:t>Существуют</w:t>
        <w:tab/>
        <w:t>четыре</w:t>
        <w:tab/>
        <w:t>способа</w:t>
        <w:tab/>
        <w:t>с</w:t>
        <w:tab/>
        <w:t>помощью</w:t>
        <w:tab/>
        <w:t>которых</w:t>
        <w:tab/>
        <w:t>имя</w:t>
        <w:tab/>
        <w:t>приобретает сценарное</w:t>
        <w:tab/>
        <w:t>значение</w:t>
        <w:tab/>
        <w:t>целенаправленно</w:t>
        <w:tab/>
        <w:t>случайно</w:t>
        <w:tab/>
        <w:t>по</w:t>
        <w:tab/>
        <w:t>небрежности</w:t>
        <w:tab/>
        <w:t>и легкомыслию</w:t>
        <w:tab/>
        <w:t>и</w:t>
        <w:tab/>
        <w:t>неизбежно</w:t>
      </w:r>
    </w:p>
    <w:p>
      <w:r>
        <w:t>Целенаправленно</w:t>
        <w:tab/>
        <w:t>Имя</w:t>
        <w:tab/>
        <w:t>может</w:t>
        <w:tab/>
        <w:t>быть</w:t>
        <w:tab/>
        <w:t>очень</w:t>
        <w:tab/>
        <w:t>специализированным таким</w:t>
        <w:tab/>
        <w:t>как</w:t>
        <w:tab/>
        <w:t>Септимус</w:t>
        <w:tab/>
        <w:t>который</w:t>
        <w:tab/>
        <w:t>становится</w:t>
        <w:tab/>
        <w:t>профессором</w:t>
        <w:tab/>
        <w:t>классической филологии</w:t>
        <w:tab/>
        <w:t>Гален</w:t>
        <w:tab/>
        <w:t>он</w:t>
        <w:tab/>
        <w:t>станет</w:t>
        <w:tab/>
        <w:t>врачом</w:t>
        <w:tab/>
        <w:t>Наполеон</w:t>
        <w:tab/>
        <w:t>в</w:t>
        <w:tab/>
        <w:t>будущем</w:t>
        <w:tab/>
        <w:t>капрал</w:t>
        <w:tab/>
        <w:t>или Иисус</w:t>
        <w:tab/>
        <w:tab/>
        <w:t>имя</w:t>
        <w:tab/>
        <w:t>распространенное</w:t>
        <w:tab/>
        <w:t>в</w:t>
        <w:tab/>
        <w:t>Центральной</w:t>
        <w:tab/>
        <w:t>Америке</w:t>
        <w:tab/>
        <w:t>То</w:t>
        <w:tab/>
        <w:t>же</w:t>
        <w:tab/>
        <w:t>самое</w:t>
        <w:tab/>
        <w:t>с вариантами</w:t>
        <w:tab/>
        <w:t>распространенных</w:t>
        <w:tab/>
        <w:t>имен</w:t>
        <w:tab/>
        <w:t>Чарльзы</w:t>
        <w:tab/>
        <w:t>и</w:t>
        <w:tab/>
        <w:t>Фредерики</w:t>
        <w:tab/>
        <w:t>были</w:t>
        <w:tab/>
        <w:t>королями и</w:t>
        <w:tab/>
        <w:t>императорами</w:t>
        <w:tab/>
        <w:t>Мальчик</w:t>
        <w:tab/>
        <w:t>которого</w:t>
        <w:tab/>
        <w:t>мама</w:t>
        <w:tab/>
        <w:t>всегда</w:t>
        <w:tab/>
        <w:t>называет</w:t>
        <w:tab/>
        <w:t>Чарльз</w:t>
        <w:tab/>
        <w:t>или Фредерик</w:t>
        <w:tab/>
        <w:t>и</w:t>
        <w:tab/>
        <w:t>который</w:t>
        <w:tab/>
        <w:t>требует</w:t>
        <w:tab/>
        <w:t>чтобы</w:t>
        <w:tab/>
        <w:t>товарищи</w:t>
        <w:tab/>
        <w:t>тоже</w:t>
        <w:tab/>
        <w:t>так</w:t>
        <w:tab/>
        <w:t>его</w:t>
        <w:tab/>
        <w:t>называли</w:t>
        <w:tab/>
        <w:t>имеет иные</w:t>
        <w:tab/>
        <w:t>жизненные</w:t>
        <w:tab/>
        <w:t>установки</w:t>
        <w:tab/>
        <w:t>чем</w:t>
        <w:tab/>
        <w:t>те</w:t>
        <w:tab/>
        <w:t>кого</w:t>
        <w:tab/>
        <w:t>зовут</w:t>
        <w:tab/>
        <w:t>просто</w:t>
        <w:tab/>
        <w:t>Чак</w:t>
        <w:tab/>
        <w:t>и</w:t>
        <w:tab/>
        <w:t>Фред</w:t>
        <w:tab/>
        <w:t>а</w:t>
        <w:tab/>
        <w:t>Чарли и</w:t>
        <w:tab/>
        <w:t>Фредди</w:t>
        <w:tab/>
        <w:tab/>
        <w:t>еще</w:t>
        <w:tab/>
        <w:t>один</w:t>
        <w:tab/>
        <w:t>отличный</w:t>
        <w:tab/>
        <w:t>от</w:t>
        <w:tab/>
        <w:t>предыдущих</w:t>
        <w:tab/>
        <w:t>вариант</w:t>
        <w:tab/>
        <w:t>Когда</w:t>
        <w:tab/>
        <w:t>ребенка называют</w:t>
        <w:tab/>
        <w:t>именем</w:t>
        <w:tab/>
        <w:t>отца</w:t>
        <w:tab/>
        <w:t>или</w:t>
        <w:tab/>
        <w:t>матери</w:t>
        <w:tab/>
        <w:t>это</w:t>
        <w:tab/>
        <w:t>целенаправленный</w:t>
        <w:tab/>
        <w:t>акт</w:t>
        <w:tab/>
        <w:t>со</w:t>
        <w:tab/>
        <w:t>стороны родителей</w:t>
        <w:tab/>
        <w:t>который</w:t>
        <w:tab/>
        <w:t>налагает</w:t>
        <w:tab/>
        <w:t>на</w:t>
        <w:tab/>
        <w:t>отпрыска</w:t>
        <w:tab/>
        <w:t>определенные</w:t>
        <w:tab/>
        <w:t>обязательства Конечно</w:t>
        <w:tab/>
        <w:t>он</w:t>
        <w:tab/>
        <w:t>может</w:t>
        <w:tab/>
        <w:t>не</w:t>
        <w:tab/>
        <w:t>выполнять</w:t>
        <w:tab/>
        <w:t>эти</w:t>
        <w:tab/>
        <w:t>обязательства</w:t>
        <w:tab/>
        <w:t>или</w:t>
        <w:tab/>
        <w:t>даже</w:t>
        <w:tab/>
        <w:t>восставать против</w:t>
        <w:tab/>
        <w:t>них</w:t>
        <w:tab/>
        <w:t>и</w:t>
        <w:tab/>
        <w:t>его</w:t>
        <w:tab/>
        <w:t>план</w:t>
        <w:tab/>
        <w:t>жизни</w:t>
        <w:tab/>
        <w:t>с</w:t>
        <w:tab/>
        <w:t>самого</w:t>
        <w:tab/>
        <w:t>начала</w:t>
        <w:tab/>
        <w:t>будет</w:t>
        <w:tab/>
        <w:t>иметь</w:t>
        <w:tab/>
        <w:t>оттенок</w:t>
        <w:tab/>
        <w:t>горечи или</w:t>
        <w:tab/>
        <w:t>активного</w:t>
        <w:tab/>
        <w:t>сопротивления</w:t>
      </w:r>
    </w:p>
    <w:p>
      <w:r>
        <w:t>Случайно</w:t>
        <w:tab/>
        <w:t>Девочка</w:t>
        <w:tab/>
        <w:t>по</w:t>
        <w:tab/>
        <w:t>имени</w:t>
        <w:tab/>
        <w:t>Дерлин</w:t>
        <w:tab/>
        <w:t>или</w:t>
        <w:tab/>
        <w:t>Аспазия</w:t>
        <w:tab/>
        <w:t>и</w:t>
        <w:tab/>
        <w:t>мальчик</w:t>
        <w:tab/>
        <w:t>по</w:t>
        <w:tab/>
        <w:t>имени Мармадьюк</w:t>
        <w:tab/>
        <w:t>в</w:t>
        <w:tab/>
        <w:t>одном</w:t>
        <w:tab/>
        <w:t>штате</w:t>
        <w:tab/>
        <w:t>или</w:t>
        <w:tab/>
        <w:t>округе</w:t>
        <w:tab/>
        <w:t>могут</w:t>
        <w:tab/>
        <w:t>спокойно</w:t>
        <w:tab/>
        <w:t>ходить</w:t>
        <w:tab/>
        <w:t>в</w:t>
        <w:tab/>
        <w:t>школу</w:t>
        <w:tab/>
        <w:t>но если</w:t>
        <w:tab/>
        <w:t>их</w:t>
        <w:tab/>
        <w:t>родителям</w:t>
        <w:tab/>
        <w:t>придется</w:t>
        <w:tab/>
        <w:t>куданибудь</w:t>
        <w:tab/>
        <w:t>переехать</w:t>
        <w:tab/>
        <w:t>этих</w:t>
        <w:tab/>
        <w:t>мальчика</w:t>
        <w:tab/>
        <w:t>и девочку</w:t>
        <w:tab/>
        <w:t>могут</w:t>
        <w:tab/>
        <w:t>заставить</w:t>
        <w:tab/>
        <w:t>осознать</w:t>
        <w:tab/>
        <w:t>свои</w:t>
        <w:tab/>
        <w:t>имена</w:t>
        <w:tab/>
        <w:t>и</w:t>
        <w:tab/>
        <w:t>занять</w:t>
        <w:tab/>
        <w:t>относительно</w:t>
        <w:tab/>
        <w:t>них определенную</w:t>
        <w:tab/>
        <w:t>позицию</w:t>
        <w:tab/>
        <w:t>Аналогично</w:t>
        <w:tab/>
        <w:t>для</w:t>
        <w:tab/>
        <w:t>мальчика</w:t>
        <w:tab/>
        <w:t>названного</w:t>
        <w:tab/>
        <w:t>Линн</w:t>
        <w:tab/>
        <w:t>и девочки</w:t>
        <w:tab/>
        <w:t>по</w:t>
        <w:tab/>
        <w:t>имени</w:t>
        <w:tab/>
        <w:t>Тони</w:t>
      </w:r>
    </w:p>
    <w:p>
      <w:r>
        <w:t>По</w:t>
        <w:tab/>
        <w:t>небрежности</w:t>
        <w:tab/>
        <w:t>и</w:t>
        <w:tab/>
        <w:t>легкомыслию</w:t>
        <w:tab/>
        <w:t>Уменьшительные</w:t>
        <w:tab/>
        <w:t>и</w:t>
        <w:tab/>
        <w:t>ласкательные имена</w:t>
        <w:tab/>
        <w:t>типа</w:t>
        <w:tab/>
        <w:t>Баб</w:t>
        <w:tab/>
        <w:t>Сис</w:t>
        <w:tab/>
        <w:t>Малыш</w:t>
        <w:tab/>
        <w:t>даются</w:t>
        <w:tab/>
        <w:t>не</w:t>
        <w:tab/>
        <w:t>для</w:t>
        <w:tab/>
        <w:t>того</w:t>
        <w:tab/>
        <w:t>чтобы</w:t>
        <w:tab/>
        <w:t>пристать</w:t>
        <w:tab/>
        <w:t>навсегда но</w:t>
        <w:tab/>
        <w:t>очень</w:t>
        <w:tab/>
        <w:t>часто</w:t>
        <w:tab/>
        <w:t>так</w:t>
        <w:tab/>
        <w:t>и</w:t>
        <w:tab/>
        <w:t>получается</w:t>
        <w:tab/>
        <w:t>и</w:t>
        <w:tab/>
        <w:t>человек</w:t>
        <w:tab/>
        <w:t>на</w:t>
        <w:tab/>
        <w:t>всю</w:t>
        <w:tab/>
        <w:t>жизнь</w:t>
        <w:tab/>
        <w:t>остается</w:t>
        <w:tab/>
        <w:t>Бабом Сис</w:t>
        <w:tab/>
        <w:t>или</w:t>
        <w:tab/>
        <w:t>Малышом</w:t>
        <w:tab/>
        <w:t>хочет</w:t>
        <w:tab/>
        <w:t>он</w:t>
        <w:tab/>
        <w:t>того</w:t>
        <w:tab/>
        <w:t>или</w:t>
        <w:tab/>
        <w:t>нет</w:t>
      </w:r>
    </w:p>
    <w:p>
      <w:r>
        <w:t>Неизбежно</w:t>
        <w:tab/>
        <w:t>Совсем</w:t>
        <w:tab/>
        <w:t>другое</w:t>
        <w:tab/>
        <w:t>дело</w:t>
        <w:tab/>
        <w:tab/>
        <w:t>фамилии</w:t>
        <w:tab/>
        <w:t>так</w:t>
        <w:tab/>
        <w:t>как</w:t>
        <w:tab/>
        <w:t>у</w:t>
        <w:tab/>
        <w:t>родителей</w:t>
        <w:tab/>
        <w:t>нет выбора</w:t>
        <w:tab/>
        <w:t>они</w:t>
        <w:tab/>
        <w:t>могут</w:t>
        <w:tab/>
        <w:t>только</w:t>
        <w:tab/>
        <w:t>передать</w:t>
        <w:tab/>
        <w:t>детям</w:t>
        <w:tab/>
        <w:t>фамилию</w:t>
        <w:tab/>
        <w:t>полученную</w:t>
        <w:tab/>
        <w:t>от собственных</w:t>
        <w:tab/>
        <w:t>родителей</w:t>
        <w:tab/>
        <w:t>Существует</w:t>
        <w:tab/>
        <w:t>немало</w:t>
        <w:tab/>
        <w:t>достойных</w:t>
        <w:tab/>
        <w:t>европейских фамилий</w:t>
        <w:tab/>
        <w:t>которые</w:t>
        <w:tab/>
        <w:t>поанглийски</w:t>
        <w:tab/>
        <w:t>звучат</w:t>
        <w:tab/>
        <w:t>неприлично</w:t>
        <w:tab/>
        <w:t>как</w:t>
        <w:tab/>
        <w:t>мрачно</w:t>
        <w:tab/>
        <w:t>заметил один</w:t>
        <w:tab/>
        <w:t>человек</w:t>
        <w:tab/>
        <w:t>Мне</w:t>
        <w:tab/>
        <w:t>повезло</w:t>
        <w:tab/>
        <w:t>В</w:t>
        <w:tab/>
        <w:t>моей</w:t>
        <w:tab/>
        <w:t>фамилии</w:t>
        <w:tab/>
        <w:t>только</w:t>
        <w:tab/>
        <w:t>одно</w:t>
        <w:tab/>
        <w:t>грязное</w:t>
        <w:tab/>
        <w:t>слово Наиболее</w:t>
        <w:tab/>
        <w:t>ясно</w:t>
        <w:tab/>
        <w:t>он</w:t>
        <w:tab/>
        <w:t>ощутил</w:t>
        <w:tab/>
        <w:t>это</w:t>
        <w:tab/>
        <w:t>в</w:t>
        <w:tab/>
        <w:t>средней</w:t>
        <w:tab/>
        <w:t>школе</w:t>
        <w:tab/>
        <w:t>где</w:t>
        <w:tab/>
        <w:t>испытал</w:t>
        <w:tab/>
        <w:t>не</w:t>
        <w:tab/>
        <w:t>только обычные</w:t>
        <w:tab/>
        <w:t>унижения</w:t>
        <w:tab/>
        <w:t>какие</w:t>
        <w:tab/>
        <w:t>приходится</w:t>
        <w:tab/>
        <w:t>испытывать</w:t>
        <w:tab/>
        <w:t>детям</w:t>
        <w:tab/>
        <w:t>иммигрантов</w:t>
        <w:tab/>
        <w:t>но и</w:t>
        <w:tab/>
        <w:t>превратился</w:t>
        <w:tab/>
        <w:t>в</w:t>
        <w:tab/>
        <w:t>готовую</w:t>
        <w:tab/>
        <w:t>цель</w:t>
        <w:tab/>
        <w:t>для</w:t>
        <w:tab/>
        <w:t>грубых</w:t>
        <w:tab/>
        <w:t>насмешек</w:t>
        <w:tab/>
        <w:t>Он</w:t>
        <w:tab/>
        <w:t>почувствовал</w:t>
        <w:tab/>
        <w:t>что</w:t>
        <w:tab/>
        <w:t>с его</w:t>
        <w:tab/>
        <w:t>именем</w:t>
        <w:tab/>
        <w:t>ему</w:t>
        <w:tab/>
        <w:t>нет</w:t>
        <w:tab/>
        <w:t>доступа</w:t>
        <w:tab/>
        <w:t>в</w:t>
        <w:tab/>
        <w:t>мир</w:t>
        <w:tab/>
        <w:t>бизнеса</w:t>
        <w:tab/>
        <w:t>Некоторые</w:t>
        <w:tab/>
        <w:t>в</w:t>
        <w:tab/>
        <w:t>таком</w:t>
        <w:tab/>
        <w:t>положении испытывают</w:t>
        <w:tab/>
        <w:t>ощущение</w:t>
        <w:tab/>
        <w:t>что</w:t>
        <w:tab/>
        <w:t>предки</w:t>
        <w:tab/>
        <w:t>еще</w:t>
        <w:tab/>
        <w:t>до</w:t>
        <w:tab/>
        <w:t>рождения</w:t>
        <w:tab/>
        <w:t>прокляли</w:t>
        <w:tab/>
        <w:t>их</w:t>
        <w:tab/>
        <w:t>и обрекли</w:t>
        <w:tab/>
        <w:t>на</w:t>
        <w:tab/>
        <w:t>неудачи</w:t>
        <w:tab/>
        <w:t>С</w:t>
        <w:tab/>
        <w:t>другой</w:t>
        <w:tab/>
        <w:t>стороны</w:t>
        <w:tab/>
        <w:t>довольно</w:t>
        <w:tab/>
        <w:t>часто</w:t>
        <w:tab/>
        <w:t>встречается</w:t>
        <w:tab/>
        <w:t>имя</w:t>
        <w:tab/>
        <w:t>и фамилия</w:t>
        <w:tab/>
        <w:t>Христос</w:t>
        <w:tab/>
        <w:t>что</w:t>
        <w:tab/>
        <w:t>тоже</w:t>
        <w:tab/>
        <w:t>представляет</w:t>
        <w:tab/>
        <w:t>собой</w:t>
        <w:tab/>
        <w:t>сценарную</w:t>
        <w:tab/>
        <w:t>проблему особенно</w:t>
        <w:tab/>
        <w:t>для</w:t>
        <w:tab/>
        <w:t>искренне</w:t>
        <w:tab/>
        <w:t>верующих</w:t>
        <w:tab/>
        <w:t>мальчиков</w:t>
        <w:tab/>
        <w:t>посещающих</w:t>
        <w:tab/>
        <w:t>церковь</w:t>
      </w:r>
    </w:p>
    <w:p>
      <w:r>
        <w:t>Неудивительно</w:t>
        <w:tab/>
        <w:t>что</w:t>
        <w:tab/>
        <w:t>Хэд</w:t>
        <w:tab/>
        <w:t>и</w:t>
        <w:tab/>
        <w:t>Брейн</w:t>
        <w:tab/>
        <w:t>стали</w:t>
        <w:tab/>
        <w:t>известными</w:t>
        <w:tab/>
        <w:t>неврологами Помимо</w:t>
        <w:tab/>
        <w:t>вопросов</w:t>
        <w:tab/>
        <w:t>Кто</w:t>
        <w:tab/>
        <w:t>дал</w:t>
        <w:tab/>
        <w:t>вам</w:t>
        <w:tab/>
        <w:t>имя</w:t>
        <w:tab/>
        <w:t>и</w:t>
        <w:tab/>
        <w:t>Каково</w:t>
        <w:tab/>
        <w:t>происхождение</w:t>
        <w:tab/>
        <w:t>вашей фамилии</w:t>
        <w:tab/>
        <w:t>пациенту</w:t>
        <w:tab/>
        <w:t>обязательно</w:t>
        <w:tab/>
        <w:t>нужно</w:t>
        <w:tab/>
        <w:t>задать</w:t>
        <w:tab/>
        <w:t>еще</w:t>
        <w:tab/>
        <w:t>один</w:t>
        <w:tab/>
        <w:t>Читали</w:t>
        <w:tab/>
        <w:t>ли</w:t>
        <w:tab/>
        <w:t>вы когданибудь</w:t>
        <w:tab/>
        <w:t>свое</w:t>
        <w:tab/>
        <w:t>свидетельство</w:t>
        <w:tab/>
        <w:t>о</w:t>
        <w:tab/>
        <w:t>рождении</w:t>
        <w:tab/>
        <w:t>Если</w:t>
        <w:tab/>
        <w:t>нет</w:t>
        <w:tab/>
        <w:t>нужно</w:t>
        <w:tab/>
        <w:t>попросить его</w:t>
        <w:tab/>
        <w:t>сделать</w:t>
        <w:tab/>
        <w:t>это</w:t>
        <w:tab/>
        <w:t>или</w:t>
        <w:tab/>
        <w:tab/>
        <w:t>еще</w:t>
        <w:tab/>
        <w:t>лучше</w:t>
        <w:tab/>
        <w:tab/>
        <w:t>принести</w:t>
        <w:tab/>
        <w:t>терапевту</w:t>
        <w:tab/>
        <w:t>Примерно пятьдесят</w:t>
        <w:tab/>
        <w:t>процентов</w:t>
        <w:tab/>
        <w:t>людей</w:t>
        <w:tab/>
        <w:t>находят</w:t>
        <w:tab/>
        <w:t>сюрпризы</w:t>
        <w:tab/>
        <w:t>в</w:t>
        <w:tab/>
        <w:t>своих</w:t>
        <w:tab/>
        <w:t>свидетельствах</w:t>
        <w:tab/>
        <w:t>о рождении</w:t>
        <w:tab/>
        <w:t>когда</w:t>
        <w:tab/>
        <w:t>впервые</w:t>
        <w:tab/>
        <w:t>читают</w:t>
        <w:tab/>
        <w:t>их</w:t>
        <w:tab/>
        <w:t>внимательно</w:t>
        <w:tab/>
        <w:t>пропуски недоразумения</w:t>
        <w:tab/>
        <w:t>или</w:t>
        <w:tab/>
        <w:t>информацию</w:t>
        <w:tab/>
        <w:t>которая</w:t>
        <w:tab/>
        <w:t>им</w:t>
        <w:tab/>
        <w:t>не</w:t>
        <w:tab/>
        <w:t>была</w:t>
        <w:tab/>
        <w:t>известна</w:t>
        <w:tab/>
        <w:t>Часто</w:t>
        <w:tab/>
        <w:t>в свидетельстве</w:t>
        <w:tab/>
        <w:t>указывается</w:t>
        <w:tab/>
        <w:t>имя</w:t>
        <w:tab/>
        <w:t>отличное</w:t>
        <w:tab/>
        <w:t>от</w:t>
        <w:tab/>
        <w:t>того</w:t>
        <w:tab/>
        <w:t>каким</w:t>
        <w:tab/>
        <w:t>человека</w:t>
        <w:tab/>
        <w:t>звали всю</w:t>
        <w:tab/>
        <w:t>жизнь</w:t>
        <w:tab/>
        <w:tab/>
        <w:t>к</w:t>
        <w:tab/>
        <w:t>его</w:t>
        <w:tab/>
        <w:t>крайнему</w:t>
        <w:tab/>
        <w:t>удивлению</w:t>
        <w:tab/>
        <w:t>или</w:t>
        <w:tab/>
        <w:t>раздражению</w:t>
        <w:tab/>
        <w:t>Почти</w:t>
        <w:tab/>
        <w:t>всегда такие</w:t>
        <w:tab/>
        <w:t>сюрпризы</w:t>
        <w:tab/>
        <w:t>проливают</w:t>
        <w:tab/>
        <w:t>дополнительный</w:t>
        <w:tab/>
        <w:t>свет</w:t>
        <w:tab/>
        <w:t>на</w:t>
        <w:tab/>
        <w:t>сценарий</w:t>
        <w:tab/>
        <w:t>его родителей</w:t>
        <w:tab/>
        <w:t>и</w:t>
        <w:tab/>
        <w:t>контекст</w:t>
        <w:tab/>
        <w:t>в</w:t>
        <w:tab/>
        <w:t>котором</w:t>
        <w:tab/>
        <w:t>произошло</w:t>
        <w:tab/>
        <w:t>рождение</w:t>
        <w:tab/>
        <w:t>пациента</w:t>
      </w:r>
    </w:p>
    <w:p>
      <w:r>
        <w:t>А</w:t>
        <w:tab/>
        <w:t>Влияния</w:t>
        <w:tab/>
        <w:t>в</w:t>
        <w:tab/>
        <w:t>раннем</w:t>
        <w:tab/>
        <w:t>возрасте</w:t>
        <w:tab/>
      </w:r>
    </w:p>
    <w:p>
      <w:r>
        <w:t>Начальное</w:t>
        <w:tab/>
        <w:t>сценарное</w:t>
        <w:tab/>
        <w:t>программирование</w:t>
        <w:tab/>
        <w:t>происходит</w:t>
        <w:tab/>
        <w:t>в</w:t>
        <w:tab/>
        <w:t>период грудного</w:t>
        <w:tab/>
        <w:t>вскармливания</w:t>
        <w:tab/>
        <w:t>младенца</w:t>
        <w:tab/>
        <w:t>и</w:t>
        <w:tab/>
        <w:t>осуществляется</w:t>
        <w:tab/>
        <w:t>в</w:t>
        <w:tab/>
        <w:t>виде</w:t>
        <w:tab/>
        <w:t>коротких протоколов</w:t>
        <w:tab/>
        <w:t>которые</w:t>
        <w:tab/>
        <w:t>впоследствии</w:t>
        <w:tab/>
        <w:t>могут</w:t>
        <w:tab/>
        <w:t>быть</w:t>
        <w:tab/>
        <w:t>развернуты</w:t>
        <w:tab/>
        <w:t>в</w:t>
        <w:tab/>
        <w:t>запутанные драмы</w:t>
        <w:tab/>
        <w:t>Обычно</w:t>
        <w:tab/>
        <w:t>это</w:t>
        <w:tab/>
        <w:t>сцены</w:t>
        <w:tab/>
        <w:t>разыгрываемые</w:t>
        <w:tab/>
        <w:t>между</w:t>
        <w:tab/>
        <w:t>матерью</w:t>
        <w:tab/>
        <w:t>и</w:t>
        <w:tab/>
        <w:t>ребенком</w:t>
        <w:tab/>
        <w:t>при небольшом</w:t>
        <w:tab/>
        <w:t>числе</w:t>
        <w:tab/>
        <w:t>зрителей</w:t>
        <w:tab/>
        <w:t>или</w:t>
        <w:tab/>
        <w:t>вообще</w:t>
        <w:tab/>
        <w:t>без</w:t>
        <w:tab/>
        <w:t>них</w:t>
        <w:tab/>
        <w:t>которые</w:t>
        <w:tab/>
        <w:t>можно</w:t>
        <w:tab/>
        <w:t>озаглавить Публичное</w:t>
        <w:tab/>
        <w:t>представление</w:t>
        <w:tab/>
        <w:t>Еще</w:t>
        <w:tab/>
        <w:t>рано</w:t>
        <w:tab/>
        <w:t>Когда</w:t>
        <w:tab/>
        <w:t>будешь</w:t>
        <w:tab/>
        <w:t>готов</w:t>
        <w:tab/>
        <w:t>Когда</w:t>
        <w:tab/>
        <w:t>я буду</w:t>
        <w:tab/>
        <w:t>готова</w:t>
        <w:tab/>
        <w:t>Побыстрее</w:t>
        <w:tab/>
        <w:t>Тот</w:t>
        <w:tab/>
        <w:t>кто</w:t>
        <w:tab/>
        <w:t>кусается</w:t>
        <w:tab/>
        <w:t>может</w:t>
        <w:tab/>
        <w:t>быть</w:t>
        <w:tab/>
        <w:t>отшлепан Пока</w:t>
        <w:tab/>
        <w:t>мама</w:t>
        <w:tab/>
        <w:t>курит</w:t>
        <w:tab/>
        <w:t>Прости</w:t>
        <w:tab/>
        <w:t>телефон</w:t>
        <w:tab/>
        <w:t>звонит</w:t>
        <w:tab/>
        <w:t>Ты</w:t>
        <w:tab/>
        <w:t>никогда</w:t>
        <w:tab/>
        <w:t>не</w:t>
        <w:tab/>
        <w:t>наедаешься Почему</w:t>
        <w:tab/>
        <w:t>он</w:t>
        <w:tab/>
        <w:t>нервничает</w:t>
        <w:tab/>
        <w:t>Сначала</w:t>
        <w:tab/>
        <w:t>одно</w:t>
        <w:tab/>
        <w:t>потом</w:t>
        <w:tab/>
        <w:t>другое</w:t>
        <w:tab/>
        <w:t>Он</w:t>
        <w:tab/>
        <w:t>кажется бледным</w:t>
        <w:tab/>
        <w:t>Пусть</w:t>
        <w:tab/>
        <w:t>ест</w:t>
        <w:tab/>
        <w:t>сколько</w:t>
        <w:tab/>
        <w:t>хочет</w:t>
        <w:tab/>
        <w:t>Разве</w:t>
        <w:tab/>
        <w:t>он</w:t>
        <w:tab/>
        <w:t>не</w:t>
        <w:tab/>
        <w:t>замечательный Золотые</w:t>
        <w:tab/>
        <w:t>моменты</w:t>
        <w:tab/>
        <w:t>любви</w:t>
        <w:tab/>
        <w:t>и</w:t>
        <w:tab/>
        <w:t>удовлетворения</w:t>
        <w:tab/>
        <w:t>и</w:t>
        <w:tab/>
        <w:t>Колыбельная</w:t>
      </w:r>
    </w:p>
    <w:p>
      <w:r>
        <w:t>В</w:t>
        <w:tab/>
        <w:t>некоторых</w:t>
        <w:tab/>
        <w:t>семьях</w:t>
        <w:tab/>
        <w:t>это</w:t>
        <w:tab/>
        <w:t>могут</w:t>
        <w:tab/>
        <w:t>быть</w:t>
        <w:tab/>
        <w:t>немного</w:t>
        <w:tab/>
        <w:t>более</w:t>
        <w:tab/>
        <w:t>сложные</w:t>
        <w:tab/>
        <w:t>сцены</w:t>
        <w:tab/>
        <w:t>на горшке</w:t>
        <w:tab/>
        <w:t>Иди</w:t>
        <w:tab/>
        <w:t>посмотри</w:t>
        <w:tab/>
        <w:t>какой</w:t>
        <w:tab/>
        <w:t>он</w:t>
        <w:tab/>
        <w:t>милый</w:t>
        <w:tab/>
        <w:t>Пора</w:t>
        <w:tab/>
        <w:t>Ты</w:t>
        <w:tab/>
        <w:t>уже</w:t>
        <w:tab/>
        <w:t>Можешь сидеть</w:t>
        <w:tab/>
        <w:t>пока</w:t>
        <w:tab/>
        <w:t>не</w:t>
        <w:tab/>
        <w:t>закончишь</w:t>
        <w:tab/>
        <w:t>Поторопись</w:t>
        <w:tab/>
        <w:t>Какой</w:t>
        <w:tab/>
        <w:t>нехороший</w:t>
        <w:tab/>
        <w:t>Пока мама</w:t>
        <w:tab/>
        <w:t>курит</w:t>
        <w:tab/>
        <w:t>Пока</w:t>
        <w:tab/>
        <w:t>мама</w:t>
        <w:tab/>
        <w:t>говорит</w:t>
        <w:tab/>
        <w:t>по</w:t>
        <w:tab/>
        <w:t>телефону</w:t>
        <w:tab/>
        <w:t>Клизма</w:t>
        <w:tab/>
        <w:t>Если</w:t>
        <w:tab/>
        <w:t>не станешь</w:t>
        <w:tab/>
        <w:t>напою</w:t>
        <w:tab/>
        <w:t>касторкой</w:t>
        <w:tab/>
        <w:t>Вот</w:t>
        <w:tab/>
        <w:t>твое</w:t>
        <w:tab/>
        <w:t>слабительное</w:t>
        <w:tab/>
        <w:t>Если</w:t>
        <w:tab/>
        <w:t>не</w:t>
        <w:tab/>
        <w:t>станешь заболеешь</w:t>
        <w:tab/>
        <w:t>Пусть</w:t>
        <w:tab/>
        <w:t>делает</w:t>
        <w:tab/>
        <w:t>посвоему</w:t>
        <w:tab/>
        <w:t>Вот</w:t>
        <w:tab/>
        <w:t>хороший</w:t>
        <w:tab/>
        <w:t>мальчик</w:t>
        <w:tab/>
        <w:t>Вот</w:t>
        <w:tab/>
        <w:t>хоорооооший</w:t>
        <w:tab/>
        <w:t>мальчик</w:t>
        <w:tab/>
        <w:t>и</w:t>
        <w:tab/>
        <w:t>Я</w:t>
        <w:tab/>
        <w:t>спою</w:t>
        <w:tab/>
        <w:t>пока</w:t>
        <w:tab/>
        <w:t>ты</w:t>
        <w:tab/>
        <w:t>это</w:t>
        <w:tab/>
        <w:t>делаешь</w:t>
        <w:tab/>
        <w:t>На</w:t>
        <w:tab/>
        <w:t>этой</w:t>
        <w:tab/>
        <w:t>стадии более</w:t>
        <w:tab/>
        <w:t>часты</w:t>
        <w:tab/>
        <w:t>трехсторонние</w:t>
        <w:tab/>
        <w:t>протоколы</w:t>
        <w:tab/>
        <w:t>включающие</w:t>
        <w:tab/>
        <w:t>например</w:t>
        <w:tab/>
        <w:t>Я</w:t>
        <w:tab/>
        <w:t>ему говорила</w:t>
        <w:tab/>
        <w:t>что</w:t>
        <w:tab/>
        <w:t>он</w:t>
        <w:tab/>
        <w:t>не</w:t>
        <w:tab/>
        <w:t>готов</w:t>
        <w:tab/>
        <w:t>Не</w:t>
        <w:tab/>
        <w:t>позволяй</w:t>
        <w:tab/>
        <w:t>ему</w:t>
        <w:tab/>
        <w:t>отделаться</w:t>
        <w:tab/>
        <w:t>этим</w:t>
        <w:tab/>
        <w:t>Я</w:t>
        <w:tab/>
        <w:t>его заставлю</w:t>
        <w:tab/>
        <w:t>это</w:t>
        <w:tab/>
        <w:t>делать</w:t>
        <w:tab/>
        <w:t>Попробуй</w:t>
        <w:tab/>
        <w:t>ты</w:t>
        <w:tab/>
        <w:t>Ты</w:t>
        <w:tab/>
        <w:t>его</w:t>
        <w:tab/>
        <w:t>беспокоишь</w:t>
        <w:tab/>
        <w:t>Почему</w:t>
        <w:tab/>
        <w:t>бы тебе</w:t>
        <w:tab/>
        <w:t>Да</w:t>
        <w:tab/>
        <w:t>но</w:t>
        <w:tab/>
        <w:t>и</w:t>
        <w:tab/>
        <w:t>На</w:t>
        <w:tab/>
        <w:t>этот</w:t>
        <w:tab/>
        <w:t>раз</w:t>
        <w:tab/>
        <w:t>у</w:t>
        <w:tab/>
        <w:t>него</w:t>
        <w:tab/>
        <w:t>точно</w:t>
        <w:tab/>
        <w:t>получится</w:t>
        <w:tab/>
        <w:t>Может</w:t>
        <w:tab/>
        <w:t>появляться Призрак</w:t>
        <w:tab/>
        <w:t>в</w:t>
        <w:tab/>
        <w:t>туалете</w:t>
        <w:tab/>
        <w:t>который</w:t>
        <w:tab/>
        <w:t>однажды</w:t>
        <w:tab/>
        <w:t>превратится</w:t>
        <w:tab/>
        <w:t>в</w:t>
        <w:tab/>
        <w:t>Призрака</w:t>
        <w:tab/>
        <w:t>в</w:t>
        <w:tab/>
        <w:t>постели Доктор</w:t>
        <w:tab/>
        <w:t>Спок</w:t>
        <w:tab/>
        <w:t>говорит</w:t>
        <w:tab/>
        <w:t>Тисси</w:t>
        <w:tab/>
        <w:t>уже</w:t>
        <w:tab/>
        <w:t>в</w:t>
        <w:tab/>
        <w:t>это</w:t>
        <w:tab/>
        <w:t>время</w:t>
        <w:tab/>
        <w:t>начала</w:t>
        <w:tab/>
        <w:t>учиться</w:t>
        <w:tab/>
        <w:t>и</w:t>
        <w:tab/>
        <w:t>Была только</w:t>
        <w:tab/>
        <w:t>сестра</w:t>
        <w:tab/>
        <w:t>Мэри</w:t>
        <w:tab/>
        <w:t>В</w:t>
        <w:tab/>
        <w:t>более</w:t>
        <w:tab/>
        <w:t>позднем</w:t>
        <w:tab/>
        <w:t>возрасте</w:t>
        <w:tab/>
        <w:t>это</w:t>
        <w:tab/>
        <w:t>превратится</w:t>
        <w:tab/>
        <w:t>в</w:t>
        <w:tab/>
        <w:t>Фрейд говорит</w:t>
        <w:tab/>
        <w:t>У</w:t>
        <w:tab/>
        <w:t>Нэнси</w:t>
        <w:tab/>
        <w:t>всегда</w:t>
        <w:tab/>
        <w:t>так</w:t>
        <w:tab/>
        <w:t>было</w:t>
        <w:tab/>
        <w:t>и</w:t>
        <w:tab/>
        <w:t>У</w:t>
        <w:tab/>
        <w:t>Элен</w:t>
        <w:tab/>
        <w:t>так</w:t>
        <w:tab/>
        <w:t>бывает</w:t>
        <w:tab/>
        <w:t>каждую</w:t>
        <w:tab/>
        <w:t>ночь</w:t>
      </w:r>
    </w:p>
    <w:p>
      <w:r>
        <w:tab/>
        <w:t>Достаточно</w:t>
        <w:tab/>
        <w:t>легко</w:t>
        <w:tab/>
        <w:t>предсказать</w:t>
        <w:tab/>
        <w:t>кто</w:t>
        <w:tab/>
        <w:t>станет</w:t>
        <w:tab/>
        <w:t>Победителем</w:t>
        <w:tab/>
        <w:t>а</w:t>
        <w:tab/>
        <w:t>кто</w:t>
      </w:r>
    </w:p>
    <w:p>
      <w:r>
        <w:t>Неудачником</w:t>
        <w:tab/>
        <w:t>Разве</w:t>
        <w:tab/>
        <w:t>он</w:t>
        <w:tab/>
        <w:t>не</w:t>
        <w:tab/>
        <w:t>удивительный</w:t>
        <w:tab/>
        <w:t>подкрепленное</w:t>
        <w:tab/>
        <w:t>два</w:t>
        <w:tab/>
        <w:t>года</w:t>
        <w:tab/>
        <w:t>спустя Вот</w:t>
        <w:tab/>
        <w:t>хороший</w:t>
        <w:tab/>
        <w:t>мальчик</w:t>
        <w:tab/>
        <w:t>обычно</w:t>
        <w:tab/>
        <w:t>лучше</w:t>
        <w:tab/>
        <w:t>чем</w:t>
        <w:tab/>
        <w:t>Чего</w:t>
        <w:tab/>
        <w:t>он</w:t>
        <w:tab/>
        <w:t>возится подкрепленное</w:t>
        <w:tab/>
        <w:t>год</w:t>
        <w:tab/>
        <w:t>спустя</w:t>
        <w:tab/>
        <w:t>Клизмой</w:t>
        <w:tab/>
        <w:t>аналогично</w:t>
        <w:tab/>
        <w:t>Колыбельная</w:t>
        <w:tab/>
        <w:t>вначале при</w:t>
        <w:tab/>
        <w:t>кормлении</w:t>
        <w:tab/>
        <w:t>потом</w:t>
        <w:tab/>
        <w:t>на</w:t>
        <w:tab/>
        <w:t>горшке</w:t>
        <w:tab/>
        <w:t>гораздо</w:t>
        <w:tab/>
        <w:t>предпочтительнее</w:t>
        <w:tab/>
        <w:t>чем</w:t>
        <w:tab/>
        <w:t>А</w:t>
        <w:tab/>
        <w:t>мама пока</w:t>
        <w:tab/>
        <w:t>поговорит</w:t>
        <w:tab/>
        <w:t>по</w:t>
        <w:tab/>
        <w:t>телефону</w:t>
        <w:tab/>
        <w:t>Именно</w:t>
        <w:tab/>
        <w:t>в</w:t>
        <w:tab/>
        <w:t>это</w:t>
        <w:tab/>
        <w:t>время</w:t>
        <w:tab/>
        <w:t>имплантируется ощущение</w:t>
        <w:tab/>
        <w:t>благополучия</w:t>
        <w:tab/>
        <w:t>и</w:t>
        <w:tab/>
        <w:t>неблагополучия</w:t>
        <w:tab/>
        <w:t>и</w:t>
        <w:tab/>
        <w:t>умение</w:t>
        <w:tab/>
        <w:t>различать</w:t>
        <w:tab/>
        <w:t>их</w:t>
        <w:tab/>
        <w:t>именно это</w:t>
        <w:tab/>
        <w:t>ощущение</w:t>
        <w:tab/>
        <w:t>отличает</w:t>
        <w:tab/>
        <w:t>настоящих</w:t>
        <w:tab/>
        <w:t>и</w:t>
        <w:tab/>
        <w:t>условных</w:t>
        <w:tab/>
        <w:t>Принцев</w:t>
        <w:tab/>
        <w:t>от</w:t>
        <w:tab/>
        <w:t>настоящих</w:t>
        <w:tab/>
        <w:t>и условных</w:t>
        <w:tab/>
        <w:t>Лягушек</w:t>
        <w:tab/>
        <w:t>Разве</w:t>
        <w:tab/>
        <w:t>он</w:t>
        <w:tab/>
        <w:t>не</w:t>
        <w:tab/>
        <w:t>замечательный</w:t>
        <w:tab/>
        <w:tab/>
        <w:t>это</w:t>
        <w:tab/>
        <w:t>направленный</w:t>
        <w:tab/>
        <w:t>на достижение</w:t>
        <w:tab/>
        <w:t>успеха</w:t>
        <w:tab/>
        <w:t>сценарий</w:t>
        <w:tab/>
        <w:t>будущего</w:t>
        <w:tab/>
        <w:t>Принца</w:t>
        <w:tab/>
        <w:t>который</w:t>
        <w:tab/>
        <w:t>часто</w:t>
        <w:tab/>
        <w:t>но</w:t>
        <w:tab/>
        <w:t>не</w:t>
        <w:tab/>
        <w:t>всегда бывает</w:t>
        <w:tab/>
        <w:t>первым</w:t>
        <w:tab/>
        <w:t>ребенком</w:t>
        <w:tab/>
        <w:t>Условный</w:t>
        <w:tab/>
        <w:t>Принц</w:t>
        <w:tab/>
        <w:t>в</w:t>
        <w:tab/>
        <w:t>отличие</w:t>
        <w:tab/>
        <w:t>от</w:t>
        <w:tab/>
        <w:t>Принца прирожденного</w:t>
        <w:tab/>
        <w:t>остается</w:t>
        <w:tab/>
        <w:t>Принцем</w:t>
        <w:tab/>
        <w:t>пока</w:t>
        <w:tab/>
        <w:t>кажется</w:t>
        <w:tab/>
        <w:t>умным</w:t>
        <w:tab/>
        <w:t>и</w:t>
        <w:tab/>
        <w:t>быстро справляется</w:t>
        <w:tab/>
        <w:t>с</w:t>
        <w:tab/>
        <w:t>делами</w:t>
        <w:tab/>
        <w:t>Условная</w:t>
        <w:tab/>
        <w:t>Лягушка</w:t>
        <w:tab/>
        <w:tab/>
        <w:t>Тот</w:t>
        <w:tab/>
        <w:t>кто</w:t>
        <w:tab/>
        <w:t>кусается</w:t>
        <w:tab/>
        <w:t>Какой нехороший</w:t>
        <w:tab/>
        <w:t>и</w:t>
        <w:tab/>
        <w:t>Он</w:t>
        <w:tab/>
        <w:t>бледен</w:t>
        <w:tab/>
        <w:t>нужно</w:t>
        <w:tab/>
        <w:t>дать</w:t>
        <w:tab/>
        <w:t>ему</w:t>
        <w:tab/>
        <w:t>слабительное</w:t>
        <w:tab/>
        <w:tab/>
        <w:t>перестанет быть</w:t>
        <w:tab/>
        <w:t>Лягушкой</w:t>
        <w:tab/>
        <w:t>если</w:t>
        <w:tab/>
        <w:t>не</w:t>
        <w:tab/>
        <w:t>будет</w:t>
        <w:tab/>
        <w:t>кусаться</w:t>
        <w:tab/>
        <w:t>и</w:t>
        <w:tab/>
        <w:t>не</w:t>
        <w:tab/>
        <w:t>будет</w:t>
        <w:tab/>
        <w:t>выглядеть</w:t>
        <w:tab/>
        <w:t>бледным</w:t>
        <w:tab/>
        <w:t>с другой</w:t>
        <w:tab/>
        <w:t>стороны</w:t>
        <w:tab/>
        <w:t>у</w:t>
        <w:tab/>
        <w:t>прирожденной</w:t>
        <w:tab/>
        <w:t>Лягушки</w:t>
        <w:tab/>
        <w:t>вряд</w:t>
        <w:tab/>
        <w:t>ли</w:t>
        <w:tab/>
        <w:t>это</w:t>
        <w:tab/>
        <w:t>когданибудь получится</w:t>
        <w:tab/>
        <w:t>Трогательны</w:t>
        <w:tab/>
        <w:t>Лягушки</w:t>
        <w:tab/>
        <w:t>которые</w:t>
        <w:tab/>
        <w:t>продолжают</w:t>
        <w:tab/>
        <w:t>стараться</w:t>
        <w:tab/>
        <w:t>Пока мама</w:t>
        <w:tab/>
        <w:t>курит</w:t>
        <w:tab/>
        <w:t>или</w:t>
        <w:tab/>
        <w:t>Пока</w:t>
        <w:tab/>
        <w:t>мама</w:t>
        <w:tab/>
        <w:t>выпивает</w:t>
        <w:tab/>
        <w:t>Только</w:t>
        <w:tab/>
        <w:t>катастрофа</w:t>
        <w:tab/>
        <w:t>может превратить</w:t>
        <w:tab/>
        <w:t>прирожденного</w:t>
        <w:tab/>
        <w:t>Принца</w:t>
        <w:tab/>
        <w:t>в</w:t>
        <w:tab/>
        <w:t>Лягушку</w:t>
        <w:tab/>
        <w:t>только</w:t>
        <w:tab/>
        <w:t>чудо</w:t>
        <w:tab/>
        <w:t>поможет прирожденной</w:t>
        <w:tab/>
        <w:t>Лягушке</w:t>
        <w:tab/>
        <w:t>стать</w:t>
        <w:tab/>
        <w:t>Принцем</w:t>
      </w:r>
    </w:p>
    <w:p>
      <w:r>
        <w:t>Б</w:t>
        <w:tab/>
        <w:t>Убеждения</w:t>
        <w:tab/>
        <w:t>и</w:t>
        <w:tab/>
        <w:t>решения</w:t>
        <w:tab/>
      </w:r>
    </w:p>
    <w:p>
      <w:r>
        <w:t>К</w:t>
        <w:tab/>
        <w:t>тому</w:t>
        <w:tab/>
        <w:t>времени</w:t>
        <w:tab/>
        <w:t>как</w:t>
        <w:tab/>
        <w:t>ребенок</w:t>
        <w:tab/>
        <w:t>добирается</w:t>
        <w:tab/>
        <w:t>до</w:t>
        <w:tab/>
        <w:t>Давай</w:t>
        <w:tab/>
        <w:t>я</w:t>
        <w:tab/>
        <w:t>тебе</w:t>
        <w:tab/>
        <w:t>помогу милый</w:t>
        <w:tab/>
        <w:t>или</w:t>
        <w:tab/>
        <w:t>Поднимай</w:t>
        <w:tab/>
        <w:t>задницу</w:t>
        <w:tab/>
        <w:t>с</w:t>
        <w:tab/>
        <w:t>кровати</w:t>
        <w:tab/>
        <w:t>или</w:t>
        <w:tab/>
        <w:t>даже</w:t>
        <w:tab/>
        <w:t>Я</w:t>
        <w:tab/>
        <w:t>выбью</w:t>
        <w:tab/>
        <w:t>тебе мозги</w:t>
        <w:tab/>
        <w:t>которых</w:t>
        <w:tab/>
        <w:t>у</w:t>
        <w:tab/>
        <w:t>тебя</w:t>
        <w:tab/>
        <w:t>нет</w:t>
        <w:tab/>
        <w:t>у</w:t>
        <w:tab/>
        <w:t>него</w:t>
        <w:tab/>
        <w:t>уже</w:t>
        <w:tab/>
        <w:t>складываются</w:t>
        <w:tab/>
        <w:t>определенные убеждения</w:t>
        <w:tab/>
        <w:t>на</w:t>
        <w:tab/>
        <w:t>свой</w:t>
        <w:tab/>
        <w:t>счет</w:t>
        <w:tab/>
        <w:t>и</w:t>
        <w:tab/>
        <w:t>несчет</w:t>
        <w:tab/>
        <w:t>окружающих</w:t>
        <w:tab/>
        <w:t>особенно</w:t>
        <w:tab/>
        <w:t>родителей</w:t>
        <w:tab/>
        <w:t>Эти убеждения</w:t>
        <w:tab/>
        <w:t>вполне</w:t>
        <w:tab/>
        <w:t>вероятно</w:t>
        <w:tab/>
        <w:t>останутся</w:t>
        <w:tab/>
        <w:t>с</w:t>
        <w:tab/>
        <w:t>ним</w:t>
        <w:tab/>
        <w:t>на</w:t>
        <w:tab/>
        <w:t>всю</w:t>
        <w:tab/>
        <w:t>жизнь</w:t>
        <w:tab/>
        <w:t>и</w:t>
        <w:tab/>
        <w:t>их</w:t>
        <w:tab/>
        <w:t>можно свести</w:t>
        <w:tab/>
        <w:t>к</w:t>
        <w:tab/>
        <w:t>следующим</w:t>
        <w:tab/>
        <w:t>четырем</w:t>
        <w:tab/>
        <w:t>вариантам</w:t>
      </w:r>
    </w:p>
    <w:p>
      <w:r>
        <w:t>Я</w:t>
        <w:tab/>
        <w:t>окей</w:t>
        <w:tab/>
        <w:t>я</w:t>
        <w:tab/>
        <w:t>в</w:t>
        <w:tab/>
        <w:t>порядке</w:t>
        <w:tab/>
        <w:t>я</w:t>
        <w:tab/>
        <w:t>хороший</w:t>
        <w:tab/>
        <w:t>и</w:t>
        <w:tab/>
        <w:t>т</w:t>
        <w:tab/>
        <w:t>д</w:t>
        <w:tab/>
        <w:t>и</w:t>
        <w:tab/>
        <w:t>т</w:t>
        <w:tab/>
        <w:t>п</w:t>
      </w:r>
    </w:p>
    <w:p>
      <w:r>
        <w:t>Я</w:t>
        <w:tab/>
        <w:t>не</w:t>
        <w:tab/>
        <w:t>окей</w:t>
        <w:tab/>
        <w:t>я</w:t>
        <w:tab/>
        <w:t>не</w:t>
        <w:tab/>
        <w:t>в</w:t>
        <w:tab/>
        <w:t>порядке</w:t>
        <w:tab/>
        <w:t>я</w:t>
        <w:tab/>
        <w:t>плохой</w:t>
        <w:tab/>
        <w:t>и</w:t>
        <w:tab/>
        <w:t>т</w:t>
        <w:tab/>
        <w:t>д</w:t>
        <w:tab/>
        <w:t>и</w:t>
        <w:tab/>
        <w:t>т</w:t>
        <w:tab/>
        <w:t>п</w:t>
      </w:r>
    </w:p>
    <w:p>
      <w:r>
        <w:t>Ты</w:t>
        <w:tab/>
        <w:t>окей</w:t>
        <w:tab/>
        <w:t>ты</w:t>
        <w:tab/>
        <w:t>в</w:t>
        <w:tab/>
        <w:t>порядке</w:t>
        <w:tab/>
        <w:t>ты</w:t>
        <w:tab/>
        <w:t>хороший</w:t>
        <w:tab/>
        <w:t>и</w:t>
        <w:tab/>
        <w:t>т</w:t>
        <w:tab/>
        <w:t>д</w:t>
        <w:tab/>
        <w:t>и</w:t>
        <w:tab/>
        <w:t>т</w:t>
        <w:tab/>
        <w:t>п</w:t>
      </w:r>
    </w:p>
    <w:p>
      <w:r>
        <w:t>Ты</w:t>
        <w:tab/>
        <w:t>не</w:t>
        <w:tab/>
        <w:t>окей</w:t>
        <w:tab/>
        <w:t>ты</w:t>
        <w:tab/>
        <w:t>не</w:t>
        <w:tab/>
        <w:t>в</w:t>
        <w:tab/>
        <w:t>порядке</w:t>
        <w:tab/>
        <w:t>ты</w:t>
        <w:tab/>
        <w:t>плохой</w:t>
        <w:tab/>
        <w:t>и</w:t>
        <w:tab/>
        <w:t>т</w:t>
        <w:tab/>
        <w:t>д</w:t>
        <w:tab/>
        <w:t>и</w:t>
        <w:tab/>
        <w:t>т</w:t>
        <w:tab/>
        <w:t>п</w:t>
      </w:r>
    </w:p>
    <w:p>
      <w:r>
        <w:t>На</w:t>
        <w:tab/>
        <w:t>основе</w:t>
        <w:tab/>
        <w:t>этих</w:t>
        <w:tab/>
        <w:t>убеждений</w:t>
        <w:tab/>
        <w:t>ребенок</w:t>
        <w:tab/>
        <w:t>принимает</w:t>
        <w:tab/>
        <w:t>жизненно</w:t>
        <w:tab/>
        <w:t>важные решения</w:t>
        <w:tab/>
        <w:t>Этот</w:t>
        <w:tab/>
        <w:t>мир</w:t>
        <w:tab/>
        <w:t>хороший</w:t>
        <w:tab/>
        <w:t>но</w:t>
        <w:tab/>
        <w:t>когданибудь</w:t>
        <w:tab/>
        <w:t>я</w:t>
        <w:tab/>
        <w:t>сделаю</w:t>
        <w:tab/>
        <w:t>его</w:t>
        <w:tab/>
        <w:t>еще</w:t>
        <w:tab/>
        <w:t>лучше</w:t>
        <w:tab/>
        <w:t xml:space="preserve"> с</w:t>
        <w:tab/>
        <w:t>помощью</w:t>
        <w:tab/>
        <w:t>науки</w:t>
        <w:tab/>
        <w:t>общественной</w:t>
        <w:tab/>
        <w:t>деятельности</w:t>
        <w:tab/>
        <w:t>поэзии</w:t>
        <w:tab/>
        <w:t>или</w:t>
        <w:tab/>
        <w:t>музыки</w:t>
        <w:tab/>
        <w:t>Этот мир</w:t>
        <w:tab/>
        <w:t>плохой</w:t>
        <w:tab/>
        <w:t>и</w:t>
        <w:tab/>
        <w:t>когданибудь</w:t>
        <w:tab/>
        <w:t>я</w:t>
        <w:tab/>
        <w:t>с</w:t>
        <w:tab/>
        <w:t>собой</w:t>
        <w:tab/>
        <w:t>покончу</w:t>
        <w:tab/>
        <w:tab/>
        <w:t>или</w:t>
        <w:tab/>
        <w:t>убью</w:t>
        <w:tab/>
        <w:t>когонибудь другого</w:t>
        <w:tab/>
        <w:t>или</w:t>
        <w:tab/>
        <w:t>сойду</w:t>
        <w:tab/>
        <w:t>с</w:t>
        <w:tab/>
        <w:t>ума</w:t>
        <w:tab/>
        <w:t>или</w:t>
        <w:tab/>
        <w:t>уйду</w:t>
        <w:tab/>
        <w:t>в</w:t>
        <w:tab/>
        <w:t>себя</w:t>
        <w:tab/>
        <w:t>Возможно</w:t>
        <w:tab/>
        <w:t>это</w:t>
        <w:tab/>
        <w:t>посредственный мир</w:t>
        <w:tab/>
        <w:t>и</w:t>
        <w:tab/>
        <w:t>в</w:t>
        <w:tab/>
        <w:t>нем</w:t>
        <w:tab/>
        <w:t>нужно</w:t>
        <w:tab/>
        <w:t>делать</w:t>
        <w:tab/>
        <w:t>что</w:t>
        <w:tab/>
        <w:t>удастся</w:t>
        <w:tab/>
        <w:t>а</w:t>
        <w:tab/>
        <w:t>в</w:t>
        <w:tab/>
        <w:t>промежутках</w:t>
        <w:tab/>
        <w:t>стараться позабавиться</w:t>
        <w:tab/>
        <w:t>Или</w:t>
        <w:tab/>
        <w:t>это</w:t>
        <w:tab/>
        <w:t>скучный</w:t>
        <w:tab/>
        <w:t>мир</w:t>
        <w:tab/>
        <w:t>и</w:t>
        <w:tab/>
        <w:t>в</w:t>
        <w:tab/>
        <w:t>нем</w:t>
        <w:tab/>
        <w:t>нужно</w:t>
        <w:tab/>
        <w:t>надеть</w:t>
        <w:tab/>
        <w:t>белый воротничок</w:t>
        <w:tab/>
        <w:t>и</w:t>
        <w:tab/>
        <w:t>перебирать</w:t>
        <w:tab/>
        <w:t>бумаги</w:t>
        <w:tab/>
        <w:t>других</w:t>
        <w:tab/>
        <w:t>людей</w:t>
        <w:tab/>
        <w:t>Или</w:t>
        <w:tab/>
        <w:t>это</w:t>
        <w:tab/>
        <w:t>жестокий</w:t>
        <w:tab/>
        <w:t>мир</w:t>
        <w:tab/>
        <w:t>в котором</w:t>
        <w:tab/>
        <w:t>нужно</w:t>
        <w:tab/>
        <w:t>гнуться</w:t>
        <w:tab/>
        <w:t>изворачиваться</w:t>
        <w:tab/>
        <w:t>торговаться</w:t>
        <w:tab/>
        <w:t>и</w:t>
        <w:tab/>
        <w:t>бороться</w:t>
        <w:tab/>
        <w:t>за</w:t>
        <w:tab/>
        <w:t>жизнь Или</w:t>
        <w:tab/>
        <w:t>это</w:t>
        <w:tab/>
        <w:t>тоскливый</w:t>
        <w:tab/>
        <w:t>мир</w:t>
        <w:tab/>
        <w:t>в</w:t>
        <w:tab/>
        <w:t>котором</w:t>
        <w:tab/>
        <w:t>остается</w:t>
        <w:tab/>
        <w:t>только</w:t>
        <w:tab/>
        <w:t>сидеть</w:t>
        <w:tab/>
        <w:t>в</w:t>
        <w:tab/>
        <w:t>баре</w:t>
        <w:tab/>
        <w:t>и надеяться</w:t>
        <w:tab/>
        <w:t>что</w:t>
        <w:tab/>
        <w:t>чтото</w:t>
        <w:tab/>
        <w:t>произойдет</w:t>
        <w:tab/>
        <w:t>Или</w:t>
        <w:tab/>
        <w:t>это</w:t>
        <w:tab/>
        <w:t>безнадежный</w:t>
        <w:tab/>
        <w:t>бессмысленный мир</w:t>
        <w:tab/>
        <w:t>в</w:t>
        <w:tab/>
        <w:t>котором</w:t>
        <w:tab/>
        <w:t>вы</w:t>
        <w:tab/>
        <w:t>перестаете</w:t>
        <w:tab/>
        <w:t>сопротивляться</w:t>
      </w:r>
    </w:p>
    <w:p>
      <w:r>
        <w:t>В</w:t>
        <w:tab/>
        <w:t>Позиции</w:t>
        <w:tab/>
        <w:t>местоимения</w:t>
        <w:tab/>
      </w:r>
    </w:p>
    <w:p>
      <w:r>
        <w:t>Решение</w:t>
        <w:tab/>
        <w:t>каким</w:t>
        <w:tab/>
        <w:t>бы</w:t>
        <w:tab/>
        <w:t>оно</w:t>
        <w:tab/>
        <w:t>ни</w:t>
        <w:tab/>
        <w:t>было</w:t>
        <w:tab/>
        <w:t>основывается</w:t>
        <w:tab/>
        <w:t>на</w:t>
        <w:tab/>
        <w:t>позиции основанной</w:t>
        <w:tab/>
        <w:t>на</w:t>
        <w:tab/>
        <w:t>глубоко</w:t>
        <w:tab/>
        <w:t>укоренившихся</w:t>
        <w:tab/>
        <w:t>убеждениях</w:t>
        <w:tab/>
        <w:t>эта</w:t>
        <w:tab/>
        <w:t>позиция</w:t>
        <w:tab/>
        <w:t>включает взгляд</w:t>
        <w:tab/>
        <w:t>на</w:t>
        <w:tab/>
        <w:t>весь</w:t>
        <w:tab/>
        <w:t>мир</w:t>
        <w:tab/>
        <w:t>и</w:t>
        <w:tab/>
        <w:t>на</w:t>
        <w:tab/>
        <w:t>людей</w:t>
        <w:tab/>
        <w:t>в</w:t>
        <w:tab/>
        <w:t>нем</w:t>
        <w:tab/>
        <w:t>которые</w:t>
        <w:tab/>
        <w:t>являются</w:t>
        <w:tab/>
        <w:t>либо</w:t>
        <w:tab/>
        <w:t>друзьями либо</w:t>
        <w:tab/>
        <w:t>врагами</w:t>
        <w:tab/>
        <w:t>Я</w:t>
        <w:tab/>
        <w:t>убью</w:t>
        <w:tab/>
        <w:t>себя</w:t>
        <w:tab/>
        <w:t>потому</w:t>
        <w:tab/>
        <w:t>что</w:t>
        <w:tab/>
        <w:t>это</w:t>
        <w:tab/>
        <w:t>гнусный</w:t>
        <w:tab/>
        <w:t>мир</w:t>
        <w:tab/>
        <w:t>я</w:t>
        <w:tab/>
        <w:t>ни</w:t>
        <w:tab/>
        <w:t>на</w:t>
        <w:tab/>
        <w:t>что</w:t>
        <w:tab/>
        <w:t>не годен</w:t>
        <w:tab/>
        <w:t>но</w:t>
        <w:tab/>
        <w:t>и</w:t>
        <w:tab/>
        <w:t>все</w:t>
        <w:tab/>
        <w:t>остальные</w:t>
        <w:tab/>
        <w:t>такие</w:t>
        <w:tab/>
        <w:t>же</w:t>
        <w:tab/>
        <w:t>и</w:t>
        <w:tab/>
        <w:t>друзья</w:t>
        <w:tab/>
        <w:t>не</w:t>
        <w:tab/>
        <w:t>лучше</w:t>
        <w:tab/>
        <w:t>врагов</w:t>
        <w:tab/>
        <w:t>На позиционном</w:t>
        <w:tab/>
        <w:t>языке</w:t>
        <w:tab/>
        <w:t>это</w:t>
        <w:tab/>
        <w:t>передается</w:t>
        <w:tab/>
        <w:t>так</w:t>
        <w:tab/>
        <w:t>Я</w:t>
        <w:tab/>
        <w:t>не</w:t>
        <w:tab/>
        <w:t>окей</w:t>
        <w:tab/>
        <w:t>Ты</w:t>
        <w:tab/>
        <w:t>не</w:t>
        <w:tab/>
        <w:t>окей</w:t>
        <w:tab/>
        <w:t>Он</w:t>
        <w:tab/>
        <w:t>не окей</w:t>
        <w:tab/>
        <w:t>Кто</w:t>
        <w:tab/>
        <w:t>в</w:t>
        <w:tab/>
        <w:t>таких</w:t>
        <w:tab/>
        <w:t>условиях</w:t>
        <w:tab/>
        <w:t>не</w:t>
        <w:tab/>
        <w:t>покончил</w:t>
        <w:tab/>
        <w:t>бы</w:t>
        <w:tab/>
        <w:t>с</w:t>
        <w:tab/>
        <w:t>собой</w:t>
        <w:tab/>
        <w:t>Это</w:t>
        <w:tab/>
        <w:t>самоубийство</w:t>
        <w:tab/>
        <w:t>от безнадежности</w:t>
        <w:tab/>
        <w:t>Вариант</w:t>
        <w:tab/>
        <w:t>Я</w:t>
        <w:tab/>
        <w:t>убью</w:t>
        <w:tab/>
        <w:t>себя</w:t>
        <w:tab/>
        <w:t>потому</w:t>
        <w:tab/>
        <w:t>что</w:t>
        <w:tab/>
        <w:t>я</w:t>
        <w:tab/>
        <w:t>не</w:t>
        <w:tab/>
        <w:t>окей</w:t>
        <w:tab/>
        <w:t>а</w:t>
        <w:tab/>
        <w:t>остальные окей</w:t>
        <w:tab/>
        <w:tab/>
        <w:t>самоубийство</w:t>
        <w:tab/>
        <w:t>меланхолика</w:t>
        <w:tab/>
        <w:t>Самоубийство</w:t>
        <w:tab/>
        <w:t>в</w:t>
        <w:tab/>
        <w:t>данном</w:t>
        <w:tab/>
        <w:t>случае имеет</w:t>
        <w:tab/>
        <w:t>широкий</w:t>
        <w:tab/>
        <w:t>смысл</w:t>
        <w:tab/>
        <w:t>от</w:t>
        <w:tab/>
        <w:t>прыжка</w:t>
        <w:tab/>
        <w:t>с</w:t>
        <w:tab/>
        <w:t>моста</w:t>
        <w:tab/>
        <w:t>или</w:t>
        <w:tab/>
        <w:t>автомобильной</w:t>
        <w:tab/>
        <w:t>катастрофы до</w:t>
        <w:tab/>
        <w:t>обжорства</w:t>
        <w:tab/>
        <w:t>и</w:t>
        <w:tab/>
        <w:t>пьянства</w:t>
        <w:tab/>
        <w:t>Или</w:t>
        <w:tab/>
        <w:t>Я</w:t>
        <w:tab/>
        <w:t>убью</w:t>
        <w:tab/>
        <w:t>их</w:t>
        <w:tab/>
        <w:t>или</w:t>
        <w:tab/>
        <w:t>прогоню</w:t>
        <w:tab/>
        <w:t>потому</w:t>
        <w:tab/>
        <w:t>что</w:t>
        <w:tab/>
        <w:t>я окей</w:t>
        <w:tab/>
        <w:t>а</w:t>
        <w:tab/>
        <w:t>они</w:t>
        <w:tab/>
        <w:t>нет</w:t>
        <w:tab/>
        <w:t>Или</w:t>
        <w:tab/>
        <w:t>Мы</w:t>
        <w:tab/>
        <w:t>с</w:t>
        <w:tab/>
        <w:t>тобой</w:t>
        <w:tab/>
        <w:t>окей</w:t>
        <w:tab/>
        <w:t>поэтому</w:t>
        <w:tab/>
        <w:t>давай</w:t>
        <w:tab/>
        <w:t>закончим</w:t>
        <w:tab/>
        <w:t>работу</w:t>
        <w:tab/>
        <w:t>и пойдем</w:t>
        <w:tab/>
        <w:t>повеселимся</w:t>
      </w:r>
    </w:p>
    <w:p>
      <w:r>
        <w:t>Но</w:t>
        <w:tab/>
        <w:tab/>
        <w:t>говорят</w:t>
        <w:tab/>
        <w:t>некоторые</w:t>
        <w:tab/>
        <w:tab/>
        <w:t>мыто</w:t>
        <w:tab/>
        <w:t>с</w:t>
        <w:tab/>
        <w:t>тобой</w:t>
        <w:tab/>
        <w:t>окей</w:t>
        <w:tab/>
        <w:t>а</w:t>
        <w:tab/>
        <w:t>вот</w:t>
        <w:tab/>
        <w:t>он</w:t>
        <w:tab/>
        <w:tab/>
        <w:t>не окей</w:t>
        <w:tab/>
        <w:t>На</w:t>
        <w:tab/>
        <w:t>детском</w:t>
        <w:tab/>
        <w:t>языке</w:t>
        <w:tab/>
        <w:t>это</w:t>
        <w:tab/>
        <w:t>значит</w:t>
        <w:tab/>
        <w:t>что</w:t>
        <w:tab/>
        <w:t>мы</w:t>
        <w:tab/>
        <w:t>будем</w:t>
        <w:tab/>
        <w:t>играть</w:t>
        <w:tab/>
        <w:t>в</w:t>
        <w:tab/>
        <w:t>пасочки</w:t>
        <w:tab/>
        <w:t>а</w:t>
        <w:tab/>
        <w:t>ты</w:t>
        <w:tab/>
        <w:t>с нами</w:t>
        <w:tab/>
        <w:t>играть</w:t>
        <w:tab/>
        <w:t>не</w:t>
        <w:tab/>
        <w:t>будешь</w:t>
        <w:tab/>
        <w:t>в</w:t>
        <w:tab/>
        <w:t>крайней</w:t>
        <w:tab/>
        <w:t>форме</w:t>
        <w:tab/>
        <w:t>и</w:t>
        <w:tab/>
        <w:t>с</w:t>
        <w:tab/>
        <w:t>применением</w:t>
        <w:tab/>
        <w:t>более совершенных</w:t>
        <w:tab/>
        <w:t>технологий</w:t>
        <w:tab/>
        <w:t>эта</w:t>
        <w:tab/>
        <w:t>позиция</w:t>
        <w:tab/>
        <w:t>может</w:t>
        <w:tab/>
        <w:t>впоследствии</w:t>
        <w:tab/>
        <w:t>привести</w:t>
        <w:tab/>
        <w:t>к созданию</w:t>
        <w:tab/>
        <w:t>лагерей</w:t>
        <w:tab/>
        <w:t>смерти</w:t>
      </w:r>
    </w:p>
    <w:p>
      <w:r>
        <w:t>Простейшие</w:t>
        <w:tab/>
        <w:t>позиции</w:t>
        <w:tab/>
        <w:t>двусторонни</w:t>
        <w:tab/>
        <w:t>ты</w:t>
        <w:tab/>
        <w:t>и</w:t>
        <w:tab/>
        <w:t>я</w:t>
        <w:tab/>
        <w:t>Они</w:t>
        <w:tab/>
        <w:t>восходят</w:t>
        <w:tab/>
        <w:t>к убеждениям</w:t>
        <w:tab/>
        <w:t>которые</w:t>
        <w:tab/>
        <w:t>ребенок</w:t>
        <w:tab/>
        <w:t>впитал</w:t>
        <w:tab/>
        <w:t>вместе</w:t>
        <w:tab/>
        <w:t>с</w:t>
        <w:tab/>
        <w:t>материнским</w:t>
        <w:tab/>
        <w:t>молоком</w:t>
        <w:tab/>
        <w:t>Если для</w:t>
        <w:tab/>
        <w:t>краткости</w:t>
        <w:tab/>
        <w:t>обозначить</w:t>
        <w:tab/>
        <w:t>окей</w:t>
        <w:tab/>
        <w:t>плюсом</w:t>
        <w:tab/>
        <w:t>а</w:t>
        <w:tab/>
        <w:t>не</w:t>
        <w:tab/>
        <w:t>окей</w:t>
        <w:tab/>
        <w:t>минусом</w:t>
        <w:tab/>
        <w:t>убеждения выглядят</w:t>
        <w:tab/>
        <w:t>так</w:t>
        <w:tab/>
        <w:t>я</w:t>
        <w:tab/>
        <w:t>или</w:t>
        <w:tab/>
        <w:t>я</w:t>
        <w:tab/>
        <w:t>ты</w:t>
        <w:tab/>
        <w:t>или</w:t>
        <w:tab/>
        <w:t>ты</w:t>
        <w:tab/>
        <w:t>В</w:t>
        <w:tab/>
        <w:t>результате</w:t>
        <w:tab/>
        <w:t>перебора</w:t>
        <w:tab/>
        <w:t>вариантов мы</w:t>
        <w:tab/>
        <w:t>получаем</w:t>
        <w:tab/>
        <w:t>четыре</w:t>
        <w:tab/>
        <w:t>основных</w:t>
        <w:tab/>
        <w:t>позиции</w:t>
        <w:tab/>
        <w:t>которые</w:t>
        <w:tab/>
        <w:t>разыгрываются</w:t>
        <w:tab/>
        <w:t>в</w:t>
        <w:tab/>
        <w:t>играх</w:t>
        <w:tab/>
        <w:t>и сценариях</w:t>
        <w:tab/>
        <w:t>и</w:t>
        <w:tab/>
        <w:t>которые</w:t>
        <w:tab/>
        <w:t>программируют</w:t>
        <w:tab/>
        <w:t>человека</w:t>
        <w:tab/>
        <w:t>указывают</w:t>
        <w:tab/>
        <w:t>ему</w:t>
        <w:tab/>
        <w:t>что</w:t>
        <w:tab/>
        <w:t>он должен</w:t>
        <w:tab/>
        <w:t>говорить</w:t>
        <w:tab/>
        <w:t>после</w:t>
        <w:tab/>
        <w:t>того</w:t>
        <w:tab/>
        <w:t>как</w:t>
        <w:tab/>
        <w:t>сказал</w:t>
        <w:tab/>
        <w:t>Здравствуйте</w:t>
      </w:r>
    </w:p>
    <w:p>
      <w:r>
        <w:t>Я</w:t>
        <w:tab/>
        <w:t>ты</w:t>
        <w:tab/>
        <w:t>Это</w:t>
        <w:tab/>
        <w:t>здоровая</w:t>
        <w:tab/>
        <w:t>позиция</w:t>
        <w:tab/>
        <w:t>наиболее</w:t>
        <w:tab/>
        <w:t>пригодная</w:t>
        <w:tab/>
        <w:t>для</w:t>
        <w:tab/>
        <w:t>достойной жизни</w:t>
        <w:tab/>
        <w:t>позиция</w:t>
        <w:tab/>
        <w:t>подлинных</w:t>
        <w:tab/>
        <w:t>Героев</w:t>
        <w:tab/>
        <w:t>и</w:t>
        <w:tab/>
        <w:t>Принцев</w:t>
        <w:tab/>
        <w:t>Героинь</w:t>
        <w:tab/>
        <w:t>и</w:t>
        <w:tab/>
        <w:t>Принцесс</w:t>
        <w:tab/>
        <w:t>Люди стоящие</w:t>
        <w:tab/>
        <w:t>на</w:t>
        <w:tab/>
        <w:t>других</w:t>
        <w:tab/>
        <w:t>позициях</w:t>
        <w:tab/>
        <w:t>всегда</w:t>
        <w:tab/>
        <w:t>чувствуют</w:t>
        <w:tab/>
        <w:t>себя</w:t>
        <w:tab/>
        <w:t>в</w:t>
        <w:tab/>
        <w:t>той</w:t>
        <w:tab/>
        <w:t>или</w:t>
        <w:tab/>
        <w:t>иной</w:t>
        <w:tab/>
        <w:t>степени Лягушками</w:t>
        <w:tab/>
        <w:t>родители</w:t>
        <w:tab/>
        <w:t>предписали</w:t>
        <w:tab/>
        <w:t>им</w:t>
        <w:tab/>
        <w:t>быть</w:t>
        <w:tab/>
        <w:t>Неудачниками</w:t>
        <w:tab/>
        <w:t>и</w:t>
        <w:tab/>
        <w:t>если</w:t>
        <w:tab/>
        <w:t>они</w:t>
        <w:tab/>
        <w:t>не преодолеют</w:t>
        <w:tab/>
        <w:t>это</w:t>
        <w:tab/>
        <w:t>предписание</w:t>
        <w:tab/>
        <w:t>они</w:t>
        <w:tab/>
        <w:t>снова</w:t>
        <w:tab/>
        <w:t>и</w:t>
        <w:tab/>
        <w:t>снова</w:t>
        <w:tab/>
        <w:t>будут</w:t>
        <w:tab/>
        <w:t>падать</w:t>
        <w:tab/>
        <w:t>вниз</w:t>
        <w:tab/>
        <w:t>в крайних</w:t>
        <w:tab/>
        <w:t>случаях</w:t>
        <w:tab/>
        <w:t>они</w:t>
        <w:tab/>
        <w:t>потратят</w:t>
        <w:tab/>
        <w:t>жизнь</w:t>
        <w:tab/>
        <w:t>впустую</w:t>
        <w:tab/>
        <w:t>если</w:t>
        <w:tab/>
        <w:t>их</w:t>
        <w:tab/>
        <w:t>не</w:t>
        <w:tab/>
        <w:t>спасет</w:t>
        <w:tab/>
        <w:t>чудо психиатрического</w:t>
        <w:tab/>
        <w:t>лечения</w:t>
        <w:tab/>
        <w:t>или</w:t>
        <w:tab/>
        <w:t>если</w:t>
        <w:tab/>
        <w:t>они</w:t>
        <w:tab/>
        <w:t>не</w:t>
        <w:tab/>
        <w:t>сумеют</w:t>
        <w:tab/>
        <w:t>излечиться</w:t>
        <w:tab/>
        <w:t>сами</w:t>
        <w:tab/>
        <w:t>Я</w:t>
        <w:tab/>
        <w:t xml:space="preserve">ты </w:t>
        <w:tab/>
        <w:tab/>
        <w:t>именно</w:t>
        <w:tab/>
        <w:t>это</w:t>
        <w:tab/>
        <w:t>пытается</w:t>
        <w:tab/>
        <w:t>сказать</w:t>
        <w:tab/>
        <w:t>хиппи</w:t>
        <w:tab/>
        <w:t>полицейскому</w:t>
        <w:tab/>
        <w:t>когда</w:t>
        <w:tab/>
        <w:t>дарит</w:t>
        <w:tab/>
        <w:t>ему цветок</w:t>
        <w:tab/>
        <w:t>Но</w:t>
        <w:tab/>
        <w:t>всегда</w:t>
        <w:tab/>
        <w:t>остается</w:t>
        <w:tab/>
        <w:t>сомнение</w:t>
        <w:tab/>
        <w:t>подлинное</w:t>
        <w:tab/>
        <w:t>ли</w:t>
        <w:tab/>
        <w:t>это</w:t>
        <w:tab/>
        <w:t>я</w:t>
        <w:tab/>
        <w:t>или</w:t>
        <w:tab/>
        <w:t>человек только</w:t>
        <w:tab/>
        <w:t>религиозно</w:t>
        <w:tab/>
        <w:t>в</w:t>
        <w:tab/>
        <w:t>это</w:t>
        <w:tab/>
        <w:t>верит</w:t>
        <w:tab/>
        <w:t>и</w:t>
        <w:tab/>
        <w:t>согласится</w:t>
        <w:tab/>
        <w:t>ли</w:t>
        <w:tab/>
        <w:t>полицейский</w:t>
        <w:tab/>
        <w:t>с</w:t>
        <w:tab/>
        <w:t>позицией</w:t>
        <w:tab/>
        <w:t xml:space="preserve"> или</w:t>
        <w:tab/>
        <w:t>предпочтет</w:t>
        <w:tab/>
        <w:t>быть</w:t>
        <w:tab/>
        <w:t>в</w:t>
        <w:tab/>
        <w:t>позиции</w:t>
        <w:tab/>
        <w:tab/>
        <w:t>Я</w:t>
        <w:tab/>
        <w:t>ты</w:t>
        <w:tab/>
        <w:tab/>
        <w:t>человек</w:t>
        <w:tab/>
        <w:t>либо</w:t>
        <w:tab/>
        <w:t>постигает</w:t>
        <w:tab/>
        <w:t>это</w:t>
        <w:tab/>
        <w:t>в самом</w:t>
        <w:tab/>
        <w:t>раннем</w:t>
        <w:tab/>
        <w:t>возрасте</w:t>
        <w:tab/>
        <w:t>либо</w:t>
        <w:tab/>
        <w:t>добивается</w:t>
        <w:tab/>
        <w:t>тяжелым</w:t>
        <w:tab/>
        <w:t>трудом</w:t>
        <w:tab/>
        <w:t>впоследствии эту</w:t>
        <w:tab/>
        <w:t>позицию</w:t>
        <w:tab/>
        <w:t>нельзя</w:t>
        <w:tab/>
        <w:t>приобрести</w:t>
        <w:tab/>
        <w:t>простым</w:t>
        <w:tab/>
        <w:t>желанием</w:t>
      </w:r>
    </w:p>
    <w:p>
      <w:r>
        <w:t>Я</w:t>
        <w:tab/>
        <w:t>ты</w:t>
        <w:tab/>
        <w:t>Я</w:t>
        <w:tab/>
        <w:t>Принц</w:t>
        <w:tab/>
        <w:t>а</w:t>
        <w:tab/>
        <w:t>ты</w:t>
        <w:tab/>
        <w:t>Лягушка</w:t>
        <w:tab/>
        <w:t>Это</w:t>
        <w:tab/>
        <w:t>позиция</w:t>
        <w:tab/>
        <w:t>типа</w:t>
        <w:tab/>
        <w:t>нужно</w:t>
        <w:tab/>
        <w:t>от</w:t>
        <w:tab/>
        <w:t>него избавиться</w:t>
        <w:tab/>
        <w:t>Есть</w:t>
        <w:tab/>
        <w:t>люди</w:t>
        <w:tab/>
        <w:t>которые</w:t>
        <w:tab/>
        <w:t>играют</w:t>
        <w:tab/>
        <w:t>в</w:t>
        <w:tab/>
        <w:t>ты</w:t>
        <w:tab/>
        <w:t>виноват</w:t>
        <w:tab/>
        <w:tab/>
        <w:t>в</w:t>
        <w:tab/>
        <w:t>свободное время</w:t>
        <w:tab/>
        <w:t>для</w:t>
        <w:tab/>
        <w:t>забавы</w:t>
        <w:tab/>
        <w:t>или</w:t>
        <w:tab/>
        <w:t>совершенно</w:t>
        <w:tab/>
        <w:t>серьезно</w:t>
        <w:tab/>
        <w:t>Это</w:t>
        <w:tab/>
        <w:t>те</w:t>
        <w:tab/>
        <w:t>кто</w:t>
        <w:tab/>
        <w:t>издевается</w:t>
        <w:tab/>
        <w:t>над супругами</w:t>
        <w:tab/>
        <w:t>отправляет</w:t>
        <w:tab/>
        <w:t>детей</w:t>
        <w:tab/>
        <w:t>в</w:t>
        <w:tab/>
        <w:t>школы</w:t>
        <w:tab/>
        <w:t>для</w:t>
        <w:tab/>
        <w:t>трудновоспитуемых</w:t>
        <w:tab/>
        <w:t>а</w:t>
        <w:tab/>
        <w:t>в терапевтических</w:t>
        <w:tab/>
        <w:t>группах</w:t>
        <w:tab/>
        <w:t>любят</w:t>
        <w:tab/>
        <w:t>находить</w:t>
        <w:tab/>
        <w:t>недостатки</w:t>
        <w:tab/>
        <w:t>в</w:t>
        <w:tab/>
        <w:t>друзьях</w:t>
        <w:tab/>
        <w:t>и</w:t>
        <w:tab/>
        <w:t>близких Такие</w:t>
        <w:tab/>
        <w:t>люди</w:t>
        <w:tab/>
        <w:t>начинают</w:t>
        <w:tab/>
        <w:t>крестовые</w:t>
        <w:tab/>
        <w:t>походы</w:t>
        <w:tab/>
        <w:t>постоянно</w:t>
        <w:tab/>
        <w:t>ищут</w:t>
        <w:tab/>
        <w:t>реальных</w:t>
        <w:tab/>
        <w:t>или воображаемых</w:t>
        <w:tab/>
        <w:t>врагов</w:t>
        <w:tab/>
        <w:t>Это</w:t>
        <w:tab/>
        <w:t>позиция</w:t>
        <w:tab/>
        <w:t>высокомерия</w:t>
        <w:tab/>
        <w:t>в</w:t>
        <w:tab/>
        <w:t>худшем</w:t>
        <w:tab/>
        <w:t>случае</w:t>
        <w:tab/>
        <w:t xml:space="preserve"> позиция</w:t>
        <w:tab/>
        <w:t>убийцы</w:t>
        <w:tab/>
        <w:t>в</w:t>
        <w:tab/>
        <w:t>лучшем</w:t>
        <w:tab/>
        <w:tab/>
        <w:t>человека</w:t>
        <w:tab/>
        <w:t>который</w:t>
        <w:tab/>
        <w:t>постоянно</w:t>
        <w:tab/>
        <w:t>вмешивается</w:t>
        <w:tab/>
        <w:t>в дела</w:t>
        <w:tab/>
        <w:t>других</w:t>
        <w:tab/>
        <w:t>и</w:t>
        <w:tab/>
        <w:t>помогает</w:t>
        <w:tab/>
        <w:t>когда</w:t>
        <w:tab/>
        <w:t>в</w:t>
        <w:tab/>
        <w:t>его</w:t>
        <w:tab/>
        <w:t>помощи</w:t>
        <w:tab/>
        <w:t>не</w:t>
        <w:tab/>
        <w:t>нуждаются</w:t>
        <w:tab/>
        <w:t>Но</w:t>
        <w:tab/>
        <w:t>по большей</w:t>
        <w:tab/>
        <w:t>части</w:t>
        <w:tab/>
        <w:t>это</w:t>
        <w:tab/>
        <w:t>позиция</w:t>
        <w:tab/>
        <w:t>посредственностей</w:t>
        <w:tab/>
        <w:t>в</w:t>
        <w:tab/>
        <w:t>клиническом</w:t>
        <w:tab/>
        <w:t>смысле</w:t>
        <w:tab/>
        <w:t xml:space="preserve"> параноидальная</w:t>
        <w:tab/>
        <w:t>позиция</w:t>
      </w:r>
    </w:p>
    <w:p>
      <w:r>
        <w:t>Я</w:t>
        <w:tab/>
        <w:t>ты</w:t>
        <w:tab/>
        <w:t>Психологически</w:t>
        <w:tab/>
        <w:t>это</w:t>
        <w:tab/>
        <w:t>депрессивная</w:t>
        <w:tab/>
        <w:t>позиция</w:t>
        <w:tab/>
        <w:t>политически</w:t>
        <w:tab/>
        <w:t>и социально</w:t>
        <w:tab/>
        <w:tab/>
        <w:t>позиция</w:t>
        <w:tab/>
        <w:t>самоунижения</w:t>
        <w:tab/>
        <w:t>передаваемая</w:t>
        <w:tab/>
        <w:t>детям</w:t>
        <w:tab/>
        <w:t>В профессиональной</w:t>
        <w:tab/>
        <w:t>жизни</w:t>
        <w:tab/>
        <w:t>такая</w:t>
        <w:tab/>
        <w:t>позиция</w:t>
        <w:tab/>
        <w:t>заставляет</w:t>
        <w:tab/>
        <w:t>унижаться</w:t>
        <w:tab/>
        <w:t>и</w:t>
        <w:tab/>
        <w:t>с мстительным</w:t>
        <w:tab/>
        <w:t>чувством</w:t>
        <w:tab/>
        <w:t>наслаждаться</w:t>
        <w:tab/>
        <w:t>своим</w:t>
        <w:tab/>
        <w:t>унижением</w:t>
        <w:tab/>
        <w:t>Окружающим приходится</w:t>
        <w:tab/>
        <w:t>дорого</w:t>
        <w:tab/>
        <w:t>платить</w:t>
        <w:tab/>
        <w:t>за</w:t>
        <w:tab/>
        <w:t>ощущение</w:t>
        <w:tab/>
        <w:t>со</w:t>
        <w:tab/>
        <w:t>мной</w:t>
        <w:tab/>
        <w:t>все</w:t>
        <w:tab/>
        <w:t>в</w:t>
        <w:tab/>
        <w:t>порядке</w:t>
        <w:tab/>
        <w:t>для такого</w:t>
        <w:tab/>
        <w:t>человека</w:t>
        <w:tab/>
        <w:t>Люди</w:t>
        <w:tab/>
        <w:t>с</w:t>
        <w:tab/>
        <w:t>такой</w:t>
        <w:tab/>
        <w:t>позицией</w:t>
        <w:tab/>
        <w:t>меланхолики</w:t>
        <w:tab/>
        <w:t>Неудачники называющие</w:t>
        <w:tab/>
        <w:t>себя</w:t>
        <w:tab/>
        <w:t>игроками</w:t>
        <w:tab/>
        <w:t>предпочитающие</w:t>
        <w:tab/>
        <w:t>избавиться</w:t>
        <w:tab/>
        <w:t>от</w:t>
        <w:tab/>
        <w:t>себя</w:t>
        <w:tab/>
        <w:t>а</w:t>
        <w:tab/>
        <w:t>не</w:t>
        <w:tab/>
        <w:t>от другого</w:t>
        <w:tab/>
        <w:t>изолирующие</w:t>
        <w:tab/>
        <w:t>себя</w:t>
        <w:tab/>
        <w:t>в</w:t>
        <w:tab/>
        <w:t>меблированных</w:t>
        <w:tab/>
        <w:t>комнатах</w:t>
        <w:tab/>
        <w:t>или</w:t>
        <w:tab/>
        <w:t>пустынях тюрьмах</w:t>
        <w:tab/>
        <w:t>или</w:t>
        <w:tab/>
        <w:t>психиатрических</w:t>
        <w:tab/>
        <w:t>лечебницах</w:t>
        <w:tab/>
        <w:t>Это</w:t>
        <w:tab/>
        <w:t>позиция</w:t>
        <w:tab/>
        <w:t>если</w:t>
        <w:tab/>
        <w:t>бы</w:t>
        <w:tab/>
        <w:t>только</w:t>
        <w:tab/>
        <w:t>и я</w:t>
        <w:tab/>
        <w:t>должен</w:t>
        <w:tab/>
        <w:t>был</w:t>
        <w:tab/>
        <w:t>бы</w:t>
      </w:r>
    </w:p>
    <w:p>
      <w:r>
        <w:t>Я</w:t>
        <w:tab/>
        <w:t>ты</w:t>
        <w:tab/>
        <w:t>Это</w:t>
        <w:tab/>
        <w:t>позиция</w:t>
        <w:tab/>
        <w:t>безнадежности</w:t>
        <w:tab/>
        <w:t>или</w:t>
        <w:tab/>
        <w:t>почему</w:t>
        <w:tab/>
        <w:t>бы</w:t>
        <w:tab/>
        <w:t>и</w:t>
        <w:tab/>
        <w:t>нет Почему</w:t>
        <w:tab/>
        <w:t>бы</w:t>
        <w:tab/>
        <w:t>не</w:t>
        <w:tab/>
        <w:t>убить</w:t>
        <w:tab/>
        <w:t>себя</w:t>
        <w:tab/>
        <w:t>Почему</w:t>
        <w:tab/>
        <w:t>бы</w:t>
        <w:tab/>
        <w:t>не</w:t>
        <w:tab/>
        <w:t>сойти</w:t>
        <w:tab/>
        <w:t>с</w:t>
        <w:tab/>
        <w:t>ума</w:t>
        <w:tab/>
        <w:t>Клинически</w:t>
        <w:tab/>
        <w:t>это шизоидная</w:t>
        <w:tab/>
        <w:t>или</w:t>
        <w:tab/>
        <w:t>шизофреническая</w:t>
        <w:tab/>
        <w:t>позиция</w:t>
      </w:r>
    </w:p>
    <w:p>
      <w:r>
        <w:t>Эти</w:t>
        <w:tab/>
        <w:t>позиции</w:t>
        <w:tab/>
        <w:t>универсальны</w:t>
        <w:tab/>
        <w:t>для</w:t>
        <w:tab/>
        <w:t>всего</w:t>
        <w:tab/>
        <w:t>человечества</w:t>
        <w:tab/>
        <w:t>потому</w:t>
        <w:tab/>
        <w:t>что</w:t>
        <w:tab/>
        <w:t>все люди</w:t>
        <w:tab/>
        <w:t>впитывают</w:t>
        <w:tab/>
        <w:t>их</w:t>
        <w:tab/>
        <w:t>с</w:t>
        <w:tab/>
        <w:t>материнским</w:t>
        <w:tab/>
        <w:t>молоком</w:t>
        <w:tab/>
        <w:t>позже</w:t>
        <w:tab/>
        <w:t>эти</w:t>
        <w:tab/>
        <w:t>позиции укрепляются</w:t>
        <w:tab/>
        <w:t>когда</w:t>
        <w:tab/>
        <w:t>ребенок</w:t>
        <w:tab/>
        <w:t>усваивает</w:t>
        <w:tab/>
        <w:t>правила</w:t>
        <w:tab/>
        <w:t>поведения</w:t>
        <w:tab/>
        <w:t>будь</w:t>
        <w:tab/>
        <w:t>то</w:t>
        <w:tab/>
        <w:t>в джунглях</w:t>
        <w:tab/>
        <w:t>в</w:t>
        <w:tab/>
        <w:t>трущобах</w:t>
        <w:tab/>
        <w:t>в</w:t>
        <w:tab/>
        <w:t>отдельной</w:t>
        <w:tab/>
        <w:t>квартире</w:t>
        <w:tab/>
        <w:t>в</w:t>
        <w:tab/>
        <w:t>большом</w:t>
        <w:tab/>
        <w:t>городе</w:t>
        <w:tab/>
        <w:t>или</w:t>
        <w:tab/>
        <w:t>в</w:t>
        <w:tab/>
        <w:t>замке предков</w:t>
        <w:tab/>
        <w:t>Даже</w:t>
        <w:tab/>
        <w:t>в</w:t>
        <w:tab/>
        <w:t>небольших</w:t>
        <w:tab/>
        <w:t>бесписьменных</w:t>
        <w:tab/>
        <w:t>обществах</w:t>
        <w:tab/>
        <w:t>которые антропологи</w:t>
        <w:tab/>
        <w:t>изучают</w:t>
        <w:tab/>
        <w:t>ради</w:t>
        <w:tab/>
        <w:t>их</w:t>
        <w:tab/>
        <w:t>культуры</w:t>
        <w:tab/>
        <w:t>и</w:t>
        <w:tab/>
        <w:t>в</w:t>
        <w:tab/>
        <w:t>которых</w:t>
        <w:tab/>
        <w:t>всех</w:t>
        <w:tab/>
        <w:t>воспитывают</w:t>
        <w:tab/>
        <w:t>в соответствии</w:t>
        <w:tab/>
        <w:t>с</w:t>
        <w:tab/>
        <w:t>одинаковыми</w:t>
        <w:tab/>
        <w:t>жесткими</w:t>
        <w:tab/>
        <w:t>правилами</w:t>
        <w:tab/>
        <w:t>существует</w:t>
        <w:tab/>
        <w:t>достаточное количество</w:t>
        <w:tab/>
        <w:t>индивидуальных</w:t>
        <w:tab/>
        <w:t>различий</w:t>
        <w:tab/>
        <w:t>между</w:t>
        <w:tab/>
        <w:t>матерями</w:t>
        <w:tab/>
        <w:t>и</w:t>
        <w:tab/>
        <w:t>отцами</w:t>
        <w:tab/>
        <w:t>чтобы дать</w:t>
        <w:tab/>
        <w:t>достаточный</w:t>
        <w:tab/>
        <w:t>материал</w:t>
        <w:tab/>
        <w:t>для</w:t>
        <w:tab/>
        <w:t>статистики</w:t>
        <w:tab/>
        <w:t>Победители</w:t>
        <w:tab/>
        <w:t>становятся вождями</w:t>
        <w:tab/>
        <w:t>и</w:t>
        <w:tab/>
        <w:t>шаманами</w:t>
        <w:tab/>
        <w:t>полководцами</w:t>
        <w:tab/>
        <w:t>и</w:t>
        <w:tab/>
        <w:t>капиталистами</w:t>
        <w:tab/>
        <w:t>владельцами</w:t>
        <w:tab/>
        <w:t>тысяч голов</w:t>
        <w:tab/>
        <w:t>скота</w:t>
        <w:tab/>
        <w:t>или</w:t>
        <w:tab/>
        <w:t>сотен</w:t>
        <w:tab/>
        <w:t>тысяч</w:t>
        <w:tab/>
        <w:t>гектаров</w:t>
        <w:tab/>
        <w:t>земли</w:t>
        <w:tab/>
        <w:t>Неудачников</w:t>
        <w:tab/>
        <w:t>можно</w:t>
        <w:tab/>
        <w:t>встретить в</w:t>
        <w:tab/>
        <w:t>психиатрических</w:t>
        <w:tab/>
        <w:t>больницах</w:t>
        <w:tab/>
        <w:t>на</w:t>
        <w:tab/>
        <w:t>Папеете</w:t>
        <w:tab/>
        <w:t>в</w:t>
        <w:tab/>
        <w:t>Порт</w:t>
        <w:tab/>
        <w:t>Морсби</w:t>
        <w:tab/>
        <w:t>или</w:t>
        <w:tab/>
        <w:t>Дакаре</w:t>
        <w:tab/>
        <w:t>а может</w:t>
        <w:tab/>
        <w:t>в</w:t>
        <w:tab/>
        <w:t>тюрьме</w:t>
        <w:tab/>
        <w:t>ее</w:t>
        <w:tab/>
        <w:t>величества</w:t>
        <w:tab/>
        <w:t>на</w:t>
        <w:tab/>
        <w:t>Суве</w:t>
        <w:tab/>
        <w:t>Каждая</w:t>
        <w:tab/>
        <w:t>позиция</w:t>
        <w:tab/>
        <w:t>имеет</w:t>
        <w:tab/>
        <w:t>свой сценарий</w:t>
        <w:tab/>
        <w:t>и</w:t>
        <w:tab/>
        <w:t>свой</w:t>
        <w:tab/>
        <w:t>финал</w:t>
        <w:tab/>
        <w:t>Даже</w:t>
        <w:tab/>
        <w:t>в</w:t>
        <w:tab/>
        <w:t>нашей</w:t>
        <w:tab/>
        <w:t>стране</w:t>
        <w:tab/>
        <w:t>располагающей</w:t>
        <w:tab/>
        <w:t>десятком тысяч</w:t>
        <w:tab/>
        <w:t>культур</w:t>
        <w:tab/>
        <w:t>финалы</w:t>
        <w:tab/>
        <w:t>в</w:t>
        <w:tab/>
        <w:t>сущности</w:t>
        <w:tab/>
        <w:t>мало</w:t>
        <w:tab/>
        <w:t>чем</w:t>
        <w:tab/>
        <w:t>отличаются</w:t>
        <w:tab/>
        <w:t>от</w:t>
        <w:tab/>
        <w:t>финалов</w:t>
        <w:tab/>
        <w:t>в других</w:t>
        <w:tab/>
        <w:t>странах</w:t>
      </w:r>
    </w:p>
    <w:p>
      <w:r>
        <w:t>Поскольку</w:t>
        <w:tab/>
        <w:t>каждый</w:t>
        <w:tab/>
        <w:t>человек</w:t>
        <w:tab/>
        <w:t>есть</w:t>
        <w:tab/>
        <w:t>производное</w:t>
        <w:tab/>
        <w:t>от</w:t>
        <w:tab/>
        <w:t>миллионов</w:t>
        <w:tab/>
        <w:t>различных мгновений</w:t>
        <w:tab/>
        <w:t>тысяч</w:t>
        <w:tab/>
        <w:t>состояний</w:t>
        <w:tab/>
        <w:t>сознания</w:t>
        <w:tab/>
        <w:t>сотен</w:t>
        <w:tab/>
        <w:t>приключений</w:t>
        <w:tab/>
        <w:t>и</w:t>
        <w:tab/>
        <w:t>обычно</w:t>
        <w:tab/>
        <w:t>имеет двух</w:t>
        <w:tab/>
        <w:t>родителей</w:t>
        <w:tab/>
        <w:t>тщательное</w:t>
        <w:tab/>
        <w:t>изучение</w:t>
        <w:tab/>
        <w:t>его</w:t>
        <w:tab/>
        <w:t>позиции</w:t>
        <w:tab/>
        <w:t>может</w:t>
        <w:tab/>
        <w:t>выявить</w:t>
        <w:tab/>
        <w:t>много сложностей</w:t>
        <w:tab/>
        <w:t>и</w:t>
        <w:tab/>
        <w:t>очевидных</w:t>
        <w:tab/>
        <w:t>противоречий</w:t>
        <w:tab/>
        <w:t>Тем</w:t>
        <w:tab/>
        <w:t>не</w:t>
        <w:tab/>
        <w:t>менее</w:t>
        <w:tab/>
        <w:t>обычно</w:t>
        <w:tab/>
        <w:t>удается обнаружить</w:t>
        <w:tab/>
        <w:t>основную</w:t>
        <w:tab/>
        <w:t>позицию</w:t>
        <w:tab/>
        <w:t>искреннюю</w:t>
        <w:tab/>
        <w:t>или</w:t>
        <w:tab/>
        <w:t>неискреннюю</w:t>
        <w:tab/>
        <w:t>негибкую или</w:t>
        <w:tab/>
        <w:t>небезопасную</w:t>
        <w:tab/>
        <w:t>на</w:t>
        <w:tab/>
        <w:t>которой</w:t>
        <w:tab/>
        <w:t>основана</w:t>
        <w:tab/>
        <w:t>жизнь</w:t>
        <w:tab/>
        <w:t>человека</w:t>
        <w:tab/>
        <w:t>и</w:t>
        <w:tab/>
        <w:t>исходя</w:t>
        <w:tab/>
        <w:t>из которой</w:t>
        <w:tab/>
        <w:t>он</w:t>
        <w:tab/>
        <w:t>разыгрывает</w:t>
        <w:tab/>
        <w:t>свои</w:t>
        <w:tab/>
        <w:t>игры</w:t>
        <w:tab/>
        <w:t>и</w:t>
        <w:tab/>
        <w:t>сценарий</w:t>
        <w:tab/>
        <w:t>Эта</w:t>
        <w:tab/>
        <w:t>позиция</w:t>
        <w:tab/>
        <w:t>необходима человеку</w:t>
        <w:tab/>
        <w:t>чтобы</w:t>
        <w:tab/>
        <w:t>он</w:t>
        <w:tab/>
        <w:t>чувствовал</w:t>
        <w:tab/>
        <w:t>что</w:t>
        <w:tab/>
        <w:t>обеими</w:t>
        <w:tab/>
        <w:t>ногами</w:t>
        <w:tab/>
        <w:t>стоит</w:t>
        <w:tab/>
        <w:t>на</w:t>
        <w:tab/>
        <w:t>твердой</w:t>
        <w:tab/>
        <w:t>почве Отказаться</w:t>
        <w:tab/>
        <w:t>от</w:t>
        <w:tab/>
        <w:t>этой</w:t>
        <w:tab/>
        <w:t>позиции</w:t>
        <w:tab/>
        <w:t>для</w:t>
        <w:tab/>
        <w:t>него</w:t>
        <w:tab/>
        <w:t>так</w:t>
        <w:tab/>
        <w:t>же</w:t>
        <w:tab/>
        <w:t>немыслимо</w:t>
        <w:tab/>
        <w:t>как</w:t>
        <w:tab/>
        <w:t>выбить фундамент</w:t>
        <w:tab/>
        <w:t>изпод</w:t>
        <w:tab/>
        <w:t>своего</w:t>
        <w:tab/>
        <w:t>дома</w:t>
        <w:tab/>
        <w:t>Простой</w:t>
        <w:tab/>
        <w:t>пример</w:t>
        <w:tab/>
        <w:t>Женщина</w:t>
        <w:tab/>
        <w:t>которая</w:t>
        <w:tab/>
        <w:t>считает себя</w:t>
        <w:tab/>
        <w:t>бедной</w:t>
        <w:tab/>
        <w:t>в</w:t>
        <w:tab/>
        <w:t>то</w:t>
        <w:tab/>
        <w:t>время</w:t>
        <w:tab/>
        <w:t>как</w:t>
        <w:tab/>
        <w:t>окружающие</w:t>
        <w:tab/>
        <w:t>богаты</w:t>
        <w:tab/>
        <w:t>я</w:t>
        <w:tab/>
        <w:t>они</w:t>
        <w:tab/>
        <w:t>не</w:t>
        <w:tab/>
        <w:t>откажется от</w:t>
        <w:tab/>
        <w:t>этой</w:t>
        <w:tab/>
        <w:t>позиции</w:t>
        <w:tab/>
        <w:t>просто</w:t>
        <w:tab/>
        <w:t>потому</w:t>
        <w:tab/>
        <w:t>что</w:t>
        <w:tab/>
        <w:t>получит</w:t>
        <w:tab/>
        <w:t>много</w:t>
        <w:tab/>
        <w:t>денег</w:t>
        <w:tab/>
        <w:t>В</w:t>
        <w:tab/>
        <w:t>ее</w:t>
        <w:tab/>
        <w:t>собственных глазах</w:t>
        <w:tab/>
        <w:t>деньги</w:t>
        <w:tab/>
        <w:t>не</w:t>
        <w:tab/>
        <w:t>сделают</w:t>
        <w:tab/>
        <w:t>ее</w:t>
        <w:tab/>
        <w:t>богатой</w:t>
        <w:tab/>
        <w:t>она</w:t>
        <w:tab/>
        <w:t>будет</w:t>
        <w:tab/>
        <w:t>бедняком</w:t>
        <w:tab/>
        <w:t>случайно получившим</w:t>
        <w:tab/>
        <w:t>деньги</w:t>
        <w:tab/>
        <w:t>Ее</w:t>
        <w:tab/>
        <w:t>подруга</w:t>
        <w:tab/>
        <w:t>по</w:t>
        <w:tab/>
        <w:t>школе</w:t>
        <w:tab/>
        <w:t>которая</w:t>
        <w:tab/>
        <w:t>считает</w:t>
        <w:tab/>
        <w:t>важным</w:t>
        <w:tab/>
        <w:t>быть богатой</w:t>
        <w:tab/>
        <w:t>в</w:t>
        <w:tab/>
        <w:t>отличие</w:t>
        <w:tab/>
        <w:t>от</w:t>
        <w:tab/>
        <w:t>бедняков</w:t>
        <w:tab/>
        <w:t>я</w:t>
        <w:tab/>
        <w:t>они</w:t>
        <w:tab/>
        <w:t>не</w:t>
        <w:tab/>
        <w:t>откажется</w:t>
        <w:tab/>
        <w:t>от</w:t>
        <w:tab/>
        <w:t>своей</w:t>
        <w:tab/>
        <w:t>позиции если</w:t>
        <w:tab/>
        <w:t>утратит</w:t>
        <w:tab/>
        <w:t>состояние</w:t>
        <w:tab/>
        <w:t>она</w:t>
        <w:tab/>
        <w:t>станет</w:t>
        <w:tab/>
        <w:t>не</w:t>
        <w:tab/>
        <w:t>бедной</w:t>
        <w:tab/>
        <w:t>а</w:t>
        <w:tab/>
        <w:t>богатой</w:t>
        <w:tab/>
        <w:t>испытывающей временные</w:t>
        <w:tab/>
        <w:t>финансовые</w:t>
        <w:tab/>
        <w:t>трудности</w:t>
      </w:r>
    </w:p>
    <w:p>
      <w:r>
        <w:t>Как</w:t>
        <w:tab/>
        <w:t>мы</w:t>
        <w:tab/>
        <w:t>увидим</w:t>
        <w:tab/>
        <w:t>ниже</w:t>
        <w:tab/>
        <w:t>такая</w:t>
        <w:tab/>
        <w:t>устойчивость</w:t>
        <w:tab/>
        <w:t>объясняет</w:t>
        <w:tab/>
        <w:t>жизнь</w:t>
        <w:tab/>
        <w:t>которую вела</w:t>
        <w:tab/>
        <w:t>Золушка</w:t>
        <w:tab/>
        <w:t>выйдя</w:t>
        <w:tab/>
        <w:t>замуж</w:t>
        <w:tab/>
        <w:t>за</w:t>
        <w:tab/>
        <w:t>Принца</w:t>
        <w:tab/>
        <w:t>Она</w:t>
        <w:tab/>
        <w:t>объясняет</w:t>
        <w:tab/>
        <w:t>также</w:t>
        <w:tab/>
        <w:t>почему</w:t>
        <w:tab/>
        <w:t>люди с</w:t>
        <w:tab/>
        <w:t>первой</w:t>
        <w:tab/>
        <w:t>позицией</w:t>
        <w:tab/>
        <w:t>я</w:t>
        <w:tab/>
        <w:t>ты</w:t>
        <w:tab/>
        <w:t>обычно</w:t>
        <w:tab/>
        <w:t>становятся</w:t>
        <w:tab/>
        <w:t>лидерами</w:t>
        <w:tab/>
        <w:t>даже</w:t>
        <w:tab/>
        <w:t>в</w:t>
        <w:tab/>
        <w:t>самых крайних</w:t>
        <w:tab/>
        <w:t>и</w:t>
        <w:tab/>
        <w:t>трудных</w:t>
        <w:tab/>
        <w:t>обстоятельствах</w:t>
        <w:tab/>
        <w:t>они</w:t>
        <w:tab/>
        <w:t>сохраняют</w:t>
        <w:tab/>
        <w:t>абсолютное</w:t>
        <w:tab/>
        <w:t>уважение</w:t>
        <w:tab/>
        <w:t>к себе</w:t>
        <w:tab/>
        <w:t>и</w:t>
        <w:tab/>
        <w:t>к</w:t>
        <w:tab/>
        <w:t>своим</w:t>
        <w:tab/>
        <w:t>подчиненным</w:t>
        <w:tab/>
        <w:t>Эти</w:t>
        <w:tab/>
        <w:t>четыре</w:t>
        <w:tab/>
        <w:t>основные</w:t>
        <w:tab/>
        <w:t>позиции</w:t>
        <w:tab/>
        <w:t>1</w:t>
        <w:tab/>
        <w:t>я</w:t>
        <w:tab/>
        <w:t>ты</w:t>
        <w:tab/>
        <w:t xml:space="preserve"> успех</w:t>
        <w:tab/>
        <w:t>2</w:t>
        <w:tab/>
        <w:t>я</w:t>
        <w:tab/>
        <w:t>ты</w:t>
        <w:tab/>
        <w:t>высокомерие</w:t>
        <w:tab/>
        <w:t>3</w:t>
        <w:tab/>
        <w:t>я</w:t>
        <w:tab/>
        <w:t>ты</w:t>
        <w:tab/>
        <w:tab/>
        <w:t>угнетенность</w:t>
        <w:tab/>
        <w:t>4</w:t>
        <w:tab/>
        <w:t>я</w:t>
        <w:tab/>
        <w:t>ты безнадежность</w:t>
        <w:tab/>
        <w:tab/>
        <w:t>редко</w:t>
        <w:tab/>
        <w:t>могут</w:t>
        <w:tab/>
        <w:t>измениться</w:t>
        <w:tab/>
        <w:t>под</w:t>
        <w:tab/>
        <w:t>воздействием</w:t>
        <w:tab/>
        <w:t>только внешних</w:t>
        <w:tab/>
        <w:t>обстоятельств</w:t>
        <w:tab/>
        <w:t>Устойчивые</w:t>
        <w:tab/>
        <w:t>перемены</w:t>
        <w:tab/>
        <w:t>должны</w:t>
        <w:tab/>
        <w:t>приходить</w:t>
        <w:tab/>
        <w:t>изнутри либо</w:t>
        <w:tab/>
        <w:t>спонтанно</w:t>
        <w:tab/>
        <w:t>либо</w:t>
        <w:tab/>
        <w:t>под</w:t>
        <w:tab/>
        <w:t>какимто</w:t>
        <w:tab/>
        <w:t>терапевтическим</w:t>
        <w:tab/>
        <w:t>влиянием</w:t>
        <w:tab/>
        <w:t>Таковы лечение</w:t>
        <w:tab/>
        <w:t>у</w:t>
        <w:tab/>
        <w:t>профессионала</w:t>
        <w:tab/>
        <w:t>или</w:t>
        <w:tab/>
        <w:t>любовь</w:t>
        <w:tab/>
        <w:t>которая</w:t>
        <w:tab/>
        <w:t>служит</w:t>
        <w:tab/>
        <w:t>природной психотерапией</w:t>
      </w:r>
    </w:p>
    <w:p>
      <w:r>
        <w:t>Но</w:t>
        <w:tab/>
        <w:t>встречаются</w:t>
        <w:tab/>
        <w:t>люди</w:t>
        <w:tab/>
        <w:t>убеждениям</w:t>
        <w:tab/>
        <w:t>которых</w:t>
        <w:tab/>
        <w:t>не</w:t>
        <w:tab/>
        <w:t>хватает</w:t>
        <w:tab/>
        <w:t>стойкости</w:t>
        <w:tab/>
        <w:t>в силу</w:t>
        <w:tab/>
        <w:t>этого</w:t>
        <w:tab/>
        <w:t>они</w:t>
        <w:tab/>
        <w:t>могут</w:t>
        <w:tab/>
        <w:t>делать</w:t>
        <w:tab/>
        <w:t>выбор</w:t>
        <w:tab/>
        <w:t>из</w:t>
        <w:tab/>
        <w:t>нескольких</w:t>
        <w:tab/>
        <w:t>позиций</w:t>
        <w:tab/>
        <w:t>например перейти</w:t>
        <w:tab/>
        <w:t>от</w:t>
        <w:tab/>
        <w:t>позиции</w:t>
        <w:tab/>
        <w:t>я</w:t>
        <w:tab/>
        <w:t>ты</w:t>
        <w:tab/>
        <w:t>к</w:t>
        <w:tab/>
        <w:t>позиции</w:t>
        <w:tab/>
        <w:t>я</w:t>
        <w:tab/>
        <w:t>ты</w:t>
        <w:tab/>
        <w:t>или</w:t>
        <w:tab/>
        <w:t>от</w:t>
        <w:tab/>
        <w:t>позиции</w:t>
        <w:tab/>
        <w:t>я</w:t>
        <w:tab/>
        <w:t>ты</w:t>
        <w:tab/>
        <w:t>к позиции</w:t>
        <w:tab/>
        <w:t>я</w:t>
        <w:tab/>
        <w:t>ты</w:t>
        <w:tab/>
        <w:t>Такие</w:t>
        <w:tab/>
        <w:t>личности</w:t>
        <w:tab/>
        <w:t>если</w:t>
        <w:tab/>
        <w:t>рассматривать</w:t>
        <w:tab/>
        <w:t>их</w:t>
        <w:tab/>
        <w:t>с</w:t>
        <w:tab/>
        <w:t>точки</w:t>
        <w:tab/>
        <w:t>зрения позиции</w:t>
        <w:tab/>
        <w:t>являются</w:t>
        <w:tab/>
        <w:t>тревожными</w:t>
        <w:tab/>
        <w:t>или</w:t>
        <w:tab/>
        <w:t>нестабильными</w:t>
        <w:tab/>
        <w:t>А</w:t>
        <w:tab/>
        <w:t>стабильными устойчивыми</w:t>
        <w:tab/>
        <w:t>являются</w:t>
        <w:tab/>
        <w:t>те</w:t>
        <w:tab/>
        <w:t>чьи</w:t>
        <w:tab/>
        <w:t>позиции</w:t>
        <w:tab/>
        <w:t>хорошие</w:t>
        <w:tab/>
        <w:t>или</w:t>
        <w:tab/>
        <w:t>плохие</w:t>
        <w:tab/>
        <w:t>трудно поколебать</w:t>
        <w:tab/>
        <w:t>Для</w:t>
        <w:tab/>
        <w:t>того</w:t>
        <w:tab/>
        <w:t>чтобы</w:t>
        <w:tab/>
        <w:t>знание</w:t>
        <w:tab/>
        <w:t>позиций</w:t>
        <w:tab/>
        <w:t>могло</w:t>
        <w:tab/>
        <w:t>практически применяться</w:t>
        <w:tab/>
        <w:t>в</w:t>
        <w:tab/>
        <w:t>психотерапии</w:t>
        <w:tab/>
        <w:t>нельзя</w:t>
        <w:tab/>
        <w:t>допускать</w:t>
        <w:tab/>
        <w:t>чтобы</w:t>
        <w:tab/>
        <w:t>его</w:t>
        <w:tab/>
        <w:t>ставили</w:t>
        <w:tab/>
        <w:t>под сомнение</w:t>
        <w:tab/>
        <w:t>колебания</w:t>
        <w:tab/>
        <w:t>неустойчивых</w:t>
        <w:tab/>
        <w:t>личностей</w:t>
        <w:tab/>
        <w:t>Этого</w:t>
        <w:tab/>
        <w:t>достигают</w:t>
        <w:tab/>
        <w:t>путем транзакционного</w:t>
        <w:tab/>
        <w:t>анализа</w:t>
        <w:tab/>
        <w:t>который</w:t>
        <w:tab/>
        <w:t>устанавливает</w:t>
        <w:tab/>
        <w:t>что</w:t>
        <w:tab/>
        <w:t>на</w:t>
        <w:tab/>
        <w:t>самом</w:t>
        <w:tab/>
        <w:t>деле</w:t>
        <w:tab/>
        <w:t>было сказано</w:t>
        <w:tab/>
        <w:t>или</w:t>
        <w:tab/>
        <w:t>сделано</w:t>
        <w:tab/>
        <w:t>в</w:t>
        <w:tab/>
        <w:t>данный</w:t>
        <w:tab/>
        <w:t>момент</w:t>
        <w:tab/>
        <w:t>Если</w:t>
        <w:tab/>
        <w:t>в</w:t>
        <w:tab/>
        <w:t>полдень</w:t>
        <w:tab/>
        <w:t>А</w:t>
        <w:tab/>
        <w:t>ведет</w:t>
        <w:tab/>
        <w:t>себя</w:t>
        <w:tab/>
        <w:t>так словно</w:t>
        <w:tab/>
        <w:t>он</w:t>
        <w:tab/>
        <w:t>в</w:t>
        <w:tab/>
        <w:t>первой</w:t>
        <w:tab/>
        <w:t>позиции</w:t>
        <w:tab/>
        <w:t>я</w:t>
        <w:tab/>
        <w:t>ты</w:t>
        <w:tab/>
        <w:t>мы</w:t>
        <w:tab/>
        <w:t>говорим</w:t>
        <w:tab/>
        <w:t>А</w:t>
        <w:tab/>
        <w:t>в</w:t>
        <w:tab/>
        <w:t>первой</w:t>
        <w:tab/>
        <w:t>позиции Если</w:t>
        <w:tab/>
        <w:t>в</w:t>
        <w:tab/>
        <w:t>шесть</w:t>
        <w:tab/>
        <w:t>вечера</w:t>
        <w:tab/>
        <w:t>он</w:t>
        <w:tab/>
        <w:t>ведет</w:t>
        <w:tab/>
        <w:t>себя</w:t>
        <w:tab/>
        <w:t>так</w:t>
        <w:tab/>
        <w:t>словно</w:t>
        <w:tab/>
        <w:t>он</w:t>
        <w:tab/>
        <w:t>в</w:t>
        <w:tab/>
        <w:t>третьей</w:t>
        <w:tab/>
        <w:t>позиции</w:t>
        <w:tab/>
        <w:t>я</w:t>
        <w:tab/>
        <w:t xml:space="preserve">ты </w:t>
        <w:tab/>
        <w:t>мы</w:t>
        <w:tab/>
        <w:t>говорим</w:t>
        <w:tab/>
        <w:t>В</w:t>
        <w:tab/>
        <w:t>ситуации</w:t>
        <w:tab/>
        <w:t>которая</w:t>
        <w:tab/>
        <w:t>сложилась</w:t>
        <w:tab/>
        <w:t>в</w:t>
        <w:tab/>
        <w:t>полдень</w:t>
        <w:tab/>
        <w:t>А</w:t>
        <w:tab/>
        <w:t>был</w:t>
        <w:tab/>
        <w:t>в</w:t>
        <w:tab/>
        <w:t>первой позиции</w:t>
        <w:tab/>
        <w:t>а</w:t>
        <w:tab/>
        <w:t>в</w:t>
        <w:tab/>
        <w:t>ситуации</w:t>
        <w:tab/>
        <w:t>которая</w:t>
        <w:tab/>
        <w:t>складывается</w:t>
        <w:tab/>
        <w:t>в</w:t>
        <w:tab/>
        <w:t>шесть</w:t>
        <w:tab/>
        <w:t>вчера</w:t>
        <w:tab/>
        <w:t>А</w:t>
        <w:tab/>
        <w:t>в</w:t>
        <w:tab/>
        <w:t>третьей позиции</w:t>
        <w:tab/>
        <w:t>Отсюда</w:t>
        <w:tab/>
        <w:t>мы</w:t>
        <w:tab/>
        <w:t>можем</w:t>
        <w:tab/>
        <w:t>заключить</w:t>
        <w:tab/>
        <w:t>а</w:t>
        <w:tab/>
        <w:t>что</w:t>
        <w:tab/>
        <w:t>А</w:t>
        <w:tab/>
        <w:t>неустойчив</w:t>
        <w:tab/>
        <w:t>в</w:t>
        <w:tab/>
        <w:t>первой позиции</w:t>
        <w:tab/>
        <w:t>и</w:t>
        <w:tab/>
        <w:t>б</w:t>
        <w:tab/>
        <w:t>что</w:t>
        <w:tab/>
        <w:t>симптомы</w:t>
        <w:tab/>
        <w:t>неопределенности</w:t>
        <w:tab/>
        <w:t>проявляются</w:t>
        <w:tab/>
        <w:t>у</w:t>
        <w:tab/>
        <w:t>него</w:t>
        <w:tab/>
        <w:t>в определенных</w:t>
        <w:tab/>
        <w:t>ситуациях</w:t>
        <w:tab/>
        <w:t>Если</w:t>
        <w:tab/>
        <w:t>он</w:t>
        <w:tab/>
        <w:t>во</w:t>
        <w:tab/>
        <w:t>всех</w:t>
        <w:tab/>
        <w:t>ситуациях</w:t>
        <w:tab/>
        <w:t>ведет</w:t>
        <w:tab/>
        <w:t>себя</w:t>
        <w:tab/>
        <w:t>как</w:t>
        <w:tab/>
        <w:t>в первой</w:t>
        <w:tab/>
        <w:t>позиции</w:t>
        <w:tab/>
        <w:t>мы</w:t>
        <w:tab/>
        <w:t>говорим</w:t>
        <w:tab/>
        <w:t>что</w:t>
        <w:tab/>
        <w:t>А</w:t>
        <w:tab/>
        <w:t>стабилен</w:t>
        <w:tab/>
        <w:t>в</w:t>
        <w:tab/>
        <w:t>первой</w:t>
        <w:tab/>
        <w:t>позиции</w:t>
        <w:tab/>
        <w:t>откуда заключаем</w:t>
        <w:tab/>
        <w:t>а</w:t>
        <w:tab/>
        <w:t>что</w:t>
        <w:tab/>
        <w:t>А</w:t>
        <w:tab/>
        <w:t>Победитель</w:t>
        <w:tab/>
        <w:t>б</w:t>
        <w:tab/>
        <w:t>что</w:t>
        <w:tab/>
        <w:t>если</w:t>
        <w:tab/>
        <w:t>он</w:t>
        <w:tab/>
        <w:t>подвергался</w:t>
        <w:tab/>
        <w:t>лечению</w:t>
        <w:tab/>
        <w:t>то сейчас</w:t>
        <w:tab/>
        <w:t>излечился</w:t>
        <w:tab/>
        <w:t>и</w:t>
        <w:tab/>
        <w:t>в</w:t>
        <w:tab/>
        <w:t>что</w:t>
        <w:tab/>
        <w:t>он</w:t>
        <w:tab/>
        <w:t>самостоятелен</w:t>
        <w:tab/>
        <w:t>что</w:t>
        <w:tab/>
        <w:t>он</w:t>
        <w:tab/>
        <w:t>не</w:t>
        <w:tab/>
        <w:t>испытывает принуждения</w:t>
        <w:tab/>
        <w:t>участвовать</w:t>
        <w:tab/>
        <w:t>в</w:t>
        <w:tab/>
        <w:t>играх</w:t>
        <w:tab/>
        <w:t>что</w:t>
        <w:tab/>
        <w:t>его</w:t>
        <w:tab/>
        <w:t>выбор</w:t>
        <w:tab/>
        <w:t>определяется</w:t>
        <w:tab/>
        <w:t>только социальным</w:t>
        <w:tab/>
        <w:t>контролем</w:t>
        <w:tab/>
        <w:t>в</w:t>
        <w:tab/>
        <w:t>каждый</w:t>
        <w:tab/>
        <w:t>момент</w:t>
        <w:tab/>
        <w:t>он</w:t>
        <w:tab/>
        <w:t>сам</w:t>
        <w:tab/>
        <w:t>решает</w:t>
        <w:tab/>
        <w:t>принимать участие</w:t>
        <w:tab/>
        <w:t>в</w:t>
        <w:tab/>
        <w:t>игре</w:t>
        <w:tab/>
        <w:t>или</w:t>
        <w:tab/>
        <w:t>нет</w:t>
        <w:tab/>
        <w:t>Если</w:t>
        <w:tab/>
        <w:t>Б</w:t>
        <w:tab/>
        <w:t>во</w:t>
        <w:tab/>
        <w:t>всех</w:t>
        <w:tab/>
        <w:t>обстоятельствах</w:t>
        <w:tab/>
        <w:t>ведет</w:t>
        <w:tab/>
        <w:t>себя</w:t>
        <w:tab/>
        <w:t>как</w:t>
        <w:tab/>
        <w:t>в четвертой</w:t>
        <w:tab/>
        <w:t>позиции</w:t>
        <w:tab/>
        <w:t>мы</w:t>
        <w:tab/>
        <w:t>говорим</w:t>
        <w:tab/>
        <w:t>Б</w:t>
        <w:tab/>
        <w:t>стабилен</w:t>
        <w:tab/>
        <w:t>в</w:t>
        <w:tab/>
        <w:t>четвертой</w:t>
        <w:tab/>
        <w:t>позиции</w:t>
        <w:tab/>
        <w:t>откуда можем</w:t>
        <w:tab/>
        <w:t>предсказать</w:t>
        <w:tab/>
        <w:t>а</w:t>
        <w:tab/>
        <w:t>что</w:t>
        <w:tab/>
        <w:t>Б</w:t>
        <w:tab/>
        <w:t>Неудачник</w:t>
        <w:tab/>
        <w:t>б</w:t>
        <w:tab/>
        <w:t>что</w:t>
        <w:tab/>
        <w:t>излечить</w:t>
        <w:tab/>
        <w:t>его</w:t>
        <w:tab/>
        <w:t>будет</w:t>
        <w:tab/>
        <w:t>трудно</w:t>
        <w:tab/>
        <w:t>и в</w:t>
        <w:tab/>
        <w:t>что</w:t>
        <w:tab/>
        <w:t>он</w:t>
        <w:tab/>
        <w:t>не</w:t>
        <w:tab/>
        <w:t>может</w:t>
        <w:tab/>
        <w:t>отказаться</w:t>
        <w:tab/>
        <w:t>от</w:t>
        <w:tab/>
        <w:t>игр</w:t>
        <w:tab/>
        <w:t>в</w:t>
        <w:tab/>
        <w:t>которых</w:t>
        <w:tab/>
        <w:t>доказывается</w:t>
        <w:tab/>
        <w:t>что</w:t>
        <w:tab/>
        <w:t>в</w:t>
        <w:tab/>
        <w:t>жизни нет</w:t>
        <w:tab/>
        <w:t>надежды</w:t>
        <w:tab/>
        <w:t>Все</w:t>
        <w:tab/>
        <w:t>это</w:t>
        <w:tab/>
        <w:t>можно</w:t>
        <w:tab/>
        <w:t>сделать</w:t>
        <w:tab/>
        <w:t>тщательно</w:t>
        <w:tab/>
        <w:t>проанализировав</w:t>
        <w:tab/>
        <w:t>реальные транзакции</w:t>
        <w:tab/>
        <w:t>в</w:t>
        <w:tab/>
        <w:t>которых</w:t>
        <w:tab/>
        <w:t>участвовали</w:t>
        <w:tab/>
        <w:t>А</w:t>
        <w:tab/>
        <w:t>и</w:t>
        <w:tab/>
        <w:t>Б</w:t>
      </w:r>
    </w:p>
    <w:p>
      <w:r>
        <w:t>Сделанные</w:t>
        <w:tab/>
        <w:t>прогнозы</w:t>
        <w:tab/>
        <w:t>легко</w:t>
        <w:tab/>
        <w:t>проверить</w:t>
        <w:tab/>
        <w:t>дальнейшими</w:t>
        <w:tab/>
        <w:t>наблюдениями Если</w:t>
        <w:tab/>
        <w:t>последующее</w:t>
        <w:tab/>
        <w:t>поведение</w:t>
        <w:tab/>
        <w:t>не</w:t>
        <w:tab/>
        <w:t>подтверждает</w:t>
        <w:tab/>
        <w:t>их</w:t>
        <w:tab/>
        <w:t>то</w:t>
        <w:tab/>
        <w:t>либо</w:t>
        <w:tab/>
        <w:t>допущена ошибка</w:t>
        <w:tab/>
        <w:t>в</w:t>
        <w:tab/>
        <w:t>анализе</w:t>
        <w:tab/>
        <w:t>либо</w:t>
        <w:tab/>
        <w:t>ошибочна</w:t>
        <w:tab/>
        <w:t>сама</w:t>
        <w:tab/>
        <w:t>теория</w:t>
        <w:tab/>
        <w:t>позиций</w:t>
        <w:tab/>
        <w:t>и</w:t>
        <w:tab/>
        <w:t>ее</w:t>
        <w:tab/>
        <w:t>следует изменить</w:t>
        <w:tab/>
        <w:t>Если</w:t>
        <w:tab/>
        <w:t>дальнейшее</w:t>
        <w:tab/>
        <w:t>поведение</w:t>
        <w:tab/>
        <w:t>подтверждает</w:t>
        <w:tab/>
        <w:t>прогнозы</w:t>
        <w:tab/>
        <w:t>значит теория</w:t>
        <w:tab/>
        <w:t>получила</w:t>
        <w:tab/>
        <w:t>подкрепление</w:t>
        <w:tab/>
        <w:t>До</w:t>
        <w:tab/>
        <w:t>сих</w:t>
        <w:tab/>
        <w:t>пор</w:t>
        <w:tab/>
        <w:t>все</w:t>
        <w:tab/>
        <w:t>данные</w:t>
        <w:tab/>
        <w:t>говорят</w:t>
        <w:tab/>
        <w:t>именно</w:t>
        <w:tab/>
        <w:t>об этом</w:t>
      </w:r>
    </w:p>
    <w:p>
      <w:r>
        <w:t>Г</w:t>
        <w:tab/>
        <w:t>Победители</w:t>
        <w:tab/>
        <w:t>и</w:t>
        <w:tab/>
        <w:t>Неудачники</w:t>
        <w:tab/>
      </w:r>
    </w:p>
    <w:p>
      <w:r>
        <w:t>Чтобы</w:t>
        <w:tab/>
        <w:t>подтвердить</w:t>
        <w:tab/>
        <w:t>прогноз</w:t>
        <w:tab/>
        <w:t>нужно</w:t>
        <w:tab/>
        <w:t>определить</w:t>
        <w:tab/>
        <w:t>что</w:t>
        <w:tab/>
        <w:t>мы</w:t>
        <w:tab/>
        <w:t>понимаем</w:t>
        <w:tab/>
        <w:t>под успехом</w:t>
        <w:tab/>
        <w:t>кого</w:t>
        <w:tab/>
        <w:t>считаем</w:t>
        <w:tab/>
        <w:t>Победителем</w:t>
        <w:tab/>
        <w:t>и</w:t>
        <w:tab/>
        <w:t>кого</w:t>
        <w:tab/>
        <w:t>Неудачником</w:t>
        <w:tab/>
        <w:t>Победитель</w:t>
        <w:tab/>
        <w:tab/>
        <w:t>это человек</w:t>
        <w:tab/>
        <w:t>добившийся</w:t>
        <w:tab/>
        <w:t>успеха</w:t>
        <w:tab/>
        <w:t>в</w:t>
        <w:tab/>
        <w:t>том</w:t>
        <w:tab/>
        <w:t>что</w:t>
        <w:tab/>
        <w:t>собирался</w:t>
        <w:tab/>
        <w:t>сделать</w:t>
        <w:tab/>
        <w:t>Неудачник</w:t>
        <w:tab/>
        <w:t xml:space="preserve"> тот</w:t>
        <w:tab/>
        <w:t>кто</w:t>
        <w:tab/>
        <w:t>не</w:t>
        <w:tab/>
        <w:t>смог</w:t>
        <w:tab/>
        <w:t>сделать</w:t>
        <w:tab/>
        <w:t>то</w:t>
        <w:tab/>
        <w:t>что</w:t>
        <w:tab/>
        <w:t>собирался</w:t>
        <w:tab/>
        <w:t>Человек</w:t>
        <w:tab/>
        <w:t>который</w:t>
        <w:tab/>
        <w:t>говорит</w:t>
        <w:tab/>
        <w:t>Я отправляюсь</w:t>
        <w:tab/>
        <w:t>в</w:t>
        <w:tab/>
        <w:t>Рино</w:t>
        <w:tab/>
        <w:t>и</w:t>
        <w:tab/>
        <w:t>буду</w:t>
        <w:tab/>
        <w:t>там</w:t>
        <w:tab/>
        <w:t>играть</w:t>
        <w:tab/>
        <w:t>просто</w:t>
        <w:tab/>
        <w:t>должен</w:t>
        <w:tab/>
        <w:t>туда</w:t>
        <w:tab/>
        <w:t>поехать независимо</w:t>
        <w:tab/>
        <w:t>от</w:t>
        <w:tab/>
        <w:t>того</w:t>
        <w:tab/>
        <w:t>выиграет</w:t>
        <w:tab/>
        <w:t>он</w:t>
        <w:tab/>
        <w:t>или</w:t>
        <w:tab/>
        <w:t>проиграет</w:t>
        <w:tab/>
        <w:t>Но</w:t>
        <w:tab/>
        <w:t>если</w:t>
        <w:tab/>
        <w:t>он</w:t>
        <w:tab/>
        <w:t>говорит</w:t>
        <w:tab/>
        <w:t>Я отправляюсь</w:t>
        <w:tab/>
        <w:t>в</w:t>
        <w:tab/>
        <w:t>Рино</w:t>
        <w:tab/>
        <w:t>и</w:t>
        <w:tab/>
        <w:t>на</w:t>
        <w:tab/>
        <w:t>этот</w:t>
        <w:tab/>
        <w:t>раз</w:t>
        <w:tab/>
        <w:t>выиграю</w:t>
        <w:tab/>
        <w:t>он</w:t>
        <w:tab/>
        <w:t>становится</w:t>
        <w:tab/>
        <w:t>Победителем если</w:t>
        <w:tab/>
        <w:t>выигрывает</w:t>
        <w:tab/>
        <w:t>и</w:t>
        <w:tab/>
        <w:t>Неудачником</w:t>
        <w:tab/>
        <w:t>если</w:t>
        <w:tab/>
        <w:t>проигрывает</w:t>
        <w:tab/>
        <w:t>Все</w:t>
        <w:tab/>
        <w:t>зависит</w:t>
        <w:tab/>
        <w:t>от</w:t>
        <w:tab/>
        <w:t>того сколько</w:t>
        <w:tab/>
        <w:t>денег</w:t>
        <w:tab/>
        <w:t>у</w:t>
        <w:tab/>
        <w:t>него</w:t>
        <w:tab/>
        <w:t>в</w:t>
        <w:tab/>
        <w:t>кармане</w:t>
        <w:tab/>
        <w:t>когда</w:t>
        <w:tab/>
        <w:t>он</w:t>
        <w:tab/>
        <w:t>выходит</w:t>
        <w:tab/>
        <w:t>из</w:t>
        <w:tab/>
        <w:t>казино</w:t>
        <w:tab/>
        <w:t>Разведенная женщина</w:t>
        <w:tab/>
        <w:t>еще</w:t>
        <w:tab/>
        <w:t>не</w:t>
        <w:tab/>
        <w:t>Неудачница</w:t>
        <w:tab/>
        <w:t>Неудачницей</w:t>
        <w:tab/>
        <w:t>она</w:t>
        <w:tab/>
        <w:t>становится</w:t>
        <w:tab/>
        <w:t>если</w:t>
        <w:tab/>
        <w:t>прежде говорила</w:t>
        <w:tab/>
        <w:t>Я</w:t>
        <w:tab/>
        <w:t>никогда</w:t>
        <w:tab/>
        <w:t>не</w:t>
        <w:tab/>
        <w:t>подам</w:t>
        <w:tab/>
        <w:t>на</w:t>
        <w:tab/>
        <w:t>развод</w:t>
        <w:tab/>
        <w:t>Если</w:t>
        <w:tab/>
        <w:t>она</w:t>
        <w:tab/>
        <w:t>заявляет</w:t>
        <w:tab/>
        <w:t>Однажды</w:t>
        <w:tab/>
        <w:t>я брошу</w:t>
        <w:tab/>
        <w:t>работу</w:t>
        <w:tab/>
        <w:t>и</w:t>
        <w:tab/>
        <w:t>никогда</w:t>
        <w:tab/>
        <w:t>больше</w:t>
        <w:tab/>
        <w:t>не</w:t>
        <w:tab/>
        <w:t>буду</w:t>
        <w:tab/>
        <w:t>работать</w:t>
        <w:tab/>
        <w:t>то</w:t>
        <w:tab/>
        <w:t>алименты</w:t>
        <w:tab/>
        <w:t>которые она</w:t>
        <w:tab/>
        <w:t>получает</w:t>
        <w:tab/>
        <w:t>от</w:t>
        <w:tab/>
        <w:t>мужа</w:t>
        <w:tab/>
        <w:t>свидетельствуют</w:t>
        <w:tab/>
        <w:t>что</w:t>
        <w:tab/>
        <w:t>она</w:t>
        <w:tab/>
        <w:t>Победительница</w:t>
        <w:tab/>
        <w:t>потому что</w:t>
        <w:tab/>
        <w:t>добилась</w:t>
        <w:tab/>
        <w:t>своего</w:t>
        <w:tab/>
        <w:t>Поскольку</w:t>
        <w:tab/>
        <w:t>она</w:t>
        <w:tab/>
        <w:t>не</w:t>
        <w:tab/>
        <w:t>говорила</w:t>
        <w:tab/>
        <w:t>каким</w:t>
        <w:tab/>
        <w:t>способом</w:t>
        <w:tab/>
        <w:t>этого добьется</w:t>
        <w:tab/>
        <w:t>никто</w:t>
        <w:tab/>
        <w:t>не</w:t>
        <w:tab/>
        <w:t>сможет</w:t>
        <w:tab/>
        <w:t>назвать</w:t>
        <w:tab/>
        <w:t>ее</w:t>
        <w:tab/>
        <w:t>Неудачницей</w:t>
      </w:r>
    </w:p>
    <w:p>
      <w:r>
        <w:t>Д</w:t>
        <w:tab/>
        <w:t>Трехсторонние</w:t>
        <w:tab/>
        <w:t>позиции</w:t>
        <w:tab/>
      </w:r>
    </w:p>
    <w:p>
      <w:r>
        <w:t>До</w:t>
        <w:tab/>
        <w:t>сих</w:t>
        <w:tab/>
        <w:t>пор</w:t>
        <w:tab/>
        <w:t>мы</w:t>
        <w:tab/>
        <w:t>имели</w:t>
        <w:tab/>
        <w:t>дело</w:t>
        <w:tab/>
        <w:t>преимущественно</w:t>
        <w:tab/>
        <w:t>с</w:t>
        <w:tab/>
        <w:t>двусторонними позициями</w:t>
        <w:tab/>
        <w:tab/>
        <w:t>я</w:t>
        <w:tab/>
        <w:t>и</w:t>
        <w:tab/>
        <w:t>ты</w:t>
        <w:tab/>
        <w:t>Но</w:t>
        <w:tab/>
        <w:t>идея</w:t>
        <w:tab/>
        <w:t>позиции</w:t>
        <w:tab/>
        <w:t>напоминает</w:t>
        <w:tab/>
        <w:t>аккордеон</w:t>
        <w:tab/>
        <w:t>ее можно</w:t>
        <w:tab/>
        <w:t>растягивать</w:t>
        <w:tab/>
        <w:t>и</w:t>
        <w:tab/>
        <w:t>она</w:t>
        <w:tab/>
        <w:t>способна</w:t>
        <w:tab/>
        <w:t>включить</w:t>
        <w:tab/>
        <w:t>огромное</w:t>
        <w:tab/>
        <w:t>количество вариантов</w:t>
        <w:tab/>
        <w:t>помимо</w:t>
        <w:tab/>
        <w:t>четырех</w:t>
        <w:tab/>
        <w:t>основных</w:t>
        <w:tab/>
        <w:tab/>
        <w:t>почти</w:t>
        <w:tab/>
        <w:t>столько</w:t>
        <w:tab/>
        <w:t>же</w:t>
        <w:tab/>
        <w:t>сколько</w:t>
        <w:tab/>
        <w:t>людей на</w:t>
        <w:tab/>
        <w:t>земном</w:t>
        <w:tab/>
        <w:t>шаре</w:t>
        <w:tab/>
        <w:t>Если</w:t>
        <w:tab/>
        <w:t>мы</w:t>
        <w:tab/>
        <w:t>перейдем</w:t>
        <w:tab/>
        <w:t>к</w:t>
        <w:tab/>
        <w:t>анализу</w:t>
        <w:tab/>
        <w:t>трехсторонних</w:t>
        <w:tab/>
        <w:t>позиций</w:t>
        <w:tab/>
        <w:t>то получим</w:t>
        <w:tab/>
        <w:t>следующие</w:t>
        <w:tab/>
        <w:t>комбинации</w:t>
      </w:r>
    </w:p>
    <w:p>
      <w:r>
        <w:t>1а</w:t>
        <w:tab/>
        <w:t>Я</w:t>
        <w:tab/>
        <w:t>ты</w:t>
        <w:tab/>
        <w:t>они</w:t>
        <w:tab/>
        <w:t>Позиция</w:t>
        <w:tab/>
        <w:t>демократического</w:t>
        <w:tab/>
        <w:t>сообщества</w:t>
        <w:tab/>
        <w:t>или</w:t>
        <w:tab/>
        <w:t>обычной средней</w:t>
        <w:tab/>
        <w:t>семьи</w:t>
        <w:tab/>
        <w:t>Своего</w:t>
        <w:tab/>
        <w:t>рода</w:t>
        <w:tab/>
        <w:t>идеал</w:t>
        <w:tab/>
        <w:t>к</w:t>
        <w:tab/>
        <w:t>которому</w:t>
        <w:tab/>
        <w:t>стремятся</w:t>
        <w:tab/>
        <w:t>многие</w:t>
        <w:tab/>
        <w:t>Его можно</w:t>
        <w:tab/>
        <w:t>выразить</w:t>
        <w:tab/>
        <w:t>словами</w:t>
        <w:tab/>
        <w:t>Мы</w:t>
        <w:tab/>
        <w:t>любим</w:t>
        <w:tab/>
        <w:t>всех</w:t>
      </w:r>
    </w:p>
    <w:p>
      <w:r>
        <w:t>1б</w:t>
        <w:tab/>
        <w:t>Я</w:t>
        <w:tab/>
        <w:t>ты</w:t>
        <w:tab/>
        <w:t>они</w:t>
        <w:tab/>
        <w:t>Позиция</w:t>
        <w:tab/>
        <w:t>сноба</w:t>
        <w:tab/>
        <w:t>или</w:t>
        <w:tab/>
        <w:t>демагога</w:t>
        <w:tab/>
        <w:t>выражаемая</w:t>
        <w:tab/>
        <w:t>в</w:t>
        <w:tab/>
        <w:t>словах Да</w:t>
        <w:tab/>
        <w:t>кому</w:t>
        <w:tab/>
        <w:t>они</w:t>
        <w:tab/>
        <w:t>нужны</w:t>
      </w:r>
    </w:p>
    <w:p>
      <w:r>
        <w:t>2а</w:t>
        <w:tab/>
        <w:t>Я</w:t>
        <w:tab/>
        <w:t>ты</w:t>
        <w:tab/>
        <w:t>они</w:t>
        <w:tab/>
        <w:t>Позиция</w:t>
        <w:tab/>
        <w:t>агитатора</w:t>
        <w:tab/>
        <w:t>и</w:t>
        <w:tab/>
        <w:t>недовольного</w:t>
        <w:tab/>
        <w:t>а</w:t>
        <w:tab/>
        <w:t>также миссионеров</w:t>
        <w:tab/>
        <w:t>различных</w:t>
        <w:tab/>
        <w:t>типов</w:t>
        <w:tab/>
        <w:t>Вы</w:t>
        <w:tab/>
        <w:t>ребята</w:t>
        <w:tab/>
        <w:t>гораздо</w:t>
        <w:tab/>
        <w:t>хуже</w:t>
        <w:tab/>
        <w:t>их</w:t>
      </w:r>
    </w:p>
    <w:p>
      <w:r>
        <w:t>2б</w:t>
        <w:tab/>
        <w:t>Я</w:t>
        <w:tab/>
        <w:t>ты</w:t>
        <w:tab/>
        <w:t>они</w:t>
        <w:tab/>
        <w:t>Позиция</w:t>
        <w:tab/>
        <w:t>одинокого</w:t>
        <w:tab/>
        <w:t>праведного</w:t>
        <w:tab/>
        <w:t>критика</w:t>
        <w:tab/>
        <w:t>позиция высокомерия</w:t>
        <w:tab/>
        <w:t>в</w:t>
        <w:tab/>
        <w:t>чистом</w:t>
        <w:tab/>
        <w:t>виде</w:t>
        <w:tab/>
        <w:t>Все</w:t>
        <w:tab/>
        <w:t>должны</w:t>
        <w:tab/>
        <w:t>склоняться</w:t>
        <w:tab/>
        <w:t>передо</w:t>
        <w:tab/>
        <w:t>мной</w:t>
        <w:tab/>
        <w:t>и подражать</w:t>
        <w:tab/>
        <w:t>мне</w:t>
        <w:tab/>
        <w:t>насколько</w:t>
        <w:tab/>
        <w:t>это</w:t>
        <w:tab/>
        <w:t>доступно</w:t>
        <w:tab/>
        <w:t>таким</w:t>
        <w:tab/>
        <w:t>ничтожествам</w:t>
      </w:r>
    </w:p>
    <w:p>
      <w:r>
        <w:t>3а</w:t>
        <w:tab/>
        <w:t>Я</w:t>
        <w:tab/>
        <w:t>ты</w:t>
        <w:tab/>
        <w:t>они</w:t>
        <w:tab/>
        <w:t>Позиция</w:t>
        <w:tab/>
        <w:t>кающегося</w:t>
        <w:tab/>
        <w:t>святого</w:t>
        <w:tab/>
        <w:t>или</w:t>
        <w:tab/>
        <w:t>мазохиста позиция</w:t>
        <w:tab/>
        <w:t>меланхолика</w:t>
        <w:tab/>
        <w:t>в</w:t>
        <w:tab/>
        <w:t>чистом</w:t>
        <w:tab/>
        <w:t>виде</w:t>
        <w:tab/>
        <w:t>Я</w:t>
        <w:tab/>
        <w:t>самый</w:t>
        <w:tab/>
        <w:t>недостойный</w:t>
        <w:tab/>
        <w:t>человек</w:t>
        <w:tab/>
        <w:t>в мире</w:t>
      </w:r>
    </w:p>
    <w:p>
      <w:r>
        <w:t>3б</w:t>
        <w:tab/>
        <w:t>Я</w:t>
        <w:tab/>
        <w:t>ты</w:t>
        <w:tab/>
        <w:t>они</w:t>
        <w:tab/>
        <w:t>Подобострастная</w:t>
        <w:tab/>
        <w:t>позиция</w:t>
        <w:tab/>
        <w:t>человека</w:t>
        <w:tab/>
        <w:t>который выслуживается</w:t>
        <w:tab/>
        <w:t>не</w:t>
        <w:tab/>
        <w:t>по</w:t>
        <w:tab/>
        <w:t>необходимости</w:t>
        <w:tab/>
        <w:t>а</w:t>
        <w:tab/>
        <w:t>из</w:t>
        <w:tab/>
        <w:t>снобизма</w:t>
        <w:tab/>
        <w:t>Я</w:t>
        <w:tab/>
        <w:t>унижаюсь</w:t>
        <w:tab/>
        <w:t>а</w:t>
        <w:tab/>
        <w:t>ты наградишь</w:t>
        <w:tab/>
        <w:t>меня</w:t>
        <w:tab/>
        <w:t>а</w:t>
        <w:tab/>
        <w:t>не</w:t>
        <w:tab/>
        <w:t>тех</w:t>
        <w:tab/>
        <w:t>ничтожных</w:t>
        <w:tab/>
        <w:t>людишек</w:t>
      </w:r>
    </w:p>
    <w:p>
      <w:r>
        <w:t>4а</w:t>
        <w:tab/>
        <w:t>Я</w:t>
        <w:tab/>
        <w:t>ты</w:t>
        <w:tab/>
        <w:t>они</w:t>
        <w:tab/>
        <w:t>Позиция</w:t>
        <w:tab/>
        <w:t>холопской</w:t>
        <w:tab/>
        <w:t>зависти</w:t>
        <w:tab/>
        <w:t>и</w:t>
        <w:tab/>
        <w:t>иногда политического</w:t>
        <w:tab/>
        <w:t>действия</w:t>
        <w:tab/>
        <w:t>Они</w:t>
        <w:tab/>
        <w:t>нас</w:t>
        <w:tab/>
        <w:t>ненавидят</w:t>
        <w:tab/>
        <w:t>потому</w:t>
        <w:tab/>
        <w:t>что</w:t>
        <w:tab/>
        <w:t>мы</w:t>
        <w:tab/>
        <w:t>не</w:t>
        <w:tab/>
        <w:t>так хороши</w:t>
        <w:tab/>
        <w:t>как</w:t>
        <w:tab/>
        <w:t>они</w:t>
      </w:r>
    </w:p>
    <w:p>
      <w:r>
        <w:t>4б</w:t>
        <w:tab/>
        <w:t>Я</w:t>
        <w:tab/>
        <w:t>ты</w:t>
        <w:tab/>
        <w:t>они</w:t>
        <w:tab/>
        <w:t>Пессимистическая</w:t>
        <w:tab/>
        <w:t>позиция</w:t>
        <w:tab/>
        <w:t>циника</w:t>
        <w:tab/>
        <w:t>или</w:t>
        <w:tab/>
        <w:t>человека который</w:t>
        <w:tab/>
        <w:t>верит</w:t>
        <w:tab/>
        <w:t>в</w:t>
        <w:tab/>
        <w:t>предопределенность</w:t>
        <w:tab/>
        <w:t>или</w:t>
        <w:tab/>
        <w:t>первородный</w:t>
        <w:tab/>
        <w:t>грех</w:t>
        <w:tab/>
        <w:t>Никто</w:t>
        <w:tab/>
        <w:t>из</w:t>
        <w:tab/>
        <w:t>нас ни</w:t>
        <w:tab/>
        <w:t>на</w:t>
        <w:tab/>
        <w:t>что</w:t>
        <w:tab/>
        <w:t>не</w:t>
        <w:tab/>
        <w:t>годится</w:t>
      </w:r>
    </w:p>
    <w:p>
      <w:r>
        <w:t>Существуют</w:t>
        <w:tab/>
        <w:t>неопределенные</w:t>
        <w:tab/>
        <w:t>трехсторонние</w:t>
        <w:tab/>
        <w:t>позиции</w:t>
        <w:tab/>
        <w:t>некоторые</w:t>
        <w:tab/>
        <w:t>из них</w:t>
        <w:tab/>
        <w:t>гибки</w:t>
        <w:tab/>
        <w:t>и</w:t>
        <w:tab/>
        <w:t>дают</w:t>
        <w:tab/>
        <w:t>человеку</w:t>
        <w:tab/>
        <w:t>возможность</w:t>
        <w:tab/>
        <w:t>измениться</w:t>
        <w:tab/>
        <w:t>Например</w:t>
      </w:r>
    </w:p>
    <w:p>
      <w:r>
        <w:t>1</w:t>
        <w:tab/>
        <w:t>Я</w:t>
        <w:tab/>
        <w:t>ты</w:t>
        <w:tab/>
        <w:t>они</w:t>
        <w:tab/>
        <w:t>Это</w:t>
        <w:tab/>
        <w:t>позиция</w:t>
        <w:tab/>
        <w:t>евангелиста</w:t>
        <w:tab/>
        <w:t>Мы</w:t>
        <w:tab/>
        <w:t>с</w:t>
        <w:tab/>
        <w:t>тобой</w:t>
        <w:tab/>
        <w:t>в</w:t>
        <w:tab/>
        <w:t>порядке</w:t>
        <w:tab/>
        <w:t>а насчет</w:t>
        <w:tab/>
        <w:t>остальных</w:t>
        <w:tab/>
        <w:t>не</w:t>
        <w:tab/>
        <w:t>знаем</w:t>
        <w:tab/>
        <w:t>пока</w:t>
        <w:tab/>
        <w:t>они</w:t>
        <w:tab/>
        <w:t>не</w:t>
        <w:tab/>
        <w:t>предъявят</w:t>
        <w:tab/>
        <w:t>свои</w:t>
        <w:tab/>
        <w:t>доказательства</w:t>
        <w:tab/>
        <w:t>или не</w:t>
        <w:tab/>
        <w:t>перейдут</w:t>
        <w:tab/>
        <w:t>на</w:t>
        <w:tab/>
        <w:t>нашу</w:t>
        <w:tab/>
        <w:t>сторону</w:t>
      </w:r>
    </w:p>
    <w:p>
      <w:r>
        <w:t>2</w:t>
        <w:tab/>
        <w:t>Я</w:t>
        <w:tab/>
        <w:t>ты</w:t>
        <w:tab/>
        <w:t>они</w:t>
        <w:tab/>
        <w:t>Позиция</w:t>
        <w:tab/>
        <w:t>аристократа</w:t>
        <w:tab/>
        <w:t>Большинство</w:t>
        <w:tab/>
        <w:t>людей</w:t>
        <w:tab/>
        <w:t>никуда не</w:t>
        <w:tab/>
        <w:t>годится</w:t>
        <w:tab/>
        <w:t>а</w:t>
        <w:tab/>
        <w:t>что</w:t>
        <w:tab/>
        <w:t>касается</w:t>
        <w:tab/>
        <w:t>тебя</w:t>
        <w:tab/>
        <w:t>подожду</w:t>
        <w:tab/>
        <w:t>пока</w:t>
        <w:tab/>
        <w:t>ты</w:t>
        <w:tab/>
        <w:t>не</w:t>
        <w:tab/>
        <w:t>представишь доказательства</w:t>
      </w:r>
    </w:p>
    <w:p>
      <w:r>
        <w:t>Таким</w:t>
        <w:tab/>
        <w:t>образом</w:t>
        <w:tab/>
        <w:t>мы</w:t>
        <w:tab/>
        <w:t>имеем</w:t>
        <w:tab/>
        <w:t>четыре</w:t>
        <w:tab/>
        <w:t>двусторонних</w:t>
        <w:tab/>
        <w:t>позиции</w:t>
        <w:tab/>
        <w:t>восемь трехсторонних</w:t>
        <w:tab/>
        <w:tab/>
        <w:t>всего</w:t>
        <w:tab/>
        <w:t>двенадцать</w:t>
        <w:tab/>
        <w:t>математически</w:t>
        <w:tab/>
        <w:t>возможно существование</w:t>
        <w:tab/>
        <w:t>такого</w:t>
        <w:tab/>
        <w:t>же</w:t>
        <w:tab/>
        <w:t>количества</w:t>
        <w:tab/>
        <w:t>позиций</w:t>
        <w:tab/>
        <w:t>с</w:t>
        <w:tab/>
        <w:t>одним</w:t>
        <w:tab/>
        <w:t>вопросительным знаком</w:t>
        <w:tab/>
        <w:t>еще</w:t>
        <w:tab/>
        <w:t>шесть</w:t>
        <w:tab/>
        <w:t>с</w:t>
        <w:tab/>
        <w:t>двумя</w:t>
        <w:tab/>
        <w:t>вопросительными</w:t>
        <w:tab/>
        <w:t>знаками</w:t>
        <w:tab/>
        <w:t>я</w:t>
        <w:tab/>
        <w:t>ты</w:t>
        <w:tab/>
        <w:t>они</w:t>
        <w:tab/>
        <w:t>я ты</w:t>
        <w:tab/>
        <w:t>они</w:t>
        <w:tab/>
        <w:t>и</w:t>
        <w:tab/>
        <w:t>т</w:t>
        <w:tab/>
        <w:t>д</w:t>
        <w:tab/>
        <w:t>и</w:t>
        <w:tab/>
        <w:t>одна</w:t>
        <w:tab/>
        <w:t>с</w:t>
        <w:tab/>
        <w:t>тремя</w:t>
        <w:tab/>
        <w:t>вопросительными</w:t>
        <w:tab/>
        <w:t>знаками</w:t>
        <w:tab/>
        <w:t>Человеку</w:t>
        <w:tab/>
        <w:t>в последней</w:t>
        <w:tab/>
        <w:t>позиции</w:t>
        <w:tab/>
        <w:t>трудно</w:t>
        <w:tab/>
        <w:t>было</w:t>
        <w:tab/>
        <w:t>бы</w:t>
        <w:tab/>
        <w:t>взаимодействовать</w:t>
        <w:tab/>
        <w:t>с</w:t>
        <w:tab/>
        <w:t>другими</w:t>
        <w:tab/>
        <w:t>людьми В</w:t>
        <w:tab/>
        <w:t>целом</w:t>
        <w:tab/>
        <w:t>получается</w:t>
        <w:tab/>
        <w:t>тридцать</w:t>
        <w:tab/>
        <w:t>одна</w:t>
        <w:tab/>
        <w:t>позиция</w:t>
        <w:tab/>
        <w:tab/>
        <w:t>вполне</w:t>
        <w:tab/>
        <w:t>достаточно</w:t>
        <w:tab/>
        <w:t>чтобы сделать</w:t>
        <w:tab/>
        <w:t>жизнь</w:t>
        <w:tab/>
        <w:t>интересной</w:t>
        <w:tab/>
        <w:t>Это</w:t>
        <w:tab/>
        <w:t>многообразие</w:t>
        <w:tab/>
        <w:t>бесконечно</w:t>
        <w:tab/>
        <w:t>возрастает</w:t>
        <w:tab/>
        <w:t>если мы</w:t>
        <w:tab/>
        <w:t>вдумаемся</w:t>
        <w:tab/>
        <w:t>в</w:t>
        <w:tab/>
        <w:t>значение</w:t>
        <w:tab/>
        <w:t>плюсов</w:t>
        <w:tab/>
        <w:t>и</w:t>
        <w:tab/>
        <w:t>минусов</w:t>
        <w:tab/>
        <w:t>которые</w:t>
        <w:tab/>
        <w:t>как</w:t>
        <w:tab/>
        <w:t>мы</w:t>
        <w:tab/>
        <w:t>помним означают</w:t>
        <w:tab/>
        <w:t>окей</w:t>
        <w:tab/>
        <w:t>и</w:t>
        <w:tab/>
        <w:t>не</w:t>
        <w:tab/>
        <w:t>окей</w:t>
        <w:tab/>
        <w:t>Здесь</w:t>
        <w:tab/>
        <w:t>мы</w:t>
        <w:tab/>
        <w:t>сталкиваемся</w:t>
        <w:tab/>
        <w:t>с</w:t>
        <w:tab/>
        <w:t>огромным количеством</w:t>
        <w:tab/>
        <w:t>пар</w:t>
        <w:tab/>
        <w:t>хороших</w:t>
        <w:tab/>
        <w:t>и</w:t>
        <w:tab/>
        <w:t>плохих</w:t>
        <w:tab/>
        <w:t>определений</w:t>
        <w:tab/>
        <w:t>качеств</w:t>
        <w:tab/>
        <w:t>и</w:t>
        <w:tab/>
        <w:t>комбинаций которые</w:t>
        <w:tab/>
        <w:t>наполняют</w:t>
        <w:tab/>
        <w:t>формулы</w:t>
        <w:tab/>
        <w:t>жизнью</w:t>
        <w:tab/>
        <w:t>и</w:t>
        <w:tab/>
        <w:t>делают</w:t>
        <w:tab/>
        <w:t>реальную</w:t>
        <w:tab/>
        <w:t>жизнь</w:t>
        <w:tab/>
        <w:t>понастоящему</w:t>
        <w:tab/>
        <w:t>интересной</w:t>
      </w:r>
    </w:p>
    <w:p>
      <w:r>
        <w:t>Е</w:t>
        <w:tab/>
        <w:t>Позиции</w:t>
        <w:tab/>
        <w:t>предикаты</w:t>
        <w:tab/>
      </w:r>
    </w:p>
    <w:p>
      <w:r>
        <w:t>Простейшие</w:t>
        <w:tab/>
        <w:t>позиции</w:t>
        <w:tab/>
        <w:t>с</w:t>
        <w:tab/>
        <w:t>которыми</w:t>
        <w:tab/>
        <w:t>труднее</w:t>
        <w:tab/>
        <w:t>всего</w:t>
        <w:tab/>
        <w:t>иметь</w:t>
        <w:tab/>
        <w:t>дело</w:t>
        <w:tab/>
        <w:t>и</w:t>
        <w:tab/>
        <w:t>которые наиболее</w:t>
        <w:tab/>
        <w:t>опасны</w:t>
        <w:tab/>
        <w:t>для</w:t>
        <w:tab/>
        <w:t>общества</w:t>
        <w:tab/>
        <w:t>основаны</w:t>
        <w:tab/>
        <w:t>на</w:t>
        <w:tab/>
        <w:t>паре</w:t>
        <w:tab/>
        <w:t>определений</w:t>
        <w:tab/>
        <w:t>окей</w:t>
        <w:tab/>
        <w:t xml:space="preserve"> не</w:t>
        <w:tab/>
        <w:t>окей</w:t>
        <w:tab/>
        <w:t>черный</w:t>
        <w:tab/>
        <w:tab/>
        <w:t>белый</w:t>
        <w:tab/>
        <w:t>богатый</w:t>
        <w:tab/>
        <w:tab/>
        <w:t>бедный</w:t>
        <w:tab/>
        <w:t>христианин</w:t>
        <w:tab/>
        <w:tab/>
        <w:t>язычник умный</w:t>
        <w:tab/>
        <w:tab/>
        <w:t>глупый</w:t>
        <w:tab/>
        <w:t>еврей</w:t>
        <w:tab/>
        <w:tab/>
        <w:t>ариец</w:t>
        <w:tab/>
        <w:t>честный</w:t>
        <w:tab/>
        <w:tab/>
        <w:t>мошенник</w:t>
        <w:tab/>
        <w:t>Каждая</w:t>
        <w:tab/>
        <w:t>из</w:t>
        <w:tab/>
        <w:t>этих пар</w:t>
        <w:tab/>
        <w:t>может</w:t>
        <w:tab/>
        <w:t>быть</w:t>
        <w:tab/>
        <w:t>разложена</w:t>
        <w:tab/>
        <w:t>на</w:t>
        <w:tab/>
        <w:t>четыре</w:t>
        <w:tab/>
        <w:t>варианта</w:t>
        <w:tab/>
        <w:t>Эти</w:t>
        <w:tab/>
        <w:t>варианты определяются</w:t>
        <w:tab/>
        <w:t>в</w:t>
        <w:tab/>
        <w:t>каждой</w:t>
        <w:tab/>
        <w:t>семье</w:t>
        <w:tab/>
        <w:t>путем</w:t>
        <w:tab/>
        <w:t>раннего</w:t>
        <w:tab/>
        <w:t>программирования</w:t>
      </w:r>
    </w:p>
    <w:p>
      <w:r>
        <w:t>Я</w:t>
        <w:tab/>
        <w:t>богат</w:t>
        <w:tab/>
        <w:tab/>
        <w:t>ты</w:t>
        <w:tab/>
        <w:t>беден</w:t>
        <w:tab/>
        <w:tab/>
        <w:t>снобистская</w:t>
        <w:tab/>
        <w:t>высокомерная</w:t>
        <w:tab/>
        <w:t>позиция</w:t>
      </w:r>
    </w:p>
    <w:p>
      <w:r>
        <w:t>Я</w:t>
        <w:tab/>
        <w:t>богат</w:t>
        <w:tab/>
        <w:tab/>
        <w:t>ты</w:t>
        <w:tab/>
        <w:t>беден</w:t>
        <w:tab/>
        <w:tab/>
        <w:t>бунтарская</w:t>
        <w:tab/>
        <w:t>романтическая</w:t>
        <w:tab/>
        <w:t>позиция</w:t>
      </w:r>
    </w:p>
    <w:p>
      <w:r>
        <w:t>Я</w:t>
        <w:tab/>
        <w:t>беден</w:t>
        <w:tab/>
        <w:tab/>
        <w:t>ты</w:t>
        <w:tab/>
        <w:t>богат</w:t>
        <w:tab/>
        <w:tab/>
        <w:t>негодующая</w:t>
        <w:tab/>
        <w:t>революционная</w:t>
        <w:tab/>
        <w:t>позиция</w:t>
      </w:r>
    </w:p>
    <w:p>
      <w:r>
        <w:t>Я</w:t>
        <w:tab/>
        <w:t>беден</w:t>
        <w:tab/>
        <w:tab/>
        <w:t>ты</w:t>
        <w:tab/>
        <w:t>богат</w:t>
        <w:tab/>
        <w:tab/>
        <w:t>снобистская</w:t>
        <w:tab/>
        <w:t>холопская</w:t>
        <w:tab/>
        <w:t>позиция</w:t>
      </w:r>
    </w:p>
    <w:p>
      <w:r>
        <w:t>В</w:t>
        <w:tab/>
        <w:t>семьях</w:t>
        <w:tab/>
        <w:t>где</w:t>
        <w:tab/>
        <w:t>не</w:t>
        <w:tab/>
        <w:t>придают</w:t>
        <w:tab/>
        <w:t>большое</w:t>
        <w:tab/>
        <w:t>значение</w:t>
        <w:tab/>
        <w:t>деньгам противопоставление</w:t>
        <w:tab/>
        <w:t>богатый</w:t>
        <w:tab/>
        <w:tab/>
        <w:t>бедный</w:t>
        <w:tab/>
        <w:t>не</w:t>
        <w:tab/>
        <w:t>становится</w:t>
        <w:tab/>
        <w:t>полярным</w:t>
        <w:tab/>
        <w:t>и вышеуказанная</w:t>
        <w:tab/>
        <w:t>схема</w:t>
        <w:tab/>
        <w:t>к</w:t>
        <w:tab/>
        <w:t>таким</w:t>
        <w:tab/>
        <w:t>семьям</w:t>
        <w:tab/>
        <w:t>неприменима</w:t>
      </w:r>
    </w:p>
    <w:p>
      <w:r>
        <w:t>Чем</w:t>
        <w:tab/>
        <w:t>больше</w:t>
        <w:tab/>
        <w:t>определенийприлагательных</w:t>
        <w:tab/>
        <w:t>включает</w:t>
        <w:tab/>
        <w:t>каждый</w:t>
        <w:tab/>
        <w:t>плюс</w:t>
        <w:tab/>
        <w:t>и минус</w:t>
        <w:tab/>
        <w:t>тем</w:t>
        <w:tab/>
        <w:t>сложнее</w:t>
        <w:tab/>
        <w:t>становится</w:t>
        <w:tab/>
        <w:t>позиция</w:t>
        <w:tab/>
        <w:t>и</w:t>
        <w:tab/>
        <w:t>тем</w:t>
        <w:tab/>
        <w:t>больше</w:t>
        <w:tab/>
        <w:t>терпения</w:t>
        <w:tab/>
        <w:t>и сообразительности</w:t>
        <w:tab/>
        <w:t>нужно</w:t>
        <w:tab/>
        <w:t>чтобы</w:t>
        <w:tab/>
        <w:t>с</w:t>
        <w:tab/>
        <w:t>ней</w:t>
        <w:tab/>
        <w:t>разобраться</w:t>
        <w:tab/>
        <w:t>Прилагательные</w:t>
        <w:tab/>
        <w:t>могут усиливать</w:t>
        <w:tab/>
        <w:t>друг</w:t>
        <w:tab/>
        <w:t>друга</w:t>
        <w:tab/>
        <w:t>не</w:t>
        <w:tab/>
        <w:t>только</w:t>
        <w:tab/>
        <w:t>но</w:t>
        <w:tab/>
        <w:t>и</w:t>
        <w:tab/>
        <w:t>вычитаться</w:t>
        <w:tab/>
        <w:t>друг</w:t>
        <w:tab/>
        <w:t>из</w:t>
        <w:tab/>
        <w:t>друга</w:t>
        <w:tab/>
        <w:t>для смягчения</w:t>
        <w:tab/>
        <w:t>утверждения</w:t>
        <w:tab/>
        <w:t>но</w:t>
        <w:tab/>
        <w:t>по</w:t>
        <w:tab/>
        <w:t>крайней</w:t>
        <w:tab/>
        <w:t>мере</w:t>
        <w:tab/>
        <w:t>он</w:t>
        <w:tab/>
        <w:t>не</w:t>
        <w:tab/>
        <w:t>сопоставляться но</w:t>
        <w:tab/>
        <w:t>что</w:t>
        <w:tab/>
        <w:t>важнее</w:t>
        <w:tab/>
        <w:t>и</w:t>
        <w:tab/>
        <w:t>т</w:t>
        <w:tab/>
        <w:t>д</w:t>
        <w:tab/>
        <w:t>Так</w:t>
        <w:tab/>
        <w:t>для</w:t>
        <w:tab/>
        <w:t>черных</w:t>
        <w:tab/>
        <w:t>богатый</w:t>
        <w:tab/>
        <w:t>белый</w:t>
        <w:tab/>
        <w:t>мошенник</w:t>
        <w:tab/>
        <w:t>может быть</w:t>
        <w:tab/>
        <w:t>очень</w:t>
        <w:tab/>
        <w:t>плохим</w:t>
        <w:tab/>
        <w:t>в</w:t>
        <w:tab/>
        <w:t>нем</w:t>
        <w:tab/>
        <w:t>все</w:t>
        <w:tab/>
        <w:t>плохо</w:t>
        <w:tab/>
        <w:tab/>
        <w:tab/>
        <w:t>сравнительно</w:t>
        <w:tab/>
        <w:t>с</w:t>
        <w:tab/>
        <w:t>богатым черным</w:t>
        <w:tab/>
        <w:t>мошенником</w:t>
        <w:tab/>
        <w:t>он</w:t>
        <w:tab/>
        <w:t>по</w:t>
        <w:tab/>
        <w:t>крайней</w:t>
        <w:tab/>
        <w:t>мере</w:t>
        <w:tab/>
        <w:t>черный</w:t>
        <w:tab/>
        <w:tab/>
        <w:tab/>
        <w:t>или</w:t>
        <w:tab/>
        <w:t>с</w:t>
        <w:tab/>
        <w:t>богатым честным</w:t>
        <w:tab/>
        <w:t>белым</w:t>
        <w:tab/>
        <w:t>он</w:t>
        <w:tab/>
        <w:t>по</w:t>
        <w:tab/>
        <w:t>крайней</w:t>
        <w:tab/>
        <w:t>мере</w:t>
        <w:tab/>
        <w:t>честен</w:t>
        <w:tab/>
        <w:tab/>
        <w:tab/>
        <w:tab/>
        <w:t>или</w:t>
        <w:tab/>
        <w:t>с</w:t>
        <w:tab/>
        <w:t>бедным</w:t>
        <w:tab/>
        <w:t>белым мошенником</w:t>
        <w:tab/>
        <w:t>по</w:t>
        <w:tab/>
        <w:t>крайней</w:t>
        <w:tab/>
        <w:t>мере</w:t>
        <w:tab/>
        <w:t>он</w:t>
        <w:tab/>
        <w:t>так</w:t>
        <w:tab/>
        <w:t>же</w:t>
        <w:tab/>
        <w:t>беден</w:t>
        <w:tab/>
        <w:t>как</w:t>
        <w:tab/>
        <w:t>мы</w:t>
        <w:tab/>
        <w:tab/>
        <w:tab/>
        <w:tab/>
        <w:t>Но</w:t>
        <w:tab/>
        <w:t>в некоторых</w:t>
        <w:tab/>
        <w:t>случаях</w:t>
        <w:tab/>
        <w:t>белый</w:t>
        <w:tab/>
        <w:t>мошенник</w:t>
        <w:tab/>
        <w:t>очень</w:t>
        <w:tab/>
        <w:t>плох</w:t>
        <w:tab/>
        <w:t>если</w:t>
        <w:tab/>
        <w:t>он</w:t>
        <w:tab/>
        <w:t>беден</w:t>
        <w:tab/>
        <w:t>и</w:t>
        <w:tab/>
        <w:t>терпим если</w:t>
        <w:tab/>
        <w:t>богат</w:t>
        <w:tab/>
        <w:t>Так</w:t>
        <w:tab/>
        <w:t>происходит</w:t>
        <w:tab/>
        <w:t>изза</w:t>
        <w:tab/>
        <w:t>вмешательства</w:t>
        <w:tab/>
        <w:t>другой</w:t>
        <w:tab/>
        <w:t>пары противоположностей</w:t>
        <w:tab/>
        <w:t>сходит</w:t>
        <w:tab/>
        <w:t>с</w:t>
        <w:tab/>
        <w:t>рук</w:t>
        <w:tab/>
        <w:tab/>
        <w:tab/>
        <w:t>не</w:t>
        <w:tab/>
        <w:t>сходит</w:t>
        <w:tab/>
        <w:t>с</w:t>
        <w:tab/>
        <w:t>рук</w:t>
        <w:tab/>
        <w:tab/>
        <w:t>В</w:t>
        <w:tab/>
        <w:t>таком</w:t>
        <w:tab/>
        <w:t>случае бедный</w:t>
        <w:tab/>
        <w:t>белый</w:t>
        <w:tab/>
        <w:t>мошенник</w:t>
        <w:tab/>
        <w:t>получает</w:t>
        <w:tab/>
        <w:tab/>
        <w:tab/>
        <w:t>в</w:t>
        <w:tab/>
        <w:t>то</w:t>
        <w:tab/>
        <w:t>время</w:t>
        <w:tab/>
        <w:t>как</w:t>
        <w:tab/>
        <w:t>богатый</w:t>
        <w:tab/>
        <w:t>белый мошенник</w:t>
        <w:tab/>
        <w:t>получает</w:t>
        <w:tab/>
        <w:tab/>
        <w:tab/>
        <w:tab/>
        <w:t>В</w:t>
        <w:tab/>
        <w:t>других</w:t>
        <w:tab/>
        <w:t>случаях</w:t>
        <w:tab/>
        <w:t>все</w:t>
        <w:tab/>
        <w:t>зависит</w:t>
        <w:tab/>
        <w:t>от</w:t>
        <w:tab/>
        <w:t>условия например</w:t>
        <w:tab/>
        <w:t>в</w:t>
        <w:tab/>
        <w:t>финансовой</w:t>
        <w:tab/>
        <w:t>компании</w:t>
        <w:tab/>
        <w:t>богатый</w:t>
        <w:tab/>
        <w:t>белый</w:t>
        <w:tab/>
        <w:t>сначала</w:t>
        <w:tab/>
        <w:t>считается вполне</w:t>
        <w:tab/>
        <w:t>хорошим</w:t>
        <w:tab/>
        <w:t>а</w:t>
        <w:tab/>
        <w:t>потом</w:t>
        <w:tab/>
        <w:t>перемещается</w:t>
        <w:tab/>
        <w:t>в</w:t>
        <w:tab/>
        <w:t>нехорошие</w:t>
        <w:tab/>
        <w:t>если</w:t>
        <w:tab/>
        <w:t>он</w:t>
        <w:tab/>
        <w:t>мошенник</w:t>
        <w:tab/>
        <w:t xml:space="preserve"> </w:t>
        <w:tab/>
        <w:tab/>
        <w:tab/>
        <w:tab/>
        <w:tab/>
      </w:r>
    </w:p>
    <w:p>
      <w:r>
        <w:t>Похоже</w:t>
        <w:tab/>
        <w:t>что</w:t>
        <w:tab/>
        <w:t>выбор</w:t>
        <w:tab/>
        <w:t>местоимений</w:t>
        <w:tab/>
        <w:t>я</w:t>
        <w:tab/>
        <w:t>ты</w:t>
        <w:tab/>
        <w:t>они</w:t>
        <w:tab/>
        <w:t>плюс</w:t>
        <w:tab/>
        <w:t>минус</w:t>
        <w:tab/>
        <w:t>или вопросительный</w:t>
        <w:tab/>
        <w:t>знак</w:t>
        <w:tab/>
        <w:t>определяет</w:t>
        <w:tab/>
        <w:t>судьбу</w:t>
        <w:tab/>
        <w:t>индивидуума</w:t>
        <w:tab/>
        <w:t>включая</w:t>
        <w:tab/>
        <w:t>развязку его</w:t>
        <w:tab/>
        <w:t>сценария</w:t>
        <w:tab/>
        <w:t>в</w:t>
        <w:tab/>
        <w:t>зависимости</w:t>
        <w:tab/>
        <w:t>от</w:t>
        <w:tab/>
        <w:t>того</w:t>
        <w:tab/>
        <w:t>какие</w:t>
        <w:tab/>
        <w:t>прилагательные</w:t>
        <w:tab/>
        <w:t>и</w:t>
        <w:tab/>
        <w:t>предикаты</w:t>
        <w:tab/>
        <w:t>он обозначал</w:t>
        <w:tab/>
        <w:t>плюсами</w:t>
        <w:tab/>
        <w:t>и</w:t>
        <w:tab/>
        <w:t>минусами</w:t>
        <w:tab/>
        <w:t>Так</w:t>
        <w:tab/>
        <w:t>человек</w:t>
        <w:tab/>
        <w:t>с</w:t>
        <w:tab/>
        <w:t>позицией</w:t>
        <w:tab/>
        <w:t>я</w:t>
        <w:tab/>
        <w:t>ты</w:t>
        <w:tab/>
        <w:t>они позиция</w:t>
        <w:tab/>
        <w:t>2б</w:t>
        <w:tab/>
        <w:t>почти</w:t>
        <w:tab/>
        <w:t>всегда</w:t>
        <w:tab/>
        <w:t>заканчивает</w:t>
        <w:tab/>
        <w:t>жизнь</w:t>
        <w:tab/>
        <w:t>в</w:t>
        <w:tab/>
        <w:t>одиночестве</w:t>
        <w:tab/>
        <w:t>в</w:t>
        <w:tab/>
        <w:t>келье отшельника</w:t>
        <w:tab/>
        <w:t>в</w:t>
        <w:tab/>
        <w:t>тюрьме</w:t>
        <w:tab/>
        <w:t>в</w:t>
        <w:tab/>
        <w:t>больнице</w:t>
        <w:tab/>
        <w:t>или</w:t>
        <w:tab/>
        <w:t>в</w:t>
        <w:tab/>
        <w:t>морге</w:t>
        <w:tab/>
        <w:t>независимо</w:t>
        <w:tab/>
        <w:t>от</w:t>
        <w:tab/>
        <w:t>того</w:t>
        <w:tab/>
        <w:t>чем</w:t>
        <w:tab/>
        <w:t>он гордился</w:t>
        <w:tab/>
        <w:t>религией</w:t>
        <w:tab/>
        <w:t>богатством</w:t>
        <w:tab/>
        <w:t>расой</w:t>
        <w:tab/>
        <w:t>полом</w:t>
        <w:tab/>
        <w:t>и</w:t>
        <w:tab/>
        <w:t>т</w:t>
        <w:tab/>
        <w:t>д</w:t>
        <w:tab/>
        <w:t>в</w:t>
        <w:tab/>
        <w:t>то</w:t>
        <w:tab/>
        <w:t>время</w:t>
        <w:tab/>
        <w:t>как</w:t>
        <w:tab/>
        <w:t>человек с</w:t>
        <w:tab/>
        <w:t>позицией</w:t>
        <w:tab/>
        <w:t>я</w:t>
        <w:tab/>
        <w:t>ты</w:t>
        <w:tab/>
        <w:t>они</w:t>
        <w:tab/>
        <w:t>3а</w:t>
        <w:tab/>
        <w:t>кончит</w:t>
        <w:tab/>
        <w:t>чувствуя</w:t>
        <w:tab/>
        <w:t>себя</w:t>
        <w:tab/>
        <w:t>несчастным</w:t>
        <w:tab/>
        <w:t>может даже</w:t>
        <w:tab/>
        <w:t>склонным</w:t>
        <w:tab/>
        <w:t>к</w:t>
        <w:tab/>
        <w:t>самоубийству</w:t>
        <w:tab/>
        <w:t>независимо</w:t>
        <w:tab/>
        <w:t>от</w:t>
        <w:tab/>
        <w:t>того</w:t>
        <w:tab/>
        <w:t>какие</w:t>
        <w:tab/>
        <w:t>обстоятельства его</w:t>
        <w:tab/>
        <w:t>расстраивают</w:t>
        <w:tab/>
        <w:t>Таким</w:t>
        <w:tab/>
        <w:t>образом</w:t>
        <w:tab/>
        <w:t>местоимения</w:t>
        <w:tab/>
        <w:t>определяют</w:t>
        <w:tab/>
        <w:t>развязку сценария</w:t>
        <w:tab/>
        <w:t>делят</w:t>
        <w:tab/>
        <w:t>людей</w:t>
        <w:tab/>
        <w:t>на</w:t>
        <w:tab/>
        <w:t>победителей</w:t>
        <w:tab/>
        <w:t>и</w:t>
        <w:tab/>
        <w:t>побежденных</w:t>
        <w:tab/>
        <w:t>А</w:t>
        <w:tab/>
        <w:t>предикаты решают</w:t>
        <w:tab/>
        <w:t>чему</w:t>
        <w:tab/>
        <w:t>будет</w:t>
        <w:tab/>
        <w:t>посвящен</w:t>
        <w:tab/>
        <w:t>сценарий</w:t>
        <w:tab/>
        <w:t>каков</w:t>
        <w:tab/>
        <w:t>будет</w:t>
        <w:tab/>
        <w:t>стиль</w:t>
        <w:tab/>
        <w:t>жизни</w:t>
        <w:tab/>
        <w:t>религия деньги</w:t>
        <w:tab/>
        <w:t>раса</w:t>
        <w:tab/>
        <w:t>секс</w:t>
        <w:tab/>
        <w:t>и</w:t>
        <w:tab/>
        <w:t>т</w:t>
        <w:tab/>
        <w:t>д</w:t>
        <w:tab/>
        <w:t>но</w:t>
        <w:tab/>
        <w:t>к</w:t>
        <w:tab/>
        <w:t>развязке</w:t>
        <w:tab/>
        <w:t>не</w:t>
        <w:tab/>
        <w:t>имеют</w:t>
        <w:tab/>
        <w:t>никакого</w:t>
        <w:tab/>
        <w:t>отношения</w:t>
      </w:r>
    </w:p>
    <w:p>
      <w:r>
        <w:t>Следует</w:t>
        <w:tab/>
        <w:t>признать</w:t>
        <w:tab/>
        <w:t>что</w:t>
        <w:tab/>
        <w:t>во</w:t>
        <w:tab/>
        <w:t>всех</w:t>
        <w:tab/>
        <w:t>этих</w:t>
        <w:tab/>
        <w:t>рассуждениях</w:t>
        <w:tab/>
        <w:t>нет</w:t>
        <w:tab/>
        <w:t>ничего</w:t>
        <w:tab/>
        <w:t>такого чего</w:t>
        <w:tab/>
        <w:t>бы</w:t>
        <w:tab/>
        <w:t>не</w:t>
        <w:tab/>
        <w:t>понял</w:t>
        <w:tab/>
        <w:t>шестилетний</w:t>
        <w:tab/>
        <w:t>ребенок</w:t>
        <w:tab/>
        <w:t>по</w:t>
        <w:tab/>
        <w:t>крайней</w:t>
        <w:tab/>
        <w:t>мере</w:t>
        <w:tab/>
        <w:t>в</w:t>
        <w:tab/>
        <w:t>применении</w:t>
        <w:tab/>
        <w:t>к самому</w:t>
        <w:tab/>
        <w:t>себе</w:t>
        <w:tab/>
        <w:t>Мама</w:t>
        <w:tab/>
        <w:t>сказала</w:t>
        <w:tab/>
        <w:t>что</w:t>
        <w:tab/>
        <w:t>я</w:t>
        <w:tab/>
        <w:t>не</w:t>
        <w:tab/>
        <w:t>должен</w:t>
        <w:tab/>
        <w:t>с</w:t>
        <w:tab/>
        <w:t>тобой</w:t>
        <w:tab/>
        <w:t>играть</w:t>
        <w:tab/>
        <w:t>потому</w:t>
        <w:tab/>
        <w:t>что</w:t>
        <w:tab/>
        <w:t>ты грязный</w:t>
        <w:tab/>
        <w:t>низкого</w:t>
        <w:tab/>
        <w:t>происхождения</w:t>
        <w:tab/>
        <w:t>плохой</w:t>
        <w:tab/>
        <w:t>католик</w:t>
        <w:tab/>
        <w:t>еврей</w:t>
        <w:tab/>
        <w:t>итальянец ирландец</w:t>
        <w:tab/>
        <w:t>и</w:t>
        <w:tab/>
        <w:t>т</w:t>
        <w:tab/>
        <w:t>д</w:t>
        <w:tab/>
        <w:t>означает</w:t>
        <w:tab/>
        <w:t>просто</w:t>
        <w:tab/>
        <w:t>я</w:t>
        <w:tab/>
        <w:t>ты</w:t>
        <w:tab/>
        <w:t>С</w:t>
        <w:tab/>
        <w:t>тобой</w:t>
        <w:tab/>
        <w:t>я</w:t>
        <w:tab/>
        <w:t>буду</w:t>
        <w:tab/>
        <w:t>играть</w:t>
        <w:tab/>
        <w:t>а</w:t>
        <w:tab/>
        <w:t>с</w:t>
        <w:tab/>
        <w:t>ним не</w:t>
        <w:tab/>
        <w:t>хочу</w:t>
        <w:tab/>
        <w:t>потому</w:t>
        <w:tab/>
        <w:t>что</w:t>
        <w:tab/>
        <w:t>он</w:t>
        <w:tab/>
        <w:t>жульничает</w:t>
        <w:tab/>
        <w:t>есть</w:t>
        <w:tab/>
        <w:t>я</w:t>
        <w:tab/>
        <w:t>ты</w:t>
        <w:tab/>
        <w:t>он</w:t>
        <w:tab/>
        <w:t>на</w:t>
        <w:tab/>
        <w:t>что</w:t>
        <w:tab/>
        <w:t>исключенный из</w:t>
        <w:tab/>
        <w:t>игры</w:t>
        <w:tab/>
        <w:t>отвечает</w:t>
        <w:tab/>
        <w:t>Я</w:t>
        <w:tab/>
        <w:t>бы</w:t>
        <w:tab/>
        <w:t>и</w:t>
        <w:tab/>
        <w:t>не</w:t>
        <w:tab/>
        <w:t>стал</w:t>
        <w:tab/>
        <w:t>с</w:t>
        <w:tab/>
        <w:t>вами</w:t>
        <w:tab/>
        <w:t>играть</w:t>
        <w:tab/>
        <w:t>потому</w:t>
        <w:tab/>
        <w:t>что</w:t>
        <w:tab/>
        <w:t>вы</w:t>
        <w:tab/>
        <w:t>неженки</w:t>
        <w:tab/>
        <w:t xml:space="preserve"> я</w:t>
        <w:tab/>
        <w:t>ты</w:t>
        <w:tab/>
        <w:t>он</w:t>
        <w:tab/>
        <w:t>Но</w:t>
        <w:tab/>
        <w:t>требуется</w:t>
        <w:tab/>
        <w:t>однако</w:t>
        <w:tab/>
        <w:t>достаточно</w:t>
        <w:tab/>
        <w:t>сообразительности больше</w:t>
        <w:tab/>
        <w:t>чем</w:t>
        <w:tab/>
        <w:t>обладает</w:t>
        <w:tab/>
        <w:t>большинство</w:t>
        <w:tab/>
        <w:t>чтобы</w:t>
        <w:tab/>
        <w:t>понять</w:t>
        <w:tab/>
        <w:t>ключевой</w:t>
        <w:tab/>
        <w:t>принцип позиций</w:t>
        <w:tab/>
        <w:t>единственное</w:t>
        <w:tab/>
        <w:t>что</w:t>
        <w:tab/>
        <w:t>имеет</w:t>
        <w:tab/>
        <w:t>значение</w:t>
        <w:tab/>
        <w:t>это</w:t>
        <w:tab/>
        <w:t>местоимения</w:t>
        <w:tab/>
        <w:t>и</w:t>
        <w:tab/>
        <w:t>знаки</w:t>
        <w:tab/>
        <w:t>плюс и</w:t>
        <w:tab/>
        <w:t>минус</w:t>
        <w:tab/>
        <w:t>предикаты</w:t>
        <w:tab/>
        <w:t>и</w:t>
        <w:tab/>
        <w:t>прилагательные</w:t>
        <w:tab/>
        <w:tab/>
        <w:t>просто</w:t>
        <w:tab/>
        <w:t>удобное</w:t>
        <w:tab/>
        <w:t>средство</w:t>
        <w:tab/>
        <w:t>для структурирования</w:t>
        <w:tab/>
        <w:t>времени</w:t>
        <w:tab/>
        <w:t>Предикаты</w:t>
        <w:tab/>
        <w:t>дают</w:t>
        <w:tab/>
        <w:t>людям</w:t>
        <w:tab/>
        <w:t>тему</w:t>
        <w:tab/>
        <w:t>для</w:t>
        <w:tab/>
        <w:t>разговора после</w:t>
        <w:tab/>
        <w:t>того</w:t>
        <w:tab/>
        <w:t>как</w:t>
        <w:tab/>
        <w:t>они</w:t>
        <w:tab/>
        <w:t>поздоровались</w:t>
        <w:tab/>
        <w:t>но</w:t>
        <w:tab/>
        <w:t>не</w:t>
        <w:tab/>
        <w:t>имеют</w:t>
        <w:tab/>
        <w:t>отношения</w:t>
        <w:tab/>
        <w:t>к</w:t>
        <w:tab/>
        <w:t>тому</w:t>
        <w:tab/>
        <w:t>что произойдет</w:t>
        <w:tab/>
        <w:t>плохо</w:t>
        <w:tab/>
        <w:t>или</w:t>
        <w:tab/>
        <w:t>хорошо</w:t>
        <w:tab/>
        <w:t>проживут</w:t>
        <w:tab/>
        <w:t>они</w:t>
        <w:tab/>
        <w:t>жизнь</w:t>
        <w:tab/>
        <w:t>и</w:t>
        <w:tab/>
        <w:t>каковой</w:t>
        <w:tab/>
        <w:t>будет окончательная</w:t>
        <w:tab/>
        <w:t>развязка</w:t>
      </w:r>
    </w:p>
    <w:p>
      <w:r>
        <w:t>Например</w:t>
        <w:tab/>
        <w:t>многие</w:t>
        <w:tab/>
        <w:t>не</w:t>
        <w:tab/>
        <w:t>могут</w:t>
        <w:tab/>
        <w:t>понять</w:t>
        <w:tab/>
        <w:t>как</w:t>
        <w:tab/>
        <w:t>ревностные</w:t>
        <w:tab/>
        <w:t>нацистские полицейские</w:t>
        <w:tab/>
        <w:t>становились</w:t>
        <w:tab/>
        <w:t>в</w:t>
        <w:tab/>
        <w:t>Восточной</w:t>
        <w:tab/>
        <w:t>Германии</w:t>
        <w:tab/>
        <w:t>не</w:t>
        <w:tab/>
        <w:t>менее</w:t>
        <w:tab/>
        <w:t>ревностными коммунистическими</w:t>
        <w:tab/>
        <w:t>полицейскими</w:t>
        <w:tab/>
        <w:t>ведь</w:t>
        <w:tab/>
        <w:t>эти</w:t>
        <w:tab/>
        <w:t>две</w:t>
        <w:tab/>
        <w:t>партии</w:t>
        <w:tab/>
        <w:t>как</w:t>
        <w:tab/>
        <w:t>будто противоположны</w:t>
        <w:tab/>
        <w:t>друг</w:t>
        <w:tab/>
        <w:t>другу</w:t>
        <w:tab/>
        <w:t>Но</w:t>
        <w:tab/>
        <w:t>противоположны</w:t>
        <w:tab/>
        <w:t>здесь</w:t>
        <w:tab/>
        <w:t>только определения</w:t>
        <w:tab/>
        <w:t>Позиция</w:t>
        <w:tab/>
        <w:t>нациста</w:t>
        <w:tab/>
        <w:t>такова</w:t>
        <w:tab/>
        <w:t>я</w:t>
        <w:tab/>
        <w:t>нацист</w:t>
        <w:tab/>
        <w:t>он</w:t>
        <w:tab/>
        <w:t>предатель поэтому</w:t>
        <w:tab/>
        <w:t>его</w:t>
        <w:tab/>
        <w:t>нужно</w:t>
        <w:tab/>
        <w:t>убить</w:t>
        <w:tab/>
        <w:t>Позиция</w:t>
        <w:tab/>
        <w:t>коммуниста</w:t>
        <w:tab/>
        <w:t>я</w:t>
        <w:tab/>
        <w:t>коммунист</w:t>
        <w:tab/>
        <w:t>он предатель</w:t>
        <w:tab/>
        <w:t>поэтому</w:t>
        <w:tab/>
        <w:t>его</w:t>
        <w:tab/>
        <w:t>нужно</w:t>
        <w:tab/>
        <w:t>убить</w:t>
        <w:tab/>
        <w:t>В</w:t>
        <w:tab/>
        <w:t>обоих</w:t>
        <w:tab/>
        <w:t>случаях</w:t>
        <w:tab/>
        <w:t>хотя</w:t>
        <w:tab/>
        <w:t>предикаты противоположны</w:t>
        <w:tab/>
        <w:t>позиции</w:t>
        <w:tab/>
        <w:t>одинаковы</w:t>
        <w:tab/>
        <w:t>я</w:t>
        <w:tab/>
        <w:t>он</w:t>
        <w:tab/>
        <w:t>поэтому</w:t>
        <w:tab/>
        <w:t>его</w:t>
        <w:tab/>
        <w:t>нужно</w:t>
        <w:tab/>
        <w:t>убить Правило</w:t>
        <w:tab/>
        <w:t>таково</w:t>
        <w:tab/>
        <w:t>изменение</w:t>
        <w:tab/>
        <w:t>предикатов</w:t>
        <w:tab/>
        <w:t>каким</w:t>
        <w:tab/>
        <w:t>бы</w:t>
        <w:tab/>
        <w:t>оно</w:t>
        <w:tab/>
        <w:t>ни</w:t>
        <w:tab/>
        <w:t>было радикальным</w:t>
        <w:tab/>
        <w:t>не</w:t>
        <w:tab/>
        <w:t>изменяет</w:t>
        <w:tab/>
        <w:t>позицию</w:t>
        <w:tab/>
        <w:t>или</w:t>
        <w:tab/>
        <w:t>сценарий</w:t>
        <w:tab/>
        <w:t>в</w:t>
        <w:tab/>
        <w:t>обоих</w:t>
        <w:tab/>
        <w:t>случаях</w:t>
        <w:tab/>
        <w:t>человек становится</w:t>
        <w:tab/>
        <w:t>убийцей</w:t>
        <w:tab/>
        <w:t>и</w:t>
        <w:tab/>
        <w:t>именно</w:t>
        <w:tab/>
        <w:t>это</w:t>
        <w:tab/>
        <w:t>для</w:t>
        <w:tab/>
        <w:t>него</w:t>
        <w:tab/>
        <w:t>важно</w:t>
        <w:tab/>
        <w:t>а</w:t>
        <w:tab/>
        <w:t>не</w:t>
        <w:tab/>
        <w:t>то</w:t>
        <w:tab/>
        <w:t>каких</w:t>
        <w:tab/>
        <w:t>именно людей</w:t>
        <w:tab/>
        <w:t>он</w:t>
        <w:tab/>
        <w:t>убивает</w:t>
        <w:tab/>
        <w:t>Поэтому</w:t>
        <w:tab/>
        <w:t>для</w:t>
        <w:tab/>
        <w:t>фанатика</w:t>
        <w:tab/>
        <w:t>нет</w:t>
        <w:tab/>
        <w:t>ничего</w:t>
        <w:tab/>
        <w:t>легче</w:t>
        <w:tab/>
        <w:t>чем</w:t>
        <w:tab/>
        <w:t>при</w:t>
        <w:tab/>
        <w:t>умелом поводыре</w:t>
        <w:tab/>
        <w:t>переметнуться</w:t>
        <w:tab/>
        <w:t>на</w:t>
        <w:tab/>
        <w:t>другую</w:t>
        <w:tab/>
        <w:t>сторону</w:t>
      </w:r>
    </w:p>
    <w:p>
      <w:r>
        <w:t>Этот</w:t>
        <w:tab/>
        <w:t>пример</w:t>
        <w:tab/>
        <w:t>иллюстрирует</w:t>
        <w:tab/>
        <w:t>также</w:t>
        <w:tab/>
        <w:t>тот</w:t>
        <w:tab/>
        <w:t>факт</w:t>
        <w:tab/>
        <w:t>что</w:t>
        <w:tab/>
        <w:t>позиции</w:t>
        <w:tab/>
        <w:t>очень</w:t>
        <w:tab/>
        <w:t>важны</w:t>
        <w:tab/>
        <w:t>в повседневном</w:t>
        <w:tab/>
        <w:t>социальном</w:t>
        <w:tab/>
        <w:t>общении</w:t>
        <w:tab/>
        <w:t>Первое</w:t>
        <w:tab/>
        <w:t>что</w:t>
        <w:tab/>
        <w:t>люди</w:t>
        <w:tab/>
        <w:t>чувствуют</w:t>
        <w:tab/>
        <w:t>друг</w:t>
        <w:tab/>
        <w:t>в друге</w:t>
        <w:tab/>
        <w:t>это</w:t>
        <w:tab/>
        <w:t>позиции</w:t>
        <w:tab/>
        <w:t>и</w:t>
        <w:tab/>
        <w:t>здесь</w:t>
        <w:tab/>
        <w:t>обычно</w:t>
        <w:tab/>
        <w:t>подобное</w:t>
        <w:tab/>
        <w:t>тянется</w:t>
        <w:tab/>
        <w:t>к</w:t>
        <w:tab/>
        <w:t>подобному</w:t>
        <w:tab/>
        <w:t>Люди которые</w:t>
        <w:tab/>
        <w:t>считают</w:t>
        <w:tab/>
        <w:t>себя</w:t>
        <w:tab/>
        <w:t>и</w:t>
        <w:tab/>
        <w:t>мир</w:t>
        <w:tab/>
        <w:t>хорошими</w:t>
        <w:tab/>
        <w:tab/>
        <w:tab/>
        <w:t>обычно</w:t>
        <w:tab/>
        <w:t>предпочитают проводить</w:t>
        <w:tab/>
        <w:t>время</w:t>
        <w:tab/>
        <w:t>с</w:t>
        <w:tab/>
        <w:t>такими</w:t>
        <w:tab/>
        <w:t>же</w:t>
        <w:tab/>
        <w:t>людьми</w:t>
        <w:tab/>
        <w:t>а</w:t>
        <w:tab/>
        <w:t>не</w:t>
        <w:tab/>
        <w:t>с</w:t>
        <w:tab/>
        <w:t>теми</w:t>
        <w:tab/>
        <w:t>кто</w:t>
        <w:tab/>
        <w:t>жалуется</w:t>
        <w:tab/>
        <w:t>Те</w:t>
        <w:tab/>
        <w:t>кто считают</w:t>
        <w:tab/>
        <w:t>себя</w:t>
        <w:tab/>
        <w:t>лучше</w:t>
        <w:tab/>
        <w:t>других</w:t>
        <w:tab/>
        <w:tab/>
        <w:tab/>
        <w:t>тоже</w:t>
        <w:tab/>
        <w:t>собираются</w:t>
        <w:tab/>
        <w:t>в</w:t>
        <w:tab/>
        <w:t>собственные</w:t>
        <w:tab/>
        <w:t>клубы</w:t>
        <w:tab/>
        <w:t>и организации</w:t>
        <w:tab/>
        <w:t>И</w:t>
        <w:tab/>
        <w:t>Неудачники</w:t>
        <w:tab/>
        <w:t>которые</w:t>
        <w:tab/>
        <w:t>считают</w:t>
        <w:tab/>
        <w:t>себя</w:t>
        <w:tab/>
        <w:t>пострадавшими</w:t>
        <w:tab/>
        <w:tab/>
        <w:t xml:space="preserve"> собираются</w:t>
        <w:tab/>
        <w:t>вместе</w:t>
        <w:tab/>
        <w:t>обычно</w:t>
        <w:tab/>
        <w:t>в</w:t>
        <w:tab/>
        <w:t>барах</w:t>
        <w:tab/>
        <w:t>для</w:t>
        <w:tab/>
        <w:t>Неудачников</w:t>
        <w:tab/>
        <w:t>Те</w:t>
        <w:tab/>
        <w:t>кто</w:t>
        <w:tab/>
        <w:t>считают</w:t>
        <w:tab/>
        <w:t>свою жизнь</w:t>
        <w:tab/>
        <w:t>бесполезной</w:t>
        <w:tab/>
        <w:t>тоже</w:t>
        <w:tab/>
        <w:t>встречаются</w:t>
        <w:tab/>
        <w:t>в</w:t>
        <w:tab/>
        <w:t>дешевых</w:t>
        <w:tab/>
        <w:t>пивных</w:t>
        <w:tab/>
        <w:t>и</w:t>
        <w:tab/>
        <w:t>на</w:t>
        <w:tab/>
        <w:t>улицах</w:t>
        <w:tab/>
        <w:t>В западных</w:t>
        <w:tab/>
        <w:t>странах</w:t>
        <w:tab/>
        <w:t>одежда</w:t>
        <w:tab/>
        <w:t>более</w:t>
        <w:tab/>
        <w:t>ясно</w:t>
        <w:tab/>
        <w:t>указывает</w:t>
        <w:tab/>
        <w:t>на</w:t>
        <w:tab/>
        <w:t>позицию</w:t>
        <w:tab/>
        <w:t>человека</w:t>
        <w:tab/>
        <w:t>чем на</w:t>
        <w:tab/>
        <w:t>его</w:t>
        <w:tab/>
        <w:t>социальное</w:t>
        <w:tab/>
        <w:t>положение</w:t>
        <w:tab/>
        <w:tab/>
        <w:tab/>
        <w:t>одеваются</w:t>
        <w:tab/>
        <w:t>аккуратно</w:t>
        <w:tab/>
        <w:t>но</w:t>
        <w:tab/>
        <w:t>не</w:t>
        <w:tab/>
        <w:t>кричаще</w:t>
        <w:tab/>
        <w:t xml:space="preserve"> </w:t>
        <w:tab/>
        <w:t>любят</w:t>
        <w:tab/>
        <w:t>мундиры</w:t>
        <w:tab/>
        <w:t>украшения</w:t>
        <w:tab/>
        <w:t>драгоценности</w:t>
        <w:tab/>
        <w:t>и</w:t>
        <w:tab/>
        <w:t>особый</w:t>
        <w:tab/>
        <w:t>покрой</w:t>
        <w:tab/>
        <w:t>чтобы подчеркнуть</w:t>
        <w:tab/>
        <w:t>свое</w:t>
        <w:tab/>
        <w:t>превосходство</w:t>
        <w:tab/>
        <w:tab/>
        <w:tab/>
        <w:t>ходят</w:t>
        <w:tab/>
        <w:t>в</w:t>
        <w:tab/>
        <w:t>потрепанной</w:t>
        <w:tab/>
        <w:t>и</w:t>
        <w:tab/>
        <w:t>дешевой одежде</w:t>
        <w:tab/>
        <w:t>но</w:t>
        <w:tab/>
        <w:t>не</w:t>
        <w:tab/>
        <w:t>обязательно</w:t>
        <w:tab/>
        <w:t>неаккуратной</w:t>
        <w:tab/>
        <w:t>они</w:t>
        <w:tab/>
        <w:t>могут</w:t>
        <w:tab/>
        <w:t>даже</w:t>
        <w:tab/>
        <w:t>носить</w:t>
        <w:tab/>
        <w:t>чужую форму</w:t>
        <w:tab/>
        <w:t>а</w:t>
        <w:tab/>
        <w:tab/>
        <w:tab/>
        <w:t>демонстрируют</w:t>
        <w:tab/>
        <w:t>своей</w:t>
        <w:tab/>
        <w:t>формой</w:t>
        <w:tab/>
        <w:t>пренебрежение</w:t>
        <w:tab/>
        <w:t>к</w:t>
        <w:tab/>
        <w:t>одежде и</w:t>
        <w:tab/>
        <w:t>ко</w:t>
        <w:tab/>
        <w:t>всему</w:t>
        <w:tab/>
        <w:t>что</w:t>
        <w:tab/>
        <w:t>она</w:t>
        <w:tab/>
        <w:t>символизирует</w:t>
        <w:tab/>
        <w:t>К</w:t>
        <w:tab/>
        <w:t>этой</w:t>
        <w:tab/>
        <w:t>группе</w:t>
        <w:tab/>
        <w:t>относится</w:t>
        <w:tab/>
        <w:t>и</w:t>
        <w:tab/>
        <w:t>форма шизофреника</w:t>
        <w:tab/>
        <w:t>которая</w:t>
        <w:tab/>
        <w:t>соединяет</w:t>
        <w:tab/>
        <w:t>поношенное</w:t>
        <w:tab/>
        <w:t>и</w:t>
        <w:tab/>
        <w:t>элегантное</w:t>
        <w:tab/>
        <w:t>неуклюжее</w:t>
        <w:tab/>
        <w:t>с изящным</w:t>
        <w:tab/>
        <w:t>пурпурное</w:t>
        <w:tab/>
        <w:t>с</w:t>
        <w:tab/>
        <w:t>серым</w:t>
        <w:tab/>
        <w:t>стоптанные</w:t>
        <w:tab/>
        <w:t>туфли</w:t>
        <w:tab/>
        <w:t>с</w:t>
        <w:tab/>
        <w:t>бриллиантовым перстнем</w:t>
      </w:r>
    </w:p>
    <w:p>
      <w:r>
        <w:t>Мы</w:t>
        <w:tab/>
        <w:t>уже</w:t>
        <w:tab/>
        <w:t>говорили</w:t>
        <w:tab/>
        <w:t>об</w:t>
        <w:tab/>
        <w:t>упорстве</w:t>
        <w:tab/>
        <w:t>с</w:t>
        <w:tab/>
        <w:t>которым</w:t>
        <w:tab/>
        <w:t>люди</w:t>
        <w:tab/>
        <w:t>цепляются</w:t>
        <w:tab/>
        <w:t>за</w:t>
        <w:tab/>
        <w:t>свою позицию</w:t>
        <w:tab/>
        <w:t>при</w:t>
        <w:tab/>
        <w:t>смене</w:t>
        <w:tab/>
        <w:t>обстоятельств</w:t>
        <w:tab/>
        <w:t>богатая</w:t>
        <w:tab/>
        <w:t>женщина</w:t>
        <w:tab/>
        <w:t>не</w:t>
        <w:tab/>
        <w:t>становится</w:t>
        <w:tab/>
        <w:t>бедной если</w:t>
        <w:tab/>
        <w:t>теряет</w:t>
        <w:tab/>
        <w:t>деньги</w:t>
        <w:tab/>
        <w:tab/>
        <w:t>она</w:t>
        <w:tab/>
        <w:t>остается</w:t>
        <w:tab/>
        <w:t>богатой</w:t>
        <w:tab/>
        <w:t>испытывающей</w:t>
        <w:tab/>
        <w:t>временные финансовые</w:t>
        <w:tab/>
        <w:t>затруднения</w:t>
        <w:tab/>
        <w:t>бедная</w:t>
        <w:tab/>
        <w:t>девушка</w:t>
        <w:tab/>
        <w:t>получившая</w:t>
        <w:tab/>
        <w:t>много</w:t>
        <w:tab/>
        <w:t>денег</w:t>
        <w:tab/>
        <w:t>не становится</w:t>
        <w:tab/>
        <w:t>от</w:t>
        <w:tab/>
        <w:t>этого</w:t>
        <w:tab/>
        <w:t>богатой</w:t>
        <w:tab/>
        <w:t>Негибкость</w:t>
        <w:tab/>
        <w:t>позиции</w:t>
        <w:tab/>
        <w:t>проявляясь</w:t>
        <w:tab/>
        <w:t>в повседневной</w:t>
        <w:tab/>
        <w:t>жизни</w:t>
        <w:tab/>
        <w:t>может</w:t>
        <w:tab/>
        <w:t>вызывать</w:t>
        <w:tab/>
        <w:t>раздражение</w:t>
        <w:tab/>
        <w:t>и</w:t>
        <w:tab/>
        <w:t>смущение</w:t>
        <w:tab/>
        <w:t>Я хороший</w:t>
        <w:tab/>
        <w:t>человек</w:t>
        <w:tab/>
        <w:t>хотя</w:t>
        <w:tab/>
        <w:t>и</w:t>
        <w:tab/>
        <w:t>совершаю</w:t>
        <w:tab/>
        <w:t>плохие</w:t>
        <w:tab/>
        <w:t>поступки</w:t>
        <w:tab/>
        <w:t>Тот</w:t>
        <w:tab/>
        <w:t>кто</w:t>
        <w:tab/>
        <w:t>занимает такую</w:t>
        <w:tab/>
        <w:t>позиции</w:t>
        <w:tab/>
        <w:t>ждет</w:t>
        <w:tab/>
        <w:t>что</w:t>
        <w:tab/>
        <w:t>с</w:t>
        <w:tab/>
        <w:t>ним</w:t>
        <w:tab/>
        <w:t>всегда</w:t>
        <w:tab/>
        <w:t>будут</w:t>
        <w:tab/>
        <w:t>обращаться</w:t>
        <w:tab/>
        <w:t>как</w:t>
        <w:tab/>
        <w:t>с</w:t>
        <w:tab/>
        <w:t>хорошим человеком</w:t>
        <w:tab/>
        <w:t>и</w:t>
        <w:tab/>
        <w:t>чувствует</w:t>
        <w:tab/>
        <w:t>себя</w:t>
        <w:tab/>
        <w:t>оскорбленным</w:t>
        <w:tab/>
        <w:t>если</w:t>
        <w:tab/>
        <w:t>сталкивается</w:t>
        <w:tab/>
        <w:t>с</w:t>
        <w:tab/>
        <w:t>другим отношением</w:t>
      </w:r>
    </w:p>
    <w:p>
      <w:r>
        <w:t>В</w:t>
        <w:tab/>
        <w:t>этом</w:t>
        <w:tab/>
        <w:t>частый</w:t>
        <w:tab/>
        <w:t>источник</w:t>
        <w:tab/>
        <w:t>супружеских</w:t>
        <w:tab/>
        <w:t>раздоров</w:t>
        <w:tab/>
        <w:t>Так</w:t>
        <w:tab/>
        <w:t>Марти</w:t>
        <w:tab/>
        <w:t>Коллинз утверждает</w:t>
        <w:tab/>
        <w:t>что</w:t>
        <w:tab/>
        <w:t>он</w:t>
        <w:tab/>
        <w:t>хороший</w:t>
        <w:tab/>
        <w:t>муж</w:t>
        <w:tab/>
        <w:t>хотя</w:t>
        <w:tab/>
        <w:t>каждую</w:t>
        <w:tab/>
        <w:t>субботу</w:t>
        <w:tab/>
        <w:t>напивается</w:t>
        <w:tab/>
        <w:t>и избивает</w:t>
        <w:tab/>
        <w:t>жену</w:t>
        <w:tab/>
        <w:t>Что</w:t>
        <w:tab/>
        <w:t>еще</w:t>
        <w:tab/>
        <w:t>поразительнее</w:t>
        <w:tab/>
        <w:t>его</w:t>
        <w:tab/>
        <w:t>жена</w:t>
        <w:tab/>
        <w:t>Скотти</w:t>
        <w:tab/>
        <w:t>поддерживает</w:t>
        <w:tab/>
        <w:t>его утверждение</w:t>
        <w:tab/>
        <w:t>говоря</w:t>
        <w:tab/>
        <w:t>Как</w:t>
        <w:tab/>
        <w:t>можно</w:t>
        <w:tab/>
        <w:t>сердиться</w:t>
        <w:tab/>
        <w:t>на</w:t>
        <w:tab/>
        <w:t>человека</w:t>
        <w:tab/>
        <w:t>который</w:t>
        <w:tab/>
        <w:t>в прошлое</w:t>
        <w:tab/>
        <w:t>Рождество</w:t>
        <w:tab/>
        <w:t>подарил</w:t>
        <w:tab/>
        <w:t>мне</w:t>
        <w:tab/>
        <w:t>цветы</w:t>
        <w:tab/>
        <w:t>С</w:t>
        <w:tab/>
        <w:t>другой</w:t>
        <w:tab/>
        <w:t>стороны</w:t>
        <w:tab/>
        <w:t>Скотти абсолютно</w:t>
        <w:tab/>
        <w:t>убеждена</w:t>
        <w:tab/>
        <w:t>в</w:t>
        <w:tab/>
        <w:t>своей</w:t>
        <w:tab/>
        <w:t>честности</w:t>
        <w:tab/>
        <w:t>хотя</w:t>
        <w:tab/>
        <w:t>откровенно</w:t>
        <w:tab/>
        <w:t>лжет</w:t>
        <w:tab/>
        <w:t>и</w:t>
        <w:tab/>
        <w:t>крадет деньги</w:t>
        <w:tab/>
        <w:t>из</w:t>
        <w:tab/>
        <w:t>бумажника</w:t>
        <w:tab/>
        <w:t>мужа</w:t>
        <w:tab/>
        <w:t>И</w:t>
        <w:tab/>
        <w:t>он</w:t>
        <w:tab/>
        <w:t>всю</w:t>
        <w:tab/>
        <w:t>неделю</w:t>
        <w:tab/>
        <w:t>поддерживает</w:t>
        <w:tab/>
        <w:t>ее</w:t>
        <w:tab/>
        <w:t>позицию Только</w:t>
        <w:tab/>
        <w:t>в</w:t>
        <w:tab/>
        <w:t>субботние</w:t>
        <w:tab/>
        <w:t>вечера</w:t>
        <w:tab/>
        <w:t>она</w:t>
        <w:tab/>
        <w:t>называет</w:t>
        <w:tab/>
        <w:t>его</w:t>
        <w:tab/>
        <w:t>бездельником</w:t>
        <w:tab/>
        <w:t>а</w:t>
        <w:tab/>
        <w:t>он</w:t>
        <w:tab/>
        <w:t>ее</w:t>
        <w:tab/>
        <w:t xml:space="preserve"> лгуньей</w:t>
        <w:tab/>
        <w:t>Поскольку</w:t>
        <w:tab/>
        <w:t>брак</w:t>
        <w:tab/>
        <w:t>основан</w:t>
        <w:tab/>
        <w:t>на</w:t>
        <w:tab/>
        <w:t>взаимной</w:t>
        <w:tab/>
        <w:t>договоренности</w:t>
        <w:tab/>
        <w:t>не</w:t>
        <w:tab/>
        <w:t>замечать несоответствий</w:t>
        <w:tab/>
        <w:t>каждый</w:t>
        <w:tab/>
        <w:t>из</w:t>
        <w:tab/>
        <w:t>них</w:t>
        <w:tab/>
        <w:t>возмущается</w:t>
        <w:tab/>
        <w:t>если</w:t>
        <w:tab/>
        <w:t>им</w:t>
        <w:tab/>
        <w:t>указывают</w:t>
        <w:tab/>
        <w:t>на</w:t>
        <w:tab/>
        <w:t>эти факты</w:t>
        <w:tab/>
        <w:t>а</w:t>
        <w:tab/>
        <w:t>если</w:t>
        <w:tab/>
        <w:t>угроза</w:t>
        <w:tab/>
        <w:t>позиции</w:t>
        <w:tab/>
        <w:t>все</w:t>
        <w:tab/>
        <w:t>окей</w:t>
        <w:tab/>
        <w:t>становится</w:t>
        <w:tab/>
        <w:t>слишком</w:t>
        <w:tab/>
        <w:t>велика неизбежен</w:t>
        <w:tab/>
        <w:t>развод</w:t>
        <w:tab/>
        <w:t>Развод</w:t>
        <w:tab/>
        <w:t>происходит</w:t>
        <w:tab/>
        <w:t>потому</w:t>
        <w:tab/>
        <w:t>что</w:t>
        <w:tab/>
        <w:t>1</w:t>
        <w:tab/>
        <w:t>один</w:t>
        <w:tab/>
        <w:t>из</w:t>
        <w:tab/>
        <w:t>супругов</w:t>
        <w:tab/>
        <w:t>не может</w:t>
        <w:tab/>
        <w:t>выдержать</w:t>
        <w:tab/>
        <w:t>что</w:t>
        <w:tab/>
        <w:t>его</w:t>
        <w:tab/>
        <w:t>видят</w:t>
        <w:tab/>
        <w:t>таким</w:t>
        <w:tab/>
        <w:t>каков</w:t>
        <w:tab/>
        <w:t>он</w:t>
        <w:tab/>
        <w:t>есть</w:t>
        <w:tab/>
        <w:t>или</w:t>
        <w:tab/>
        <w:t>2</w:t>
        <w:tab/>
        <w:t>другой</w:t>
        <w:tab/>
        <w:t>супруг не</w:t>
        <w:tab/>
        <w:t>может</w:t>
        <w:tab/>
        <w:t>лгать</w:t>
        <w:tab/>
        <w:t>с</w:t>
        <w:tab/>
        <w:t>честным</w:t>
        <w:tab/>
        <w:t>лицом</w:t>
        <w:tab/>
        <w:t>чтобы</w:t>
        <w:tab/>
        <w:t>избежать</w:t>
        <w:tab/>
        <w:t>такого</w:t>
        <w:tab/>
        <w:t>разоблачения</w:t>
      </w:r>
    </w:p>
    <w:p>
      <w:r>
        <w:t>Ж</w:t>
        <w:tab/>
        <w:t>Выбор</w:t>
        <w:tab/>
        <w:t>сценария</w:t>
        <w:tab/>
      </w:r>
    </w:p>
    <w:p>
      <w:r>
        <w:t>Следующий</w:t>
        <w:tab/>
        <w:t>шаг</w:t>
        <w:tab/>
        <w:t>в</w:t>
        <w:tab/>
        <w:t>развитии</w:t>
        <w:tab/>
        <w:t>сценария</w:t>
        <w:tab/>
        <w:tab/>
        <w:t>поиск</w:t>
        <w:tab/>
        <w:t>сюжета</w:t>
        <w:tab/>
        <w:t>с соответствующей</w:t>
        <w:tab/>
        <w:t>развязкой</w:t>
        <w:tab/>
        <w:t>ответ</w:t>
        <w:tab/>
        <w:t>на</w:t>
        <w:tab/>
        <w:t>вопрос</w:t>
        <w:tab/>
        <w:t>Что</w:t>
        <w:tab/>
        <w:t>происходит</w:t>
        <w:tab/>
        <w:t>с</w:t>
        <w:tab/>
        <w:t>такими как</w:t>
        <w:tab/>
        <w:t>я</w:t>
        <w:tab/>
        <w:t>Ребенок</w:t>
        <w:tab/>
        <w:t>знает</w:t>
        <w:tab/>
        <w:t>поскольку</w:t>
        <w:tab/>
        <w:t>его</w:t>
        <w:tab/>
        <w:t>этому</w:t>
        <w:tab/>
        <w:t>научили</w:t>
        <w:tab/>
        <w:t>будет</w:t>
        <w:tab/>
        <w:t>ли</w:t>
        <w:tab/>
        <w:t>он Победителем</w:t>
        <w:tab/>
        <w:t>или</w:t>
        <w:tab/>
        <w:t>Неудачником</w:t>
        <w:tab/>
        <w:t>как</w:t>
        <w:tab/>
        <w:t>он</w:t>
        <w:tab/>
        <w:t>должен</w:t>
        <w:tab/>
        <w:t>относиться</w:t>
        <w:tab/>
        <w:t>к</w:t>
        <w:tab/>
        <w:t>другим</w:t>
        <w:tab/>
        <w:t>людям как</w:t>
        <w:tab/>
        <w:t>будут</w:t>
        <w:tab/>
        <w:t>обращаться</w:t>
        <w:tab/>
        <w:t>с</w:t>
        <w:tab/>
        <w:t>ним</w:t>
        <w:tab/>
        <w:t>другие</w:t>
        <w:tab/>
        <w:t>и</w:t>
        <w:tab/>
        <w:t>что</w:t>
        <w:tab/>
        <w:t>значит</w:t>
        <w:tab/>
        <w:t>быть</w:t>
        <w:tab/>
        <w:t>похожим</w:t>
        <w:tab/>
        <w:t>на</w:t>
        <w:tab/>
        <w:t>меня Рано</w:t>
        <w:tab/>
        <w:t>или</w:t>
        <w:tab/>
        <w:t>поздно</w:t>
        <w:tab/>
        <w:t>он</w:t>
        <w:tab/>
        <w:t>услышит</w:t>
        <w:tab/>
        <w:t>историю</w:t>
        <w:tab/>
        <w:t>о</w:t>
        <w:tab/>
        <w:t>комто</w:t>
        <w:tab/>
        <w:t>похожем</w:t>
        <w:tab/>
        <w:t>на</w:t>
        <w:tab/>
        <w:t>него</w:t>
        <w:tab/>
        <w:t>и</w:t>
        <w:tab/>
        <w:t>эта история</w:t>
        <w:tab/>
        <w:t>растолкует</w:t>
        <w:tab/>
        <w:t>ему</w:t>
        <w:tab/>
        <w:t>к</w:t>
        <w:tab/>
        <w:t>чему</w:t>
        <w:tab/>
        <w:t>он</w:t>
        <w:tab/>
        <w:t>стремится</w:t>
        <w:tab/>
        <w:t>Это</w:t>
        <w:tab/>
        <w:t>может</w:t>
        <w:tab/>
        <w:t>быть</w:t>
        <w:tab/>
        <w:t>сказка прочитанная</w:t>
        <w:tab/>
        <w:t>матерью</w:t>
        <w:tab/>
        <w:t>рассказ</w:t>
        <w:tab/>
        <w:t>бабушки</w:t>
        <w:tab/>
        <w:t>о</w:t>
        <w:tab/>
        <w:t>предках</w:t>
        <w:tab/>
        <w:t>с</w:t>
        <w:tab/>
        <w:t>Золотого</w:t>
        <w:tab/>
        <w:t>Берега</w:t>
        <w:tab/>
        <w:t>или учлышанная</w:t>
        <w:tab/>
        <w:t>во</w:t>
        <w:tab/>
        <w:t>дворе</w:t>
        <w:tab/>
        <w:t>легенда</w:t>
        <w:tab/>
        <w:t>о</w:t>
        <w:tab/>
        <w:t>местных</w:t>
        <w:tab/>
        <w:t>хулиганах</w:t>
        <w:tab/>
        <w:t>Но</w:t>
        <w:tab/>
        <w:t>когда</w:t>
        <w:tab/>
        <w:t>он</w:t>
        <w:tab/>
        <w:t>слышит это</w:t>
        <w:tab/>
        <w:t>его</w:t>
        <w:tab/>
        <w:t>осеняет</w:t>
        <w:tab/>
        <w:t>и</w:t>
        <w:tab/>
        <w:t>он</w:t>
        <w:tab/>
        <w:t>говорит</w:t>
        <w:tab/>
        <w:t>Это</w:t>
        <w:tab/>
        <w:t>обо</w:t>
        <w:tab/>
        <w:t>мне</w:t>
        <w:tab/>
        <w:t>Эта</w:t>
        <w:tab/>
        <w:t>история</w:t>
        <w:tab/>
        <w:t>становится</w:t>
        <w:tab/>
        <w:t>его сценарием</w:t>
        <w:tab/>
        <w:t>и</w:t>
        <w:tab/>
        <w:t>всю</w:t>
        <w:tab/>
        <w:t>оставшуюся</w:t>
        <w:tab/>
        <w:t>жизнь</w:t>
        <w:tab/>
        <w:t>он</w:t>
        <w:tab/>
        <w:t>проведет</w:t>
        <w:tab/>
        <w:t>стараясь</w:t>
        <w:tab/>
        <w:t>ей соответствовать</w:t>
      </w:r>
    </w:p>
    <w:p>
      <w:r>
        <w:t>Так</w:t>
        <w:tab/>
        <w:t>на</w:t>
        <w:tab/>
        <w:t>основе</w:t>
        <w:tab/>
        <w:t>раннего</w:t>
        <w:tab/>
        <w:t>опыта</w:t>
        <w:tab/>
        <w:t>у</w:t>
        <w:tab/>
        <w:t>груди</w:t>
        <w:tab/>
        <w:t>или</w:t>
        <w:tab/>
        <w:t>у</w:t>
        <w:tab/>
        <w:t>бутылочки</w:t>
        <w:tab/>
        <w:t>с</w:t>
        <w:tab/>
        <w:t>молоком</w:t>
        <w:tab/>
        <w:t>в ванной</w:t>
        <w:tab/>
        <w:t>или</w:t>
        <w:tab/>
        <w:t>в</w:t>
        <w:tab/>
        <w:t>туалете</w:t>
        <w:tab/>
        <w:t>в</w:t>
        <w:tab/>
        <w:t>спальне</w:t>
        <w:tab/>
        <w:t>на</w:t>
        <w:tab/>
        <w:t>кухне</w:t>
        <w:tab/>
        <w:t>или</w:t>
        <w:tab/>
        <w:t>в</w:t>
        <w:tab/>
        <w:t>гостиной</w:t>
        <w:tab/>
        <w:t>ребенок проникается</w:t>
        <w:tab/>
        <w:t>убеждением</w:t>
        <w:tab/>
        <w:t>принимает</w:t>
        <w:tab/>
        <w:t>решение</w:t>
        <w:tab/>
        <w:t>и</w:t>
        <w:tab/>
        <w:t>занимает</w:t>
        <w:tab/>
        <w:t>позицию</w:t>
        <w:tab/>
        <w:t>Потом по</w:t>
        <w:tab/>
        <w:t>тому</w:t>
        <w:tab/>
        <w:t>что</w:t>
        <w:tab/>
        <w:t>он</w:t>
        <w:tab/>
        <w:t>услышал</w:t>
        <w:tab/>
        <w:t>или</w:t>
        <w:tab/>
        <w:t>прочел</w:t>
        <w:tab/>
        <w:t>он</w:t>
        <w:tab/>
        <w:t>формирует</w:t>
        <w:tab/>
        <w:t>предсказание</w:t>
        <w:tab/>
        <w:t>или план</w:t>
        <w:tab/>
        <w:t>жизни</w:t>
        <w:tab/>
        <w:t>будет</w:t>
        <w:tab/>
        <w:t>ли</w:t>
        <w:tab/>
        <w:t>он</w:t>
        <w:tab/>
        <w:t>Победителем</w:t>
        <w:tab/>
        <w:t>или</w:t>
        <w:tab/>
        <w:t>Неудачником</w:t>
        <w:tab/>
        <w:t>где</w:t>
        <w:tab/>
        <w:t>и</w:t>
        <w:tab/>
        <w:t>в</w:t>
        <w:tab/>
        <w:t>какой форме</w:t>
        <w:tab/>
        <w:t>произойдет</w:t>
        <w:tab/>
        <w:t>развязка</w:t>
        <w:tab/>
        <w:t>Это</w:t>
        <w:tab/>
        <w:t>и</w:t>
        <w:tab/>
        <w:t>есть</w:t>
        <w:tab/>
        <w:t>первая</w:t>
        <w:tab/>
        <w:t>версия</w:t>
        <w:tab/>
        <w:t>жизненного сценария</w:t>
        <w:tab/>
        <w:t>Теперь</w:t>
        <w:tab/>
        <w:t>мы</w:t>
        <w:tab/>
        <w:t>готовы</w:t>
        <w:tab/>
        <w:t>рассмотреть</w:t>
        <w:tab/>
        <w:t>различные</w:t>
        <w:tab/>
        <w:t>силы</w:t>
        <w:tab/>
        <w:t>и</w:t>
        <w:tab/>
        <w:t>элементы</w:t>
        <w:tab/>
        <w:t>из которых</w:t>
        <w:tab/>
        <w:t>сооружается</w:t>
        <w:tab/>
        <w:t>сценарий</w:t>
        <w:tab/>
        <w:t>Чтобы</w:t>
        <w:tab/>
        <w:t>достичь</w:t>
        <w:tab/>
        <w:t>результата</w:t>
        <w:tab/>
        <w:t>у</w:t>
        <w:tab/>
        <w:t>человека должен</w:t>
        <w:tab/>
        <w:t>быть</w:t>
        <w:tab/>
        <w:t>действующий</w:t>
        <w:tab/>
        <w:t>сценарный</w:t>
        <w:tab/>
        <w:t>аппарат</w:t>
      </w:r>
    </w:p>
    <w:p>
      <w:r>
        <w:t>А</w:t>
        <w:tab/>
        <w:t>Родительское</w:t>
        <w:tab/>
        <w:t>программирование</w:t>
        <w:tab/>
      </w:r>
    </w:p>
    <w:p>
      <w:r>
        <w:t>К</w:t>
        <w:tab/>
        <w:t>шестилетнему</w:t>
        <w:tab/>
        <w:t>возрасту</w:t>
        <w:tab/>
        <w:t>наш</w:t>
        <w:tab/>
        <w:t>типичный</w:t>
        <w:tab/>
        <w:t>герой</w:t>
        <w:tab/>
        <w:t>вышел</w:t>
        <w:tab/>
        <w:t>из</w:t>
        <w:tab/>
        <w:t>детского</w:t>
        <w:tab/>
        <w:t>сада по</w:t>
        <w:tab/>
        <w:t>крайней</w:t>
        <w:tab/>
        <w:t>мере</w:t>
        <w:tab/>
        <w:t>в</w:t>
        <w:tab/>
        <w:t>Америке</w:t>
        <w:tab/>
        <w:t>и</w:t>
        <w:tab/>
        <w:t>перешел</w:t>
        <w:tab/>
        <w:t>в</w:t>
        <w:tab/>
        <w:t>более</w:t>
        <w:tab/>
        <w:t>сложный</w:t>
        <w:tab/>
        <w:t>и</w:t>
        <w:tab/>
        <w:t>трудный</w:t>
        <w:tab/>
        <w:t>мир начальной</w:t>
        <w:tab/>
        <w:t>школы</w:t>
        <w:tab/>
        <w:t>Здесь</w:t>
        <w:tab/>
        <w:t>ему</w:t>
        <w:tab/>
        <w:t>самостоятельно</w:t>
        <w:tab/>
        <w:t>приходится</w:t>
        <w:tab/>
        <w:t>иметь</w:t>
        <w:tab/>
        <w:t>дело</w:t>
        <w:tab/>
        <w:t>с учителями</w:t>
        <w:tab/>
        <w:t>и</w:t>
        <w:tab/>
        <w:t>другими</w:t>
        <w:tab/>
        <w:t>мальчиками</w:t>
        <w:tab/>
        <w:t>и</w:t>
        <w:tab/>
        <w:t>девочками</w:t>
        <w:tab/>
        <w:t>К</w:t>
        <w:tab/>
        <w:t>счастью</w:t>
        <w:tab/>
        <w:t>к</w:t>
        <w:tab/>
        <w:t>этому</w:t>
        <w:tab/>
        <w:t>времени он</w:t>
        <w:tab/>
        <w:t>уже</w:t>
        <w:tab/>
        <w:t>больше</w:t>
        <w:tab/>
        <w:t>не</w:t>
        <w:tab/>
        <w:t>младенец</w:t>
        <w:tab/>
        <w:t>выброшенный</w:t>
        <w:tab/>
        <w:t>в</w:t>
        <w:tab/>
        <w:t>мир</w:t>
        <w:tab/>
        <w:t>созданный</w:t>
        <w:tab/>
        <w:t>не</w:t>
        <w:tab/>
        <w:t>им</w:t>
        <w:tab/>
        <w:t>Из тихого</w:t>
        <w:tab/>
        <w:t>пригорода</w:t>
        <w:tab/>
        <w:t>своего</w:t>
        <w:tab/>
        <w:t>дома</w:t>
        <w:tab/>
        <w:t>он</w:t>
        <w:tab/>
        <w:t>переселяется</w:t>
        <w:tab/>
        <w:t>в</w:t>
        <w:tab/>
        <w:t>гигантский</w:t>
        <w:tab/>
        <w:t>мегаполис многолюдной</w:t>
        <w:tab/>
        <w:t>школы</w:t>
        <w:tab/>
        <w:t>и</w:t>
        <w:tab/>
        <w:t>встречает</w:t>
        <w:tab/>
        <w:t>множество</w:t>
        <w:tab/>
        <w:t>самых</w:t>
        <w:tab/>
        <w:t>разных</w:t>
        <w:tab/>
        <w:t>людей</w:t>
        <w:tab/>
        <w:t>с</w:t>
        <w:tab/>
        <w:t>самыми разными</w:t>
        <w:tab/>
        <w:t>реакциями</w:t>
        <w:tab/>
        <w:t>В</w:t>
        <w:tab/>
        <w:t>его</w:t>
        <w:tab/>
        <w:t>сознании</w:t>
        <w:tab/>
        <w:t>уже</w:t>
        <w:tab/>
        <w:t>намечены</w:t>
        <w:tab/>
        <w:t>жизненные</w:t>
        <w:tab/>
        <w:t>пути</w:t>
        <w:tab/>
        <w:t>и способы</w:t>
        <w:tab/>
        <w:t>выживания</w:t>
        <w:tab/>
        <w:t>его</w:t>
        <w:tab/>
        <w:t>жизненный</w:t>
        <w:tab/>
        <w:t>план</w:t>
        <w:tab/>
        <w:t>уже</w:t>
        <w:tab/>
        <w:t>составлен</w:t>
        <w:tab/>
        <w:t>Это</w:t>
        <w:tab/>
        <w:t>было</w:t>
        <w:tab/>
        <w:t>хорошо известно</w:t>
        <w:tab/>
        <w:t>учителям</w:t>
        <w:tab/>
        <w:t>и</w:t>
        <w:tab/>
        <w:t>священникам</w:t>
        <w:tab/>
        <w:t>средних</w:t>
        <w:tab/>
        <w:t>веков</w:t>
        <w:tab/>
        <w:t>которые</w:t>
        <w:tab/>
        <w:t>говорили Оставьте</w:t>
        <w:tab/>
        <w:t>мне</w:t>
        <w:tab/>
        <w:t>дитя</w:t>
        <w:tab/>
        <w:t>до</w:t>
        <w:tab/>
        <w:t>шести</w:t>
        <w:tab/>
        <w:t>лет</w:t>
        <w:tab/>
        <w:t>потом</w:t>
        <w:tab/>
        <w:t>можете</w:t>
        <w:tab/>
        <w:t>забирать</w:t>
        <w:tab/>
        <w:t>его</w:t>
        <w:tab/>
        <w:t>обратно Хороший</w:t>
        <w:tab/>
        <w:t>воспитатель</w:t>
        <w:tab/>
        <w:t>детского</w:t>
        <w:tab/>
        <w:t>сада</w:t>
        <w:tab/>
        <w:t>может</w:t>
        <w:tab/>
        <w:t>предсказать</w:t>
        <w:tab/>
        <w:t>какую</w:t>
        <w:tab/>
        <w:t>жизнь</w:t>
        <w:tab/>
        <w:t>будет вести</w:t>
        <w:tab/>
        <w:t>ребенок</w:t>
        <w:tab/>
        <w:t>и</w:t>
        <w:tab/>
        <w:t>каков</w:t>
        <w:tab/>
        <w:t>будет</w:t>
        <w:tab/>
        <w:t>ее</w:t>
        <w:tab/>
        <w:t>исход</w:t>
        <w:tab/>
        <w:t>будет</w:t>
        <w:tab/>
        <w:t>ли</w:t>
        <w:tab/>
        <w:t>он</w:t>
        <w:tab/>
        <w:t>счастлив</w:t>
        <w:tab/>
        <w:t>или</w:t>
        <w:tab/>
        <w:t>несчастен Победитель</w:t>
        <w:tab/>
        <w:t>или</w:t>
        <w:tab/>
        <w:t>Неудачник</w:t>
      </w:r>
    </w:p>
    <w:p>
      <w:r>
        <w:t>Обернется</w:t>
        <w:tab/>
        <w:t>ли</w:t>
        <w:tab/>
        <w:t>жизнь</w:t>
        <w:tab/>
        <w:t>человека</w:t>
        <w:tab/>
        <w:t>комедией</w:t>
        <w:tab/>
        <w:t>или</w:t>
        <w:tab/>
        <w:t>трагедией</w:t>
        <w:tab/>
        <w:t>порой</w:t>
        <w:tab/>
        <w:t>зависит от</w:t>
        <w:tab/>
        <w:t>того</w:t>
        <w:tab/>
        <w:t>как</w:t>
        <w:tab/>
        <w:t>она</w:t>
        <w:tab/>
        <w:t>спланирована</w:t>
        <w:tab/>
        <w:t>дошкольником</w:t>
        <w:tab/>
        <w:t>не</w:t>
        <w:tab/>
        <w:t>знающим</w:t>
        <w:tab/>
        <w:t>мира</w:t>
        <w:tab/>
        <w:t>и</w:t>
        <w:tab/>
        <w:t>его обычаев</w:t>
        <w:tab/>
        <w:t>с</w:t>
        <w:tab/>
        <w:t>головой</w:t>
        <w:tab/>
        <w:t>забитой</w:t>
        <w:tab/>
        <w:t>тем</w:t>
        <w:tab/>
        <w:t>что</w:t>
        <w:tab/>
        <w:t>ему</w:t>
        <w:tab/>
        <w:t>говорили</w:t>
        <w:tab/>
        <w:t>родители</w:t>
        <w:tab/>
        <w:t>Но</w:t>
        <w:tab/>
        <w:t>именно этот</w:t>
        <w:tab/>
        <w:t>вундеркинд</w:t>
        <w:tab/>
        <w:t>в</w:t>
        <w:tab/>
        <w:t>конечном</w:t>
        <w:tab/>
        <w:t>счете</w:t>
        <w:tab/>
        <w:t>определяет</w:t>
        <w:tab/>
        <w:t>что</w:t>
        <w:tab/>
        <w:t>случится</w:t>
        <w:tab/>
        <w:t>с</w:t>
        <w:tab/>
        <w:t>королями</w:t>
        <w:tab/>
        <w:t>и крестьянами</w:t>
        <w:tab/>
        <w:t>проститутками</w:t>
        <w:tab/>
        <w:t>и</w:t>
        <w:tab/>
        <w:t>королевами</w:t>
        <w:tab/>
        <w:t>У</w:t>
        <w:tab/>
        <w:t>него</w:t>
        <w:tab/>
        <w:t>нет</w:t>
        <w:tab/>
        <w:t>возможности отличать</w:t>
        <w:tab/>
        <w:t>истину</w:t>
        <w:tab/>
        <w:t>от</w:t>
        <w:tab/>
        <w:t>заблуждений</w:t>
        <w:tab/>
        <w:t>и</w:t>
        <w:tab/>
        <w:t>самые</w:t>
        <w:tab/>
        <w:t>обычные</w:t>
        <w:tab/>
        <w:t>события</w:t>
        <w:tab/>
        <w:t>повседневной жизни</w:t>
        <w:tab/>
        <w:t>представляются</w:t>
        <w:tab/>
        <w:t>ему</w:t>
        <w:tab/>
        <w:t>в</w:t>
        <w:tab/>
        <w:t>искаженном</w:t>
        <w:tab/>
        <w:t>виде</w:t>
        <w:tab/>
        <w:t>Ему</w:t>
        <w:tab/>
        <w:t>говорят</w:t>
        <w:tab/>
        <w:t>что</w:t>
        <w:tab/>
        <w:t>если</w:t>
        <w:tab/>
        <w:t>у него</w:t>
        <w:tab/>
        <w:t>будет</w:t>
        <w:tab/>
        <w:t>половая</w:t>
        <w:tab/>
        <w:t>связь</w:t>
        <w:tab/>
        <w:t>до</w:t>
        <w:tab/>
        <w:t>брака</w:t>
        <w:tab/>
        <w:t>его</w:t>
        <w:tab/>
        <w:t>накажут</w:t>
        <w:tab/>
        <w:t>а</w:t>
        <w:tab/>
        <w:t>если</w:t>
        <w:tab/>
        <w:t>после</w:t>
        <w:tab/>
        <w:t>брака</w:t>
        <w:tab/>
        <w:tab/>
        <w:t>не накажут</w:t>
        <w:tab/>
        <w:t>Он</w:t>
        <w:tab/>
        <w:t>верит</w:t>
        <w:tab/>
        <w:t>что</w:t>
        <w:tab/>
        <w:t>солнце</w:t>
        <w:tab/>
        <w:t>садится</w:t>
        <w:tab/>
        <w:t>и</w:t>
        <w:tab/>
        <w:t>ему</w:t>
        <w:tab/>
        <w:t>потребуется</w:t>
        <w:tab/>
        <w:t>от</w:t>
        <w:tab/>
        <w:t>десяти</w:t>
        <w:tab/>
        <w:t>до сорока</w:t>
        <w:tab/>
        <w:t>лет</w:t>
        <w:tab/>
        <w:t>чтобы</w:t>
        <w:tab/>
        <w:t>обнаружить</w:t>
        <w:tab/>
        <w:t>что</w:t>
        <w:tab/>
        <w:t>это</w:t>
        <w:tab/>
        <w:t>он</w:t>
        <w:tab/>
        <w:t>убегает</w:t>
        <w:tab/>
        <w:t>от</w:t>
        <w:tab/>
        <w:t>солнца</w:t>
        <w:tab/>
        <w:t>он</w:t>
        <w:tab/>
        <w:t>путает</w:t>
        <w:tab/>
        <w:t>свой живот</w:t>
        <w:tab/>
        <w:t>с</w:t>
        <w:tab/>
        <w:t>желудком</w:t>
        <w:tab/>
        <w:t>Он</w:t>
        <w:tab/>
        <w:t>еще</w:t>
        <w:tab/>
        <w:t>слишком</w:t>
        <w:tab/>
        <w:t>мал</w:t>
        <w:tab/>
        <w:t>чтобы</w:t>
        <w:tab/>
        <w:t>принимать</w:t>
        <w:tab/>
        <w:t>какиелибо решения</w:t>
        <w:tab/>
        <w:t>кроме</w:t>
        <w:tab/>
        <w:t>того</w:t>
        <w:tab/>
        <w:t>что</w:t>
        <w:tab/>
        <w:t>ему</w:t>
        <w:tab/>
        <w:t>хочется</w:t>
        <w:tab/>
        <w:t>на</w:t>
        <w:tab/>
        <w:t>обед</w:t>
        <w:tab/>
        <w:t>но</w:t>
        <w:tab/>
        <w:t>именно</w:t>
        <w:tab/>
        <w:t>он</w:t>
        <w:tab/>
        <w:t>Император Жизни</w:t>
        <w:tab/>
        <w:t>определяющий</w:t>
        <w:tab/>
        <w:t>как</w:t>
        <w:tab/>
        <w:t>умрет</w:t>
        <w:tab/>
        <w:t>каждый</w:t>
        <w:tab/>
        <w:t>подданный</w:t>
      </w:r>
    </w:p>
    <w:p>
      <w:r>
        <w:t>План</w:t>
        <w:tab/>
        <w:t>на</w:t>
        <w:tab/>
        <w:t>бесконечное</w:t>
        <w:tab/>
        <w:t>будущее</w:t>
        <w:tab/>
        <w:t>составляется</w:t>
        <w:tab/>
        <w:t>в</w:t>
        <w:tab/>
        <w:t>основном</w:t>
        <w:tab/>
        <w:t>по</w:t>
        <w:tab/>
        <w:t>семейным инструкциям</w:t>
        <w:tab/>
        <w:t>Некоторые</w:t>
        <w:tab/>
        <w:t>ключевые</w:t>
        <w:tab/>
        <w:t>моменты</w:t>
        <w:tab/>
        <w:t>этого</w:t>
        <w:tab/>
        <w:t>плана</w:t>
        <w:tab/>
        <w:t>можно</w:t>
        <w:tab/>
        <w:t>легко обнаружить</w:t>
        <w:tab/>
        <w:t>даже</w:t>
        <w:tab/>
        <w:t>в</w:t>
        <w:tab/>
        <w:t>самом</w:t>
        <w:tab/>
        <w:t>первом</w:t>
        <w:tab/>
        <w:t>разговоре</w:t>
        <w:tab/>
        <w:t>когда</w:t>
        <w:tab/>
        <w:t>психотерапевт спрашивает</w:t>
        <w:tab/>
        <w:t>Что</w:t>
        <w:tab/>
        <w:t>рассказывали</w:t>
        <w:tab/>
        <w:t>вам</w:t>
        <w:tab/>
        <w:t>родители</w:t>
        <w:tab/>
        <w:t>в</w:t>
        <w:tab/>
        <w:t>детстве</w:t>
        <w:tab/>
        <w:t>или</w:t>
        <w:tab/>
        <w:t>Что говорили</w:t>
        <w:tab/>
        <w:t>вам</w:t>
        <w:tab/>
        <w:t>родители</w:t>
        <w:tab/>
        <w:t>о</w:t>
        <w:tab/>
        <w:t>жизни</w:t>
        <w:tab/>
        <w:t>когда</w:t>
        <w:tab/>
        <w:t>вы</w:t>
        <w:tab/>
        <w:t>были</w:t>
        <w:tab/>
        <w:t>маленьким</w:t>
        <w:tab/>
        <w:t>или</w:t>
        <w:tab/>
        <w:t>Что говорили</w:t>
        <w:tab/>
        <w:t>вам</w:t>
        <w:tab/>
        <w:t>родители</w:t>
        <w:tab/>
        <w:t>когда</w:t>
        <w:tab/>
        <w:t>сердились</w:t>
        <w:tab/>
        <w:t>на</w:t>
        <w:tab/>
        <w:t>вас</w:t>
        <w:tab/>
        <w:t>Часто</w:t>
        <w:tab/>
        <w:t>ответ</w:t>
        <w:tab/>
        <w:t>не</w:t>
        <w:tab/>
        <w:t>похож</w:t>
        <w:tab/>
        <w:t>на приказ</w:t>
        <w:tab/>
        <w:t>но</w:t>
        <w:tab/>
        <w:t>если</w:t>
        <w:tab/>
        <w:t>подумать</w:t>
        <w:tab/>
        <w:t>помарсиански</w:t>
        <w:tab/>
        <w:t>он</w:t>
        <w:tab/>
        <w:t>приобретает</w:t>
        <w:tab/>
        <w:t>форму инструкции</w:t>
      </w:r>
    </w:p>
    <w:p>
      <w:r>
        <w:t>Например</w:t>
        <w:tab/>
        <w:t>многие</w:t>
        <w:tab/>
        <w:t>тренировочные</w:t>
        <w:tab/>
        <w:t>формулы</w:t>
        <w:tab/>
        <w:t>перечисленные</w:t>
        <w:tab/>
        <w:t>в</w:t>
        <w:tab/>
        <w:t>начале пятой</w:t>
        <w:tab/>
        <w:t>главы</w:t>
        <w:tab/>
        <w:t>на</w:t>
        <w:tab/>
        <w:t>самом</w:t>
        <w:tab/>
        <w:t>деле</w:t>
        <w:tab/>
        <w:t>есть</w:t>
        <w:tab/>
        <w:t>приказы</w:t>
        <w:tab/>
        <w:t>родителей</w:t>
        <w:tab/>
        <w:t>Поздоровайся</w:t>
        <w:tab/>
        <w:tab/>
        <w:t>по существу</w:t>
        <w:tab/>
        <w:t>приказ</w:t>
        <w:tab/>
        <w:t>проявить</w:t>
        <w:tab/>
        <w:t>себя</w:t>
        <w:tab/>
        <w:t>Ребенок</w:t>
        <w:tab/>
        <w:t>быстро</w:t>
        <w:tab/>
        <w:t>узнает</w:t>
        <w:tab/>
        <w:t>это</w:t>
        <w:tab/>
        <w:t>наблюдая</w:t>
        <w:tab/>
        <w:t>за тем</w:t>
        <w:tab/>
        <w:t>как</w:t>
        <w:tab/>
        <w:t>довольна</w:t>
        <w:tab/>
        <w:t>его</w:t>
        <w:tab/>
        <w:t>мать</w:t>
        <w:tab/>
        <w:t>когда</w:t>
        <w:tab/>
        <w:t>он</w:t>
        <w:tab/>
        <w:t>делает</w:t>
        <w:tab/>
        <w:t>правильно</w:t>
        <w:tab/>
        <w:t>и</w:t>
        <w:tab/>
        <w:t>как</w:t>
        <w:tab/>
        <w:t>она недовольна</w:t>
        <w:tab/>
        <w:t>если</w:t>
        <w:tab/>
        <w:t>ему</w:t>
        <w:tab/>
        <w:t>не</w:t>
        <w:tab/>
        <w:t>удается</w:t>
        <w:tab/>
        <w:t>продемонстрировать</w:t>
        <w:tab/>
        <w:t>себя</w:t>
        <w:tab/>
        <w:t>Аналогично Посмотрите</w:t>
        <w:tab/>
        <w:t>какой</w:t>
        <w:tab/>
        <w:t>он</w:t>
        <w:tab/>
        <w:t>милый</w:t>
        <w:tab/>
        <w:t>означает</w:t>
        <w:tab/>
        <w:t>приказ</w:t>
        <w:tab/>
        <w:t>Покажи</w:t>
        <w:tab/>
        <w:t>какой</w:t>
        <w:tab/>
        <w:t>ты милый</w:t>
        <w:tab/>
        <w:t>Команды</w:t>
        <w:tab/>
        <w:t>Поторопись</w:t>
        <w:tab/>
        <w:t>и</w:t>
        <w:tab/>
        <w:t>Ты</w:t>
        <w:tab/>
        <w:t>не</w:t>
        <w:tab/>
        <w:t>можешь</w:t>
        <w:tab/>
        <w:t>сидеть</w:t>
        <w:tab/>
        <w:t>бесконечно</w:t>
        <w:tab/>
        <w:t xml:space="preserve"> это</w:t>
        <w:tab/>
        <w:t>запреты</w:t>
        <w:tab/>
        <w:t>Не</w:t>
        <w:tab/>
        <w:t>заставляй</w:t>
        <w:tab/>
        <w:t>меня</w:t>
        <w:tab/>
        <w:t>ждать</w:t>
        <w:tab/>
        <w:t>и</w:t>
        <w:tab/>
        <w:t>Не</w:t>
        <w:tab/>
        <w:t>возражай</w:t>
        <w:tab/>
        <w:t>А</w:t>
        <w:tab/>
        <w:t>вот</w:t>
        <w:tab/>
        <w:t>Пусть поиграет</w:t>
        <w:tab/>
        <w:tab/>
        <w:t>это</w:t>
        <w:tab/>
        <w:t>разрешение</w:t>
        <w:tab/>
        <w:t>Вначале</w:t>
        <w:tab/>
        <w:t>ребенок</w:t>
        <w:tab/>
        <w:t>понимает</w:t>
        <w:tab/>
        <w:t>эти</w:t>
        <w:tab/>
        <w:t>различия наблюдая</w:t>
        <w:tab/>
        <w:t>реакцию</w:t>
        <w:tab/>
        <w:t>родителей</w:t>
        <w:tab/>
        <w:t>а</w:t>
        <w:tab/>
        <w:t>позже</w:t>
        <w:tab/>
        <w:t>когда</w:t>
        <w:tab/>
        <w:t>начинает</w:t>
        <w:tab/>
        <w:t>понимать</w:t>
        <w:tab/>
        <w:t>речь прислушиваясь</w:t>
        <w:tab/>
        <w:t>к</w:t>
        <w:tab/>
        <w:t>их</w:t>
        <w:tab/>
        <w:t>словам</w:t>
      </w:r>
    </w:p>
    <w:p>
      <w:r>
        <w:t>Ребенок</w:t>
        <w:tab/>
        <w:t>рождается</w:t>
        <w:tab/>
        <w:t>свободным</w:t>
        <w:tab/>
        <w:t>но</w:t>
        <w:tab/>
        <w:t>скоро</w:t>
        <w:tab/>
        <w:t>начинает</w:t>
        <w:tab/>
        <w:t>понимать</w:t>
        <w:tab/>
        <w:t>что свобода</w:t>
        <w:tab/>
        <w:t>его</w:t>
        <w:tab/>
        <w:t>ограниченна</w:t>
        <w:tab/>
        <w:t>Первые</w:t>
        <w:tab/>
        <w:t>два</w:t>
        <w:tab/>
        <w:t>года</w:t>
        <w:tab/>
        <w:t>программирование осуществляет</w:t>
        <w:tab/>
        <w:t>в</w:t>
        <w:tab/>
        <w:t>основном</w:t>
        <w:tab/>
        <w:t>мать</w:t>
        <w:tab/>
        <w:t>Эта</w:t>
        <w:tab/>
        <w:t>программа</w:t>
        <w:tab/>
        <w:t>составляет</w:t>
        <w:tab/>
        <w:t>каркас</w:t>
        <w:tab/>
        <w:t>или зачаток</w:t>
        <w:tab/>
        <w:t>его</w:t>
        <w:tab/>
        <w:t>сценария</w:t>
        <w:tab/>
        <w:t>первичный</w:t>
        <w:tab/>
        <w:t>протокол</w:t>
        <w:tab/>
        <w:t>глотай</w:t>
        <w:tab/>
        <w:t>или</w:t>
        <w:tab/>
        <w:t>будешь</w:t>
        <w:tab/>
        <w:t>проглочен а</w:t>
        <w:tab/>
        <w:t>позже</w:t>
        <w:tab/>
        <w:t>когда</w:t>
        <w:tab/>
        <w:t>появляются</w:t>
        <w:tab/>
        <w:t>зубы</w:t>
        <w:tab/>
        <w:t>рви</w:t>
        <w:tab/>
        <w:t>зубами</w:t>
        <w:tab/>
        <w:t>или</w:t>
        <w:tab/>
        <w:t>разорвут</w:t>
        <w:tab/>
        <w:t>тебя</w:t>
        <w:tab/>
        <w:t>Как выразился</w:t>
        <w:tab/>
        <w:t>Гете</w:t>
        <w:tab/>
        <w:t>будь</w:t>
        <w:tab/>
        <w:t>либо</w:t>
        <w:tab/>
        <w:t>молотом</w:t>
        <w:tab/>
        <w:t>либо</w:t>
        <w:tab/>
        <w:t>наковальней</w:t>
        <w:tab/>
        <w:tab/>
        <w:t>наиболее примитивная</w:t>
        <w:tab/>
        <w:t>версия</w:t>
        <w:tab/>
        <w:t>Победителя</w:t>
        <w:tab/>
        <w:t>или</w:t>
        <w:tab/>
        <w:t>Неудачника</w:t>
        <w:tab/>
        <w:t>что</w:t>
        <w:tab/>
        <w:t>видно</w:t>
        <w:tab/>
        <w:t>в</w:t>
        <w:tab/>
        <w:t>греческих мифах</w:t>
        <w:tab/>
        <w:t>или</w:t>
        <w:tab/>
        <w:t>первобытных</w:t>
        <w:tab/>
        <w:t>ритуалах</w:t>
        <w:tab/>
        <w:t>когда</w:t>
        <w:tab/>
        <w:t>детей</w:t>
        <w:tab/>
        <w:t>пожирают</w:t>
        <w:tab/>
        <w:t>а</w:t>
        <w:tab/>
        <w:t>кости</w:t>
        <w:tab/>
        <w:t>поэта лежат</w:t>
        <w:tab/>
        <w:t>разбросанными</w:t>
        <w:tab/>
        <w:t>по</w:t>
        <w:tab/>
        <w:t>земле</w:t>
        <w:tab/>
        <w:t>Уже</w:t>
        <w:tab/>
        <w:t>в</w:t>
        <w:tab/>
        <w:t>младенческом</w:t>
        <w:tab/>
        <w:t>возрасте</w:t>
        <w:tab/>
        <w:t>становится ясным</w:t>
        <w:tab/>
        <w:t>кто</w:t>
        <w:tab/>
        <w:t>контролирует</w:t>
        <w:tab/>
        <w:t>ситуацию</w:t>
        <w:tab/>
        <w:t>мать</w:t>
        <w:tab/>
        <w:t>или</w:t>
        <w:tab/>
        <w:t>ребенок</w:t>
        <w:tab/>
        <w:t>Такое</w:t>
        <w:tab/>
        <w:t>положение может</w:t>
        <w:tab/>
        <w:t>раньше</w:t>
        <w:tab/>
        <w:t>или</w:t>
        <w:tab/>
        <w:t>позже</w:t>
        <w:tab/>
        <w:t>измениться</w:t>
        <w:tab/>
        <w:t>но</w:t>
        <w:tab/>
        <w:t>следы</w:t>
        <w:tab/>
        <w:t>первоначальных</w:t>
        <w:tab/>
        <w:t>отношений можно</w:t>
        <w:tab/>
        <w:t>почувствовать</w:t>
        <w:tab/>
        <w:t>в</w:t>
        <w:tab/>
        <w:t>моменты</w:t>
        <w:tab/>
        <w:t>стресса</w:t>
        <w:tab/>
        <w:t>или</w:t>
        <w:tab/>
        <w:t>напряжения</w:t>
        <w:tab/>
        <w:t>Но</w:t>
        <w:tab/>
        <w:t>мало</w:t>
        <w:tab/>
        <w:t>кто помнит</w:t>
        <w:tab/>
        <w:t>события</w:t>
        <w:tab/>
        <w:t>этого</w:t>
        <w:tab/>
        <w:t>периода</w:t>
        <w:tab/>
        <w:t>который</w:t>
        <w:tab/>
        <w:t>во</w:t>
        <w:tab/>
        <w:t>многих</w:t>
        <w:tab/>
        <w:t>отношениях</w:t>
        <w:tab/>
        <w:t>является важнейшим</w:t>
        <w:tab/>
        <w:t>так</w:t>
        <w:tab/>
        <w:t>что</w:t>
        <w:tab/>
        <w:t>восстанавливать</w:t>
        <w:tab/>
        <w:t>его</w:t>
        <w:tab/>
        <w:t>приходится</w:t>
        <w:tab/>
        <w:t>с</w:t>
        <w:tab/>
        <w:t>помощью родителей</w:t>
        <w:tab/>
        <w:t>родственников</w:t>
        <w:tab/>
        <w:t>нянек</w:t>
        <w:tab/>
        <w:t>и</w:t>
        <w:tab/>
        <w:t>педиатров</w:t>
        <w:tab/>
        <w:t>можно</w:t>
        <w:tab/>
        <w:t>делать</w:t>
        <w:tab/>
        <w:t>выводы</w:t>
        <w:tab/>
        <w:t>и</w:t>
        <w:tab/>
        <w:t>из снов</w:t>
        <w:tab/>
        <w:t>а</w:t>
        <w:tab/>
        <w:t>также</w:t>
        <w:tab/>
        <w:t>из</w:t>
        <w:tab/>
        <w:t>семейного</w:t>
        <w:tab/>
        <w:t>альбома</w:t>
      </w:r>
    </w:p>
    <w:p>
      <w:r>
        <w:t>С</w:t>
        <w:tab/>
        <w:t>двух</w:t>
        <w:tab/>
        <w:t>до</w:t>
        <w:tab/>
        <w:t>шести</w:t>
        <w:tab/>
        <w:t>почва</w:t>
        <w:tab/>
        <w:t>становится</w:t>
        <w:tab/>
        <w:t>более</w:t>
        <w:tab/>
        <w:t>прочной</w:t>
        <w:tab/>
        <w:t>потому</w:t>
        <w:tab/>
        <w:t>что</w:t>
        <w:tab/>
        <w:t>почти все</w:t>
        <w:tab/>
        <w:t>помнят</w:t>
        <w:tab/>
        <w:t>немногие</w:t>
        <w:tab/>
        <w:t>транзакции</w:t>
        <w:tab/>
        <w:t>случаи</w:t>
        <w:tab/>
        <w:t>или</w:t>
        <w:tab/>
        <w:t>впечатления</w:t>
        <w:tab/>
        <w:t>этой</w:t>
        <w:tab/>
        <w:t>фазы развития</w:t>
        <w:tab/>
        <w:t>сценария</w:t>
        <w:tab/>
        <w:t>когда</w:t>
        <w:tab/>
        <w:t>развивается</w:t>
        <w:tab/>
        <w:t>Эдипов</w:t>
        <w:tab/>
        <w:t>комплекс</w:t>
        <w:tab/>
        <w:t>В</w:t>
        <w:tab/>
        <w:t>сущности</w:t>
        <w:tab/>
        <w:t>после отнятия</w:t>
        <w:tab/>
        <w:t>от</w:t>
        <w:tab/>
        <w:t>груди</w:t>
        <w:tab/>
        <w:t>и</w:t>
        <w:tab/>
        <w:t>приучения</w:t>
        <w:tab/>
        <w:t>к</w:t>
        <w:tab/>
        <w:t>горшку</w:t>
        <w:tab/>
        <w:t>по</w:t>
        <w:tab/>
        <w:t>всему</w:t>
        <w:tab/>
        <w:t>миру</w:t>
        <w:tab/>
        <w:t>наиболее универсальное</w:t>
        <w:tab/>
        <w:t>обучение</w:t>
        <w:tab/>
        <w:t>связано</w:t>
        <w:tab/>
        <w:t>с</w:t>
        <w:tab/>
        <w:t>сексуальностью</w:t>
        <w:tab/>
        <w:t>и</w:t>
        <w:tab/>
        <w:t>агрессивностью Организм</w:t>
        <w:tab/>
        <w:t>и</w:t>
        <w:tab/>
        <w:t>весь</w:t>
        <w:tab/>
        <w:t>вид</w:t>
        <w:tab/>
        <w:t>выживают</w:t>
        <w:tab/>
        <w:t>благодаря</w:t>
        <w:tab/>
        <w:t>контурам</w:t>
        <w:tab/>
        <w:t>встроенным</w:t>
        <w:tab/>
        <w:t>в процессе</w:t>
        <w:tab/>
        <w:t>естественного</w:t>
        <w:tab/>
        <w:t>отбора</w:t>
        <w:tab/>
        <w:t>Так</w:t>
        <w:tab/>
        <w:t>как</w:t>
        <w:tab/>
        <w:t>кормление</w:t>
        <w:tab/>
        <w:t>взаимодействие</w:t>
        <w:tab/>
        <w:t>полов и</w:t>
        <w:tab/>
        <w:t>борьба</w:t>
        <w:tab/>
        <w:t>требуют</w:t>
        <w:tab/>
        <w:t>присутствия</w:t>
        <w:tab/>
        <w:t>другого</w:t>
        <w:tab/>
        <w:t>человека</w:t>
        <w:tab/>
        <w:t>это</w:t>
        <w:tab/>
        <w:t>все</w:t>
        <w:tab/>
        <w:t>виды социальной</w:t>
        <w:tab/>
        <w:t>деятельности</w:t>
        <w:tab/>
        <w:t>Именно</w:t>
        <w:tab/>
        <w:t>они</w:t>
        <w:tab/>
        <w:t>создают</w:t>
        <w:tab/>
        <w:t>индивидуальный характер</w:t>
        <w:tab/>
        <w:t>определяют</w:t>
        <w:tab/>
        <w:t>наличие</w:t>
        <w:tab/>
        <w:t>таких</w:t>
        <w:tab/>
        <w:t>качеств</w:t>
        <w:tab/>
        <w:t>как</w:t>
        <w:tab/>
        <w:t>стяжательство мужественность</w:t>
        <w:tab/>
        <w:t>женственность</w:t>
        <w:tab/>
        <w:t>агрессивность</w:t>
        <w:tab/>
        <w:t>Формируются</w:t>
        <w:tab/>
        <w:t>также контуры</w:t>
        <w:tab/>
        <w:t>сдерживающие</w:t>
        <w:tab/>
        <w:t>проявление</w:t>
        <w:tab/>
        <w:t>этих</w:t>
        <w:tab/>
        <w:t>свойств</w:t>
        <w:tab/>
        <w:t>Они</w:t>
        <w:tab/>
        <w:t>дают</w:t>
        <w:tab/>
        <w:t>начало противоположным</w:t>
        <w:tab/>
        <w:t>тенденциям</w:t>
        <w:tab/>
        <w:t>скрытность</w:t>
        <w:tab/>
        <w:t>сдержанность</w:t>
        <w:tab/>
        <w:t>способность</w:t>
        <w:tab/>
        <w:t>к отречению</w:t>
        <w:tab/>
        <w:t>Эти</w:t>
        <w:tab/>
        <w:t>свойства</w:t>
        <w:tab/>
        <w:t>помогают</w:t>
        <w:tab/>
        <w:t>людям</w:t>
        <w:tab/>
        <w:t>уживаться</w:t>
        <w:tab/>
        <w:t>по</w:t>
        <w:tab/>
        <w:t>крайней</w:t>
        <w:tab/>
        <w:t>мере временами</w:t>
        <w:tab/>
        <w:t>в</w:t>
        <w:tab/>
        <w:t>относительном</w:t>
        <w:tab/>
        <w:t>спокойствии</w:t>
        <w:tab/>
        <w:t>в</w:t>
        <w:tab/>
        <w:t>глухом</w:t>
        <w:tab/>
        <w:t>шуме</w:t>
        <w:tab/>
        <w:t>соперничества</w:t>
        <w:tab/>
        <w:t>а не</w:t>
        <w:tab/>
        <w:t>в</w:t>
        <w:tab/>
        <w:t>откровенном</w:t>
        <w:tab/>
        <w:t>стяжательстве</w:t>
        <w:tab/>
        <w:t>в</w:t>
        <w:tab/>
        <w:t>постоянном</w:t>
        <w:tab/>
        <w:t>аду</w:t>
        <w:tab/>
        <w:t>борьбы</w:t>
        <w:tab/>
        <w:t>и</w:t>
        <w:tab/>
        <w:t>секса</w:t>
        <w:tab/>
        <w:t>И какимто</w:t>
        <w:tab/>
        <w:t>не</w:t>
        <w:tab/>
        <w:t>вполне</w:t>
        <w:tab/>
        <w:t>ясным</w:t>
        <w:tab/>
        <w:t>образом</w:t>
        <w:tab/>
        <w:t>с</w:t>
        <w:tab/>
        <w:t>этим</w:t>
        <w:tab/>
        <w:t>связано</w:t>
        <w:tab/>
        <w:t>выделение экскрементов</w:t>
        <w:tab/>
        <w:t>связанный</w:t>
        <w:tab/>
        <w:t>с</w:t>
        <w:tab/>
        <w:t>этим</w:t>
        <w:tab/>
        <w:t>контур</w:t>
        <w:tab/>
        <w:t>вызывает</w:t>
        <w:tab/>
        <w:t>стремление</w:t>
        <w:tab/>
        <w:t>к</w:t>
        <w:tab/>
        <w:t>порядку</w:t>
        <w:tab/>
        <w:t>и чистоте</w:t>
      </w:r>
    </w:p>
    <w:p>
      <w:r>
        <w:t>Родительское</w:t>
        <w:tab/>
        <w:t>программирование</w:t>
        <w:tab/>
        <w:t>определяет</w:t>
        <w:tab/>
        <w:t>когда</w:t>
        <w:tab/>
        <w:t>действуют стремления</w:t>
        <w:tab/>
        <w:t>и</w:t>
        <w:tab/>
        <w:t>когда</w:t>
        <w:tab/>
        <w:t>они</w:t>
        <w:tab/>
        <w:t>сдерживаются</w:t>
        <w:tab/>
        <w:t>Оно</w:t>
        <w:tab/>
        <w:t>использует</w:t>
        <w:tab/>
        <w:t>уже</w:t>
        <w:tab/>
        <w:t>встроенные контуры</w:t>
        <w:tab/>
        <w:t>и</w:t>
        <w:tab/>
        <w:t>настраивает</w:t>
        <w:tab/>
        <w:t>их</w:t>
        <w:tab/>
        <w:t>таким</w:t>
        <w:tab/>
        <w:t>образом</w:t>
        <w:tab/>
        <w:t>чтобы</w:t>
        <w:tab/>
        <w:t>получить</w:t>
        <w:tab/>
        <w:t>определенные результаты</w:t>
        <w:tab/>
        <w:t>или</w:t>
        <w:tab/>
        <w:t>выплаты</w:t>
        <w:tab/>
        <w:t>Из</w:t>
        <w:tab/>
        <w:t>способности</w:t>
        <w:tab/>
        <w:t>ограничиваться</w:t>
        <w:tab/>
        <w:t>развивается терпение</w:t>
        <w:tab/>
        <w:t>из</w:t>
        <w:tab/>
        <w:t>мужского</w:t>
        <w:tab/>
        <w:t>и</w:t>
        <w:tab/>
        <w:t>женского</w:t>
        <w:tab/>
        <w:t>влечений</w:t>
        <w:tab/>
        <w:tab/>
        <w:t>мужественность</w:t>
        <w:tab/>
        <w:t>и сдержанность</w:t>
        <w:tab/>
        <w:t>из</w:t>
        <w:tab/>
        <w:t>борьбы</w:t>
        <w:tab/>
        <w:t>и</w:t>
        <w:tab/>
        <w:t>сдержанности</w:t>
        <w:tab/>
        <w:tab/>
        <w:t>проницательность</w:t>
        <w:tab/>
        <w:t>из мешанины</w:t>
        <w:tab/>
        <w:t>упорядоченности</w:t>
        <w:tab/>
        <w:tab/>
        <w:t>аккуратность</w:t>
        <w:tab/>
        <w:t>Всем</w:t>
        <w:tab/>
        <w:t>этим</w:t>
        <w:tab/>
        <w:t>свойствам терпению</w:t>
        <w:tab/>
        <w:t>мужественности</w:t>
        <w:tab/>
        <w:t>женственности</w:t>
        <w:tab/>
        <w:t>проницательности аккуратности</w:t>
        <w:tab/>
        <w:tab/>
        <w:t>учат</w:t>
        <w:tab/>
        <w:t>ребенка</w:t>
        <w:tab/>
        <w:t>родители</w:t>
        <w:tab/>
        <w:t>в</w:t>
        <w:tab/>
        <w:t>пластическом</w:t>
        <w:tab/>
        <w:t>возрасте</w:t>
        <w:tab/>
        <w:t>от</w:t>
        <w:tab/>
        <w:t>двух</w:t>
        <w:tab/>
        <w:t>до шести</w:t>
      </w:r>
    </w:p>
    <w:p>
      <w:r>
        <w:t>Физиологически</w:t>
        <w:tab/>
        <w:t>программирование</w:t>
        <w:tab/>
        <w:t>дает</w:t>
        <w:tab/>
        <w:t>облегчение</w:t>
        <w:tab/>
        <w:t>открывает</w:t>
        <w:tab/>
        <w:t>путь наименьшего</w:t>
        <w:tab/>
        <w:t>сопротивления</w:t>
        <w:tab/>
        <w:t>Операционально</w:t>
        <w:tab/>
        <w:t>оно</w:t>
        <w:tab/>
        <w:t>означает</w:t>
        <w:tab/>
        <w:t>что определенный</w:t>
        <w:tab/>
        <w:t>стимул</w:t>
        <w:tab/>
        <w:t>с</w:t>
        <w:tab/>
        <w:t>большой</w:t>
        <w:tab/>
        <w:t>долей</w:t>
        <w:tab/>
        <w:t>вероятности</w:t>
        <w:tab/>
        <w:t>вызовет</w:t>
        <w:tab/>
        <w:t>уже установленную</w:t>
        <w:tab/>
        <w:t>реакцию</w:t>
        <w:tab/>
        <w:t>Феноменологически</w:t>
        <w:tab/>
        <w:t>родительское программирование</w:t>
        <w:tab/>
        <w:t>означает</w:t>
        <w:tab/>
        <w:t>что</w:t>
        <w:tab/>
        <w:t>реакция</w:t>
        <w:tab/>
        <w:t>определяется</w:t>
        <w:tab/>
        <w:t>родительскими директивами</w:t>
        <w:tab/>
        <w:t>это</w:t>
        <w:tab/>
        <w:t>звуковые</w:t>
        <w:tab/>
        <w:t>дорожки</w:t>
        <w:tab/>
        <w:t>которые</w:t>
        <w:tab/>
        <w:t>уже</w:t>
        <w:tab/>
        <w:t>неоднократно проигрывались</w:t>
        <w:tab/>
        <w:t>и</w:t>
        <w:tab/>
        <w:t>голоса</w:t>
        <w:tab/>
        <w:t>родителей</w:t>
        <w:tab/>
        <w:t>можно</w:t>
        <w:tab/>
        <w:t>услышать</w:t>
        <w:tab/>
        <w:t>если</w:t>
        <w:tab/>
        <w:t>внимательно вслушаться</w:t>
        <w:tab/>
        <w:t>в</w:t>
        <w:tab/>
        <w:t>то</w:t>
        <w:tab/>
        <w:t>что</w:t>
        <w:tab/>
        <w:t>происходит</w:t>
        <w:tab/>
        <w:t>в</w:t>
        <w:tab/>
        <w:t>голове</w:t>
        <w:tab/>
        <w:t>человека</w:t>
      </w:r>
    </w:p>
    <w:p>
      <w:r>
        <w:t>Б</w:t>
        <w:tab/>
        <w:t>Марсианское</w:t>
        <w:tab/>
        <w:t>мышление</w:t>
        <w:tab/>
      </w:r>
    </w:p>
    <w:p>
      <w:r>
        <w:t>Когда</w:t>
        <w:tab/>
        <w:t>родители</w:t>
        <w:tab/>
        <w:t>пытаются</w:t>
        <w:tab/>
        <w:t>вмешаться</w:t>
        <w:tab/>
        <w:t>или</w:t>
        <w:tab/>
        <w:t>воздействовать</w:t>
        <w:tab/>
        <w:t>на</w:t>
        <w:tab/>
        <w:t>свободное самовыражение</w:t>
        <w:tab/>
        <w:t>ребенка</w:t>
        <w:tab/>
        <w:t>их</w:t>
        <w:tab/>
        <w:t>директивы</w:t>
        <w:tab/>
        <w:t>поразному</w:t>
        <w:tab/>
        <w:t>интерпретируются родителем</w:t>
        <w:tab/>
        <w:t>посторонним</w:t>
        <w:tab/>
        <w:t>наблюдателем</w:t>
        <w:tab/>
        <w:t>и</w:t>
        <w:tab/>
        <w:t>самим</w:t>
        <w:tab/>
        <w:t>ребенком</w:t>
        <w:tab/>
        <w:t>Фактически возникает</w:t>
        <w:tab/>
        <w:t>пять</w:t>
        <w:tab/>
        <w:t>разных</w:t>
        <w:tab/>
        <w:t>точек</w:t>
        <w:tab/>
        <w:t>зрения</w:t>
        <w:tab/>
        <w:t>1</w:t>
        <w:tab/>
        <w:t>Что</w:t>
        <w:tab/>
        <w:t>родитель</w:t>
        <w:tab/>
        <w:t>думает</w:t>
        <w:tab/>
        <w:t>о</w:t>
        <w:tab/>
        <w:t>своих намерениях</w:t>
        <w:tab/>
        <w:t>2</w:t>
        <w:tab/>
        <w:t>Что</w:t>
        <w:tab/>
        <w:t>думает</w:t>
        <w:tab/>
        <w:t>о</w:t>
        <w:tab/>
        <w:t>его</w:t>
        <w:tab/>
        <w:t>намерениях</w:t>
        <w:tab/>
        <w:t>наивный</w:t>
        <w:tab/>
        <w:t>наблюдатель</w:t>
        <w:tab/>
        <w:t>3 Буквальное</w:t>
        <w:tab/>
        <w:t>значение</w:t>
        <w:tab/>
        <w:t>его</w:t>
        <w:tab/>
        <w:t>слов</w:t>
        <w:tab/>
        <w:t>4</w:t>
        <w:tab/>
        <w:t>Что</w:t>
        <w:tab/>
        <w:t>на</w:t>
        <w:tab/>
        <w:t>самом</w:t>
        <w:tab/>
        <w:t>деле</w:t>
        <w:tab/>
        <w:t>имел</w:t>
        <w:tab/>
        <w:t>в</w:t>
        <w:tab/>
        <w:t>виду родитель</w:t>
        <w:tab/>
        <w:t>5</w:t>
        <w:tab/>
        <w:t>Что</w:t>
        <w:tab/>
        <w:t>извлекает</w:t>
        <w:tab/>
        <w:t>из</w:t>
        <w:tab/>
        <w:t>его</w:t>
        <w:tab/>
        <w:t>слов</w:t>
        <w:tab/>
        <w:t>ребенок</w:t>
        <w:tab/>
        <w:t>Первые</w:t>
        <w:tab/>
        <w:t>три</w:t>
        <w:tab/>
        <w:t>точки</w:t>
        <w:tab/>
        <w:t>зрения</w:t>
        <w:tab/>
        <w:t xml:space="preserve"> обычные</w:t>
        <w:tab/>
        <w:t>или</w:t>
        <w:tab/>
        <w:t>земные</w:t>
        <w:tab/>
        <w:t>а</w:t>
        <w:tab/>
        <w:t>остальные</w:t>
        <w:tab/>
        <w:t>две</w:t>
        <w:tab/>
        <w:tab/>
        <w:t>подлинные</w:t>
        <w:tab/>
        <w:t>или</w:t>
        <w:tab/>
        <w:t>марсианские</w:t>
      </w:r>
    </w:p>
    <w:p>
      <w:r>
        <w:t>Батч</w:t>
      </w:r>
    </w:p>
    <w:p>
      <w:r>
        <w:t>Возьмем</w:t>
        <w:tab/>
        <w:t>в</w:t>
        <w:tab/>
        <w:t>качестве</w:t>
        <w:tab/>
        <w:t>примера</w:t>
        <w:tab/>
        <w:t>ученика</w:t>
        <w:tab/>
        <w:t>средней</w:t>
        <w:tab/>
        <w:t>школы пристрастившегося</w:t>
        <w:tab/>
        <w:t>к</w:t>
        <w:tab/>
        <w:t>выпивке</w:t>
        <w:tab/>
        <w:t>В</w:t>
        <w:tab/>
        <w:t>шестилетнем</w:t>
        <w:tab/>
        <w:t>возрасте</w:t>
        <w:tab/>
        <w:t>мать</w:t>
        <w:tab/>
        <w:t>застала</w:t>
        <w:tab/>
        <w:t>его когда</w:t>
        <w:tab/>
        <w:t>он</w:t>
        <w:tab/>
        <w:t>принюхивался</w:t>
        <w:tab/>
        <w:t>к</w:t>
        <w:tab/>
        <w:t>бутылке</w:t>
        <w:tab/>
        <w:t>с</w:t>
        <w:tab/>
        <w:t>виски</w:t>
        <w:tab/>
        <w:t>и</w:t>
        <w:tab/>
        <w:t>сказала</w:t>
        <w:tab/>
        <w:t>Ты</w:t>
        <w:tab/>
        <w:t>еще</w:t>
        <w:tab/>
        <w:t>слишком</w:t>
        <w:tab/>
        <w:t>мал чтобы</w:t>
        <w:tab/>
        <w:t>пить</w:t>
        <w:tab/>
        <w:t>виски</w:t>
      </w:r>
    </w:p>
    <w:p>
      <w:r>
        <w:t>1</w:t>
        <w:tab/>
        <w:t>Мать</w:t>
        <w:tab/>
        <w:t>считает</w:t>
        <w:tab/>
        <w:t>что</w:t>
        <w:tab/>
        <w:t>говорит</w:t>
        <w:tab/>
        <w:t>Я</w:t>
        <w:tab/>
        <w:t>не</w:t>
        <w:tab/>
        <w:t>хочу</w:t>
        <w:tab/>
        <w:t>чтобы</w:t>
        <w:tab/>
        <w:t>мой</w:t>
        <w:tab/>
        <w:t>сын</w:t>
        <w:tab/>
        <w:t>пил</w:t>
        <w:tab/>
        <w:t>виски</w:t>
        <w:tab/>
        <w:t>2 Наивный</w:t>
        <w:tab/>
        <w:t>наблюдатель</w:t>
        <w:tab/>
        <w:t>дядя</w:t>
        <w:tab/>
        <w:t>ребенка</w:t>
        <w:tab/>
        <w:t>соглашается</w:t>
        <w:tab/>
        <w:t>Конечно</w:t>
        <w:tab/>
        <w:t>она</w:t>
        <w:tab/>
        <w:t>не</w:t>
        <w:tab/>
        <w:t>хочет чтобы</w:t>
        <w:tab/>
        <w:t>он</w:t>
        <w:tab/>
        <w:t>пил</w:t>
        <w:tab/>
        <w:t>виски</w:t>
        <w:tab/>
        <w:t>Ни</w:t>
        <w:tab/>
        <w:t>одна</w:t>
        <w:tab/>
        <w:t>разумная</w:t>
        <w:tab/>
        <w:t>мать</w:t>
        <w:tab/>
        <w:t>этого</w:t>
        <w:tab/>
        <w:t>не</w:t>
        <w:tab/>
        <w:t>хочет</w:t>
        <w:tab/>
        <w:t>3</w:t>
        <w:tab/>
        <w:t>На</w:t>
        <w:tab/>
        <w:t>самом деле</w:t>
        <w:tab/>
        <w:t>мать</w:t>
        <w:tab/>
        <w:t>говорит</w:t>
        <w:tab/>
        <w:t>Ты</w:t>
        <w:tab/>
        <w:t>слишком</w:t>
        <w:tab/>
        <w:t>молод</w:t>
        <w:tab/>
        <w:t>чтобы</w:t>
        <w:tab/>
        <w:t>пить</w:t>
        <w:tab/>
        <w:t>виски</w:t>
        <w:tab/>
        <w:t>4</w:t>
        <w:tab/>
        <w:t>На</w:t>
        <w:tab/>
        <w:t>самом деле</w:t>
        <w:tab/>
        <w:t>она</w:t>
        <w:tab/>
        <w:t>имеет</w:t>
        <w:tab/>
        <w:t>в</w:t>
        <w:tab/>
        <w:t>виду</w:t>
        <w:tab/>
        <w:t>следующее</w:t>
        <w:tab/>
        <w:t>Ты</w:t>
        <w:tab/>
        <w:t>еще</w:t>
        <w:tab/>
        <w:t>мальчик</w:t>
        <w:tab/>
        <w:t>пить</w:t>
        <w:tab/>
        <w:t>виски</w:t>
        <w:tab/>
        <w:tab/>
        <w:t>занятие для</w:t>
        <w:tab/>
        <w:t>мужчин</w:t>
        <w:tab/>
        <w:t>5</w:t>
        <w:tab/>
        <w:t>А</w:t>
        <w:tab/>
        <w:t>Батч</w:t>
        <w:tab/>
        <w:t>извлекает</w:t>
        <w:tab/>
        <w:t>из</w:t>
        <w:tab/>
        <w:t>этого</w:t>
        <w:tab/>
        <w:t>вот</w:t>
        <w:tab/>
        <w:t>что</w:t>
        <w:tab/>
        <w:t>Когда</w:t>
        <w:tab/>
        <w:t>придет</w:t>
        <w:tab/>
        <w:t>время доказать</w:t>
        <w:tab/>
        <w:t>что</w:t>
        <w:tab/>
        <w:t>я</w:t>
        <w:tab/>
        <w:t>мужчина</w:t>
        <w:tab/>
        <w:t>я</w:t>
        <w:tab/>
        <w:t>буду</w:t>
        <w:tab/>
        <w:t>пить</w:t>
        <w:tab/>
        <w:t>виски</w:t>
      </w:r>
    </w:p>
    <w:p>
      <w:r>
        <w:t>Таким</w:t>
        <w:tab/>
        <w:t>образом</w:t>
        <w:tab/>
        <w:t>для</w:t>
        <w:tab/>
        <w:t>землянина</w:t>
        <w:tab/>
        <w:t>укор</w:t>
        <w:tab/>
        <w:t>матери</w:t>
        <w:tab/>
        <w:t>кажется</w:t>
        <w:tab/>
        <w:t>проявлением здравого</w:t>
        <w:tab/>
        <w:t>смысла</w:t>
        <w:tab/>
        <w:t>Но</w:t>
        <w:tab/>
        <w:t>ребенок</w:t>
        <w:tab/>
        <w:t>мыслит</w:t>
        <w:tab/>
        <w:t>помарсиански</w:t>
        <w:tab/>
        <w:t>пока</w:t>
        <w:tab/>
        <w:t>его</w:t>
        <w:tab/>
        <w:t>не</w:t>
        <w:tab/>
        <w:t>отучили родители</w:t>
        <w:tab/>
        <w:t>Именно</w:t>
        <w:tab/>
        <w:t>поэтому</w:t>
        <w:tab/>
        <w:t>непосредственные</w:t>
        <w:tab/>
        <w:t>и</w:t>
        <w:tab/>
        <w:t>неискаженные</w:t>
        <w:tab/>
        <w:t>мысли ребенка</w:t>
        <w:tab/>
        <w:t>кажутся</w:t>
        <w:tab/>
        <w:t>такими</w:t>
        <w:tab/>
        <w:t>свежими</w:t>
        <w:tab/>
        <w:t>и</w:t>
        <w:tab/>
        <w:t>новыми</w:t>
        <w:tab/>
        <w:t>Задача</w:t>
        <w:tab/>
        <w:t>ребенка</w:t>
        <w:tab/>
        <w:tab/>
        <w:t>установить что</w:t>
        <w:tab/>
        <w:t>на</w:t>
        <w:tab/>
        <w:t>самом</w:t>
        <w:tab/>
        <w:t>деле</w:t>
        <w:tab/>
        <w:t>имеет</w:t>
        <w:tab/>
        <w:t>в</w:t>
        <w:tab/>
        <w:t>виду</w:t>
        <w:tab/>
        <w:t>его</w:t>
        <w:tab/>
        <w:t>родитель</w:t>
        <w:tab/>
        <w:t>Это</w:t>
        <w:tab/>
        <w:t>помогает</w:t>
        <w:tab/>
        <w:t>ему</w:t>
        <w:tab/>
        <w:t>сохранить любовь</w:t>
        <w:tab/>
        <w:t>родителей</w:t>
        <w:tab/>
        <w:t>и</w:t>
        <w:tab/>
        <w:t>их</w:t>
        <w:tab/>
        <w:t>покровительство</w:t>
        <w:tab/>
        <w:t>а</w:t>
        <w:tab/>
        <w:t>в</w:t>
        <w:tab/>
        <w:t>крайних</w:t>
        <w:tab/>
        <w:t>случаях</w:t>
        <w:tab/>
        <w:tab/>
        <w:t>просто выжить</w:t>
        <w:tab/>
        <w:t>Но</w:t>
        <w:tab/>
        <w:t>помимо</w:t>
        <w:tab/>
        <w:t>этого</w:t>
        <w:tab/>
        <w:t>он</w:t>
        <w:tab/>
        <w:t>любит</w:t>
        <w:tab/>
        <w:t>родителей</w:t>
        <w:tab/>
        <w:t>и</w:t>
        <w:tab/>
        <w:t>главная</w:t>
        <w:tab/>
        <w:t>его</w:t>
        <w:tab/>
        <w:t>цель</w:t>
        <w:tab/>
        <w:t>в</w:t>
        <w:tab/>
        <w:t xml:space="preserve">жизни </w:t>
        <w:tab/>
        <w:t>понравиться</w:t>
        <w:tab/>
        <w:t>им</w:t>
        <w:tab/>
        <w:t>если</w:t>
        <w:tab/>
        <w:t>они</w:t>
        <w:tab/>
        <w:t>ему</w:t>
        <w:tab/>
        <w:t>позволят</w:t>
        <w:tab/>
        <w:t>а</w:t>
        <w:tab/>
        <w:t>чтобы</w:t>
        <w:tab/>
        <w:t>сделать</w:t>
        <w:tab/>
        <w:t>это</w:t>
        <w:tab/>
        <w:t>он</w:t>
        <w:tab/>
        <w:t>должен знать</w:t>
        <w:tab/>
        <w:t>что</w:t>
        <w:tab/>
        <w:t>они</w:t>
        <w:tab/>
        <w:t>имели</w:t>
        <w:tab/>
        <w:t>в</w:t>
        <w:tab/>
        <w:t>виду</w:t>
        <w:tab/>
        <w:t>на</w:t>
        <w:tab/>
        <w:t>самом</w:t>
        <w:tab/>
        <w:t>деле</w:t>
      </w:r>
    </w:p>
    <w:p>
      <w:r>
        <w:t>Поэтому</w:t>
        <w:tab/>
        <w:t>из</w:t>
        <w:tab/>
        <w:t>каждой</w:t>
        <w:tab/>
        <w:t>директивы</w:t>
        <w:tab/>
        <w:t>даже</w:t>
        <w:tab/>
        <w:t>высказанной</w:t>
        <w:tab/>
        <w:t>косвенно</w:t>
        <w:tab/>
        <w:t>он пытается</w:t>
        <w:tab/>
        <w:t>извлечь</w:t>
        <w:tab/>
        <w:t>ее</w:t>
        <w:tab/>
        <w:t>суть</w:t>
        <w:tab/>
        <w:t>ее</w:t>
        <w:tab/>
        <w:t>императив</w:t>
        <w:tab/>
        <w:t>или</w:t>
        <w:tab/>
        <w:t>марсианское</w:t>
        <w:tab/>
        <w:t>ядро</w:t>
        <w:tab/>
        <w:t>И</w:t>
        <w:tab/>
        <w:t>таким образом</w:t>
        <w:tab/>
        <w:t>составляет</w:t>
        <w:tab/>
        <w:t>план</w:t>
        <w:tab/>
        <w:t>своей</w:t>
        <w:tab/>
        <w:t>жизни</w:t>
        <w:tab/>
        <w:t>То</w:t>
        <w:tab/>
        <w:t>же</w:t>
        <w:tab/>
        <w:t>самое</w:t>
        <w:tab/>
        <w:t>могут</w:t>
        <w:tab/>
        <w:t>делать</w:t>
        <w:tab/>
        <w:t>кошки</w:t>
        <w:tab/>
        <w:t>и голуби</w:t>
        <w:tab/>
        <w:t>хотя</w:t>
        <w:tab/>
        <w:t>им</w:t>
        <w:tab/>
        <w:t>для</w:t>
        <w:tab/>
        <w:t>этого</w:t>
        <w:tab/>
        <w:t>требуется</w:t>
        <w:tab/>
        <w:t>больше</w:t>
        <w:tab/>
        <w:t>времени</w:t>
        <w:tab/>
        <w:t>Называется</w:t>
        <w:tab/>
        <w:t>это программированием</w:t>
        <w:tab/>
        <w:t>потому</w:t>
        <w:tab/>
        <w:t>что</w:t>
        <w:tab/>
        <w:t>воздействие</w:t>
        <w:tab/>
        <w:t>директив</w:t>
        <w:tab/>
        <w:t>скорее</w:t>
        <w:tab/>
        <w:t>всего</w:t>
        <w:tab/>
        <w:t>будет постоянным</w:t>
        <w:tab/>
        <w:t>Для</w:t>
        <w:tab/>
        <w:t>ребенка</w:t>
        <w:tab/>
        <w:t>желание</w:t>
        <w:tab/>
        <w:t>родителей</w:t>
        <w:tab/>
        <w:t>становится</w:t>
        <w:tab/>
        <w:t>приказом который</w:t>
        <w:tab/>
        <w:t>он</w:t>
        <w:tab/>
        <w:t>будет</w:t>
        <w:tab/>
        <w:t>выполнять</w:t>
        <w:tab/>
        <w:t>всю</w:t>
        <w:tab/>
        <w:t>жизнь</w:t>
        <w:tab/>
        <w:t>если</w:t>
        <w:tab/>
        <w:t>не</w:t>
        <w:tab/>
        <w:t>помешает</w:t>
        <w:tab/>
        <w:t>чтото неожиданное</w:t>
        <w:tab/>
        <w:t>и</w:t>
        <w:tab/>
        <w:t>драматичное</w:t>
        <w:tab/>
        <w:t>Только</w:t>
        <w:tab/>
        <w:t>тяжелое</w:t>
        <w:tab/>
        <w:t>испытание</w:t>
        <w:tab/>
        <w:t>война</w:t>
        <w:tab/>
        <w:t>тюрьма или</w:t>
        <w:tab/>
        <w:t>экстаз</w:t>
        <w:tab/>
        <w:t>обращение</w:t>
        <w:tab/>
        <w:t>к</w:t>
        <w:tab/>
        <w:t>Богу</w:t>
        <w:tab/>
        <w:t>любовь</w:t>
        <w:tab/>
        <w:t>могут</w:t>
        <w:tab/>
        <w:t>быстро</w:t>
        <w:tab/>
        <w:t>освободить</w:t>
        <w:tab/>
        <w:t>его</w:t>
        <w:tab/>
        <w:t>в</w:t>
        <w:tab/>
        <w:t>то время</w:t>
        <w:tab/>
        <w:t>как</w:t>
        <w:tab/>
        <w:t>ход</w:t>
        <w:tab/>
        <w:t>обычной</w:t>
        <w:tab/>
        <w:t>жизни</w:t>
        <w:tab/>
        <w:t>или</w:t>
        <w:tab/>
        <w:t>психотерапия</w:t>
        <w:tab/>
        <w:t>делают</w:t>
        <w:tab/>
        <w:t>гораздо медленней</w:t>
        <w:tab/>
        <w:t>Смерть</w:t>
        <w:tab/>
        <w:t>родителей</w:t>
        <w:tab/>
        <w:t>далеко</w:t>
        <w:tab/>
        <w:t>не</w:t>
        <w:tab/>
        <w:t>всегда</w:t>
        <w:tab/>
        <w:t>снимает</w:t>
        <w:tab/>
        <w:t>проклятие</w:t>
        <w:tab/>
        <w:t>в некоторых</w:t>
        <w:tab/>
        <w:t>случаях</w:t>
        <w:tab/>
        <w:t>оно</w:t>
        <w:tab/>
        <w:t>даже</w:t>
        <w:tab/>
        <w:t>усиливает</w:t>
        <w:tab/>
        <w:t>его</w:t>
        <w:tab/>
        <w:t>В</w:t>
        <w:tab/>
        <w:t>состоянии Приспосабливающегося</w:t>
        <w:tab/>
        <w:t>не</w:t>
        <w:tab/>
        <w:t>свободного</w:t>
        <w:tab/>
        <w:t>Ребенка</w:t>
        <w:tab/>
        <w:t>запрограммированная личность</w:t>
        <w:tab/>
        <w:t>будет</w:t>
        <w:tab/>
        <w:t>выполнять</w:t>
        <w:tab/>
        <w:t>все</w:t>
        <w:tab/>
        <w:t>требования</w:t>
        <w:tab/>
        <w:t>Родителя</w:t>
        <w:tab/>
        <w:t>каких</w:t>
        <w:tab/>
        <w:t>бы</w:t>
        <w:tab/>
        <w:t>унижений</w:t>
        <w:tab/>
        <w:t>и жертв</w:t>
        <w:tab/>
        <w:t>это</w:t>
        <w:tab/>
        <w:t>ни</w:t>
        <w:tab/>
        <w:t>требовало</w:t>
        <w:tab/>
        <w:t>Поразительна</w:t>
        <w:tab/>
        <w:t>параллель</w:t>
        <w:tab/>
        <w:t>с</w:t>
        <w:tab/>
        <w:t>сутенером</w:t>
        <w:tab/>
        <w:t>и проституткой</w:t>
        <w:tab/>
        <w:t>Она</w:t>
        <w:tab/>
        <w:t>предпочитает</w:t>
        <w:tab/>
        <w:t>терпеть</w:t>
        <w:tab/>
        <w:t>унижения</w:t>
        <w:tab/>
        <w:t>и</w:t>
        <w:tab/>
        <w:t>эксплуатацию извлекая</w:t>
        <w:tab/>
        <w:t>при</w:t>
        <w:tab/>
        <w:t>этом</w:t>
        <w:tab/>
        <w:t>возможное</w:t>
        <w:tab/>
        <w:t>удовлетворение</w:t>
        <w:tab/>
        <w:t>чем</w:t>
        <w:tab/>
        <w:t>отправиться</w:t>
        <w:tab/>
        <w:t>в неведомый</w:t>
        <w:tab/>
        <w:t>мир</w:t>
        <w:tab/>
        <w:t>без</w:t>
        <w:tab/>
        <w:t>его</w:t>
        <w:tab/>
        <w:t>защиты</w:t>
      </w:r>
    </w:p>
    <w:p>
      <w:r>
        <w:t>Марсианин</w:t>
        <w:tab/>
        <w:t>выясняет</w:t>
        <w:tab/>
        <w:t>истинное</w:t>
        <w:tab/>
        <w:t>значение</w:t>
        <w:tab/>
        <w:t>слов</w:t>
        <w:tab/>
        <w:t>в</w:t>
        <w:tab/>
        <w:t>соответствии</w:t>
        <w:tab/>
        <w:t>с</w:t>
        <w:tab/>
        <w:t>их результатами</w:t>
        <w:tab/>
        <w:t>и</w:t>
        <w:tab/>
        <w:t>судит</w:t>
        <w:tab/>
        <w:t>о</w:t>
        <w:tab/>
        <w:t>людях</w:t>
        <w:tab/>
        <w:t>не</w:t>
        <w:tab/>
        <w:t>только</w:t>
        <w:tab/>
        <w:t>по</w:t>
        <w:tab/>
        <w:t>их</w:t>
        <w:tab/>
        <w:t>намерениям</w:t>
        <w:tab/>
        <w:t>но</w:t>
        <w:tab/>
        <w:t>и</w:t>
        <w:tab/>
        <w:t>по финальному</w:t>
        <w:tab/>
        <w:t>раскрытию</w:t>
        <w:tab/>
        <w:t>Он</w:t>
        <w:tab/>
        <w:t>видит</w:t>
        <w:tab/>
        <w:t>что</w:t>
        <w:tab/>
        <w:t>часто</w:t>
        <w:tab/>
        <w:t>то</w:t>
        <w:tab/>
        <w:t>что</w:t>
        <w:tab/>
        <w:t>кажется родительской</w:t>
        <w:tab/>
        <w:t>защитой</w:t>
        <w:tab/>
        <w:t>на</w:t>
        <w:tab/>
        <w:t>самом</w:t>
        <w:tab/>
        <w:t>деле</w:t>
        <w:tab/>
        <w:t>оказывается</w:t>
        <w:tab/>
        <w:t>скрытным предписанием</w:t>
        <w:tab/>
        <w:t>Подросток</w:t>
        <w:tab/>
        <w:t>разбил</w:t>
        <w:tab/>
        <w:t>машину</w:t>
        <w:tab/>
        <w:t>счет</w:t>
        <w:tab/>
        <w:t>за</w:t>
        <w:tab/>
        <w:t>ремонт</w:t>
        <w:tab/>
        <w:t>расстроил</w:t>
        <w:tab/>
        <w:t>отца Хороший</w:t>
        <w:tab/>
        <w:t>отец</w:t>
        <w:tab/>
        <w:t>время</w:t>
        <w:tab/>
        <w:t>от</w:t>
        <w:tab/>
        <w:t>времени</w:t>
        <w:tab/>
        <w:t>заговаривает</w:t>
        <w:tab/>
        <w:t>с</w:t>
        <w:tab/>
        <w:t>сыном</w:t>
        <w:tab/>
        <w:t>на</w:t>
        <w:tab/>
        <w:t>эту</w:t>
        <w:tab/>
        <w:t>тему</w:t>
        <w:tab/>
        <w:t>и говорит</w:t>
        <w:tab/>
        <w:t>Да</w:t>
        <w:tab/>
        <w:t>мне</w:t>
        <w:tab/>
        <w:t>это</w:t>
        <w:tab/>
        <w:t>нелегко</w:t>
        <w:tab/>
        <w:t>но</w:t>
        <w:tab/>
        <w:t>не</w:t>
        <w:tab/>
        <w:t>очень</w:t>
        <w:tab/>
        <w:t>расстраивайся</w:t>
        <w:tab/>
        <w:t>Естественно сын</w:t>
        <w:tab/>
        <w:t>воспринимает</w:t>
        <w:tab/>
        <w:t>это</w:t>
        <w:tab/>
        <w:t>великодушие</w:t>
        <w:tab/>
        <w:t>как</w:t>
        <w:tab/>
        <w:t>предписание</w:t>
        <w:tab/>
        <w:t>Ты</w:t>
        <w:tab/>
        <w:t>должен расстраиваться</w:t>
        <w:tab/>
        <w:t>Но</w:t>
        <w:tab/>
        <w:t>если</w:t>
        <w:tab/>
        <w:t>бы</w:t>
        <w:tab/>
        <w:t>мальчик</w:t>
        <w:tab/>
        <w:t>сказал</w:t>
        <w:tab/>
        <w:t>что</w:t>
        <w:tab/>
        <w:t>он</w:t>
        <w:tab/>
        <w:t>расстроен</w:t>
        <w:tab/>
        <w:t>или</w:t>
        <w:tab/>
        <w:t>сделал чтонибудь</w:t>
        <w:tab/>
        <w:t>необычное</w:t>
        <w:tab/>
        <w:t>чтобы</w:t>
        <w:tab/>
        <w:t>поправить</w:t>
        <w:tab/>
        <w:t>положение</w:t>
        <w:tab/>
        <w:t>отец</w:t>
        <w:tab/>
        <w:t>укорил</w:t>
        <w:tab/>
        <w:t>бы</w:t>
        <w:tab/>
        <w:t>его заявив</w:t>
        <w:tab/>
        <w:t>Я</w:t>
        <w:tab/>
        <w:t>ведь</w:t>
        <w:tab/>
        <w:t>велел</w:t>
        <w:tab/>
        <w:t>тебе</w:t>
        <w:tab/>
        <w:t>не</w:t>
        <w:tab/>
        <w:t>очень</w:t>
        <w:tab/>
        <w:t>расстраиваться</w:t>
        <w:tab/>
        <w:t>Марсианин</w:t>
        <w:tab/>
        <w:t>переводит это</w:t>
        <w:tab/>
        <w:t>Не</w:t>
        <w:tab/>
        <w:t>очень</w:t>
        <w:tab/>
        <w:t>расстраивайся</w:t>
        <w:tab/>
        <w:t>в</w:t>
        <w:tab/>
        <w:t>Продолжай</w:t>
        <w:tab/>
        <w:t>расстраиваться</w:t>
        <w:tab/>
        <w:t>пока</w:t>
        <w:tab/>
        <w:t>я</w:t>
        <w:tab/>
        <w:t>тебе</w:t>
        <w:tab/>
        <w:t>не разрешу</w:t>
        <w:tab/>
        <w:t>перестать</w:t>
      </w:r>
    </w:p>
    <w:p>
      <w:r>
        <w:t>Еще</w:t>
        <w:tab/>
        <w:t>более</w:t>
        <w:tab/>
        <w:t>драматичный</w:t>
        <w:tab/>
        <w:t>пример</w:t>
        <w:tab/>
        <w:t>представляет</w:t>
        <w:tab/>
        <w:t>искусная</w:t>
        <w:tab/>
        <w:t>официантка которая</w:t>
        <w:tab/>
        <w:t>умело</w:t>
        <w:tab/>
        <w:t>лавирует</w:t>
        <w:tab/>
        <w:t>между</w:t>
        <w:tab/>
        <w:t>столиками</w:t>
        <w:tab/>
        <w:t>в</w:t>
        <w:tab/>
        <w:t>переполненном</w:t>
        <w:tab/>
        <w:t>гудящем ресторане</w:t>
        <w:tab/>
        <w:t>балансируя</w:t>
        <w:tab/>
        <w:t>подносами</w:t>
        <w:tab/>
        <w:t>заставленными</w:t>
        <w:tab/>
        <w:t>тарелками</w:t>
        <w:tab/>
        <w:t>с</w:t>
        <w:tab/>
        <w:t>горячими блюдами</w:t>
        <w:tab/>
        <w:t>Ее</w:t>
        <w:tab/>
        <w:t>ловкость</w:t>
        <w:tab/>
        <w:t>приводит</w:t>
        <w:tab/>
        <w:t>в</w:t>
        <w:tab/>
        <w:t>восхищение</w:t>
        <w:tab/>
        <w:t>и</w:t>
        <w:tab/>
        <w:t>управляющего</w:t>
        <w:tab/>
        <w:t>и посетителей</w:t>
        <w:tab/>
        <w:t>Но</w:t>
        <w:tab/>
        <w:t>однажды</w:t>
        <w:tab/>
        <w:t>в</w:t>
        <w:tab/>
        <w:t>ресторан</w:t>
        <w:tab/>
        <w:t>приходят</w:t>
        <w:tab/>
        <w:t>пообедать</w:t>
        <w:tab/>
        <w:t>ее</w:t>
        <w:tab/>
        <w:t>родители</w:t>
        <w:tab/>
        <w:t>и тоже</w:t>
        <w:tab/>
        <w:t>восхищаются</w:t>
        <w:tab/>
        <w:t>ею</w:t>
        <w:tab/>
        <w:t>Когда</w:t>
        <w:tab/>
        <w:t>она</w:t>
        <w:tab/>
        <w:t>пробегает</w:t>
        <w:tab/>
        <w:t>с</w:t>
        <w:tab/>
        <w:t>обычным</w:t>
        <w:tab/>
        <w:t>грузом</w:t>
        <w:tab/>
        <w:t>мимо столика</w:t>
        <w:tab/>
        <w:t>родителей</w:t>
        <w:tab/>
        <w:t>встревоженная</w:t>
        <w:tab/>
        <w:t>мать</w:t>
        <w:tab/>
        <w:t>восклицает</w:t>
        <w:tab/>
        <w:t>Будь</w:t>
        <w:tab/>
        <w:t>осторожна</w:t>
        <w:tab/>
        <w:t>И вот</w:t>
        <w:tab/>
        <w:t>впервые</w:t>
        <w:tab/>
        <w:t>в</w:t>
        <w:tab/>
        <w:t>своей</w:t>
        <w:tab/>
        <w:t>карьере</w:t>
        <w:tab/>
        <w:t>девушка</w:t>
        <w:tab/>
        <w:t>Ну</w:t>
        <w:tab/>
        <w:t>тут</w:t>
        <w:tab/>
        <w:t>не</w:t>
        <w:tab/>
        <w:t>надо</w:t>
        <w:tab/>
        <w:t>быть</w:t>
        <w:tab/>
        <w:t>марсианином чтобы</w:t>
        <w:tab/>
        <w:t>закончить</w:t>
        <w:tab/>
        <w:t>рассказ</w:t>
        <w:tab/>
        <w:t>без</w:t>
        <w:tab/>
        <w:t>перевода</w:t>
        <w:tab/>
        <w:t>Коротко</w:t>
        <w:tab/>
        <w:t>говоря</w:t>
        <w:tab/>
        <w:t>Будь</w:t>
        <w:tab/>
        <w:t>осторожна почти</w:t>
        <w:tab/>
        <w:t>всегда</w:t>
        <w:tab/>
        <w:t>означает</w:t>
        <w:tab/>
        <w:t>Сделай</w:t>
        <w:tab/>
        <w:t>ошибку</w:t>
        <w:tab/>
        <w:t>чтобы</w:t>
        <w:tab/>
        <w:t>я</w:t>
        <w:tab/>
        <w:t>могла</w:t>
        <w:tab/>
        <w:t>сказать</w:t>
        <w:tab/>
        <w:t>тебе</w:t>
        <w:tab/>
        <w:t>что предупреждала</w:t>
        <w:tab/>
        <w:t>В</w:t>
        <w:tab/>
        <w:t>этом</w:t>
        <w:tab/>
        <w:t>конечная</w:t>
        <w:tab/>
        <w:t>цель</w:t>
        <w:tab/>
        <w:t>Будь</w:t>
        <w:tab/>
        <w:t>осторожнее</w:t>
        <w:tab/>
        <w:t>ха</w:t>
        <w:tab/>
        <w:t>ха</w:t>
        <w:tab/>
        <w:tab/>
        <w:t>это уже</w:t>
        <w:tab/>
        <w:t>откровенная</w:t>
        <w:tab/>
        <w:t>провокация</w:t>
        <w:tab/>
        <w:t>Прямое</w:t>
        <w:tab/>
        <w:t>предписание</w:t>
        <w:tab/>
        <w:t>Взрослого</w:t>
        <w:tab/>
        <w:t>Будь осторожнее</w:t>
        <w:tab/>
        <w:t>может</w:t>
        <w:tab/>
        <w:t>иметь</w:t>
        <w:tab/>
        <w:t>и</w:t>
        <w:tab/>
        <w:t>прямой</w:t>
        <w:tab/>
        <w:t>смысл</w:t>
        <w:tab/>
        <w:t>но</w:t>
        <w:tab/>
        <w:t>сверхозабоченность Родителя</w:t>
        <w:tab/>
        <w:t>и</w:t>
        <w:tab/>
        <w:t>ха</w:t>
        <w:tab/>
        <w:t>ха</w:t>
        <w:tab/>
        <w:t>Ребенка</w:t>
        <w:tab/>
        <w:t>говорят</w:t>
        <w:tab/>
        <w:t>прямо</w:t>
        <w:tab/>
        <w:t>противоположное</w:t>
      </w:r>
    </w:p>
    <w:p>
      <w:r>
        <w:t>В</w:t>
        <w:tab/>
        <w:t>случае</w:t>
        <w:tab/>
        <w:t>с</w:t>
        <w:tab/>
        <w:t>Батчем</w:t>
        <w:tab/>
        <w:t>слова</w:t>
        <w:tab/>
        <w:t>ты</w:t>
        <w:tab/>
        <w:t>еще</w:t>
        <w:tab/>
        <w:t>слишком</w:t>
        <w:tab/>
        <w:t>мал</w:t>
        <w:tab/>
        <w:t>чтобы</w:t>
        <w:tab/>
        <w:t>пить</w:t>
        <w:tab/>
        <w:t>виски сказанные</w:t>
        <w:tab/>
        <w:t>только</w:t>
        <w:tab/>
        <w:t>что</w:t>
        <w:tab/>
        <w:t>похмелившейся</w:t>
        <w:tab/>
        <w:t>матерью</w:t>
        <w:tab/>
        <w:t>означают</w:t>
        <w:tab/>
        <w:t>Начинай побыстрее</w:t>
        <w:tab/>
        <w:t>пить</w:t>
        <w:tab/>
        <w:t>чтобы</w:t>
        <w:tab/>
        <w:t>я</w:t>
        <w:tab/>
        <w:t>могла</w:t>
        <w:tab/>
        <w:t>упрекать</w:t>
        <w:tab/>
        <w:t>тебя</w:t>
        <w:tab/>
        <w:t>Батч</w:t>
        <w:tab/>
        <w:t>знает</w:t>
        <w:tab/>
        <w:t>что</w:t>
        <w:tab/>
        <w:t>рано</w:t>
        <w:tab/>
        <w:t>или поздно</w:t>
        <w:tab/>
        <w:t>он</w:t>
        <w:tab/>
        <w:t>должен</w:t>
        <w:tab/>
        <w:t>будет</w:t>
        <w:tab/>
        <w:t>это</w:t>
        <w:tab/>
        <w:t>сделать</w:t>
        <w:tab/>
        <w:t>чтобы</w:t>
        <w:tab/>
        <w:t>мать</w:t>
        <w:tab/>
        <w:t>скрепя</w:t>
        <w:tab/>
        <w:t>сердце</w:t>
        <w:tab/>
        <w:t>обратила</w:t>
        <w:tab/>
        <w:t>на него</w:t>
        <w:tab/>
        <w:t>внимание</w:t>
        <w:tab/>
        <w:tab/>
        <w:t>дала</w:t>
        <w:tab/>
        <w:t>ему</w:t>
        <w:tab/>
        <w:t>эту</w:t>
        <w:tab/>
        <w:t>жалкую</w:t>
        <w:tab/>
        <w:t>замену</w:t>
        <w:tab/>
        <w:t>любви</w:t>
        <w:tab/>
        <w:t>Ее</w:t>
        <w:tab/>
        <w:t>желание интерпретируется</w:t>
        <w:tab/>
        <w:t>им</w:t>
        <w:tab/>
        <w:t>как</w:t>
        <w:tab/>
        <w:t>родительский</w:t>
        <w:tab/>
        <w:t>завет</w:t>
        <w:tab/>
        <w:t>К</w:t>
        <w:tab/>
        <w:t>тому</w:t>
        <w:tab/>
        <w:t>же</w:t>
        <w:tab/>
        <w:t>у</w:t>
        <w:tab/>
        <w:t>него</w:t>
        <w:tab/>
        <w:t>есть</w:t>
        <w:tab/>
        <w:t>пример для</w:t>
        <w:tab/>
        <w:t>подражания</w:t>
        <w:tab/>
        <w:t>работягаотец</w:t>
        <w:tab/>
        <w:t>напивающийся</w:t>
        <w:tab/>
        <w:t>каждую</w:t>
        <w:tab/>
        <w:t>субботу</w:t>
        <w:tab/>
        <w:t>К шестнадцати</w:t>
        <w:tab/>
        <w:t>годам</w:t>
        <w:tab/>
        <w:t>Батч</w:t>
        <w:tab/>
        <w:t>уже</w:t>
        <w:tab/>
        <w:t>пьет</w:t>
        <w:tab/>
        <w:t>регулярно</w:t>
        <w:tab/>
        <w:t>В</w:t>
        <w:tab/>
        <w:t>семнадцать</w:t>
        <w:tab/>
        <w:t>лет</w:t>
        <w:tab/>
        <w:t>дядя усаживает</w:t>
        <w:tab/>
        <w:t>его</w:t>
        <w:tab/>
        <w:t>за</w:t>
        <w:tab/>
        <w:t>стол</w:t>
        <w:tab/>
        <w:t>ставит</w:t>
        <w:tab/>
        <w:t>бутылку</w:t>
        <w:tab/>
        <w:t>и</w:t>
        <w:tab/>
        <w:t>говорит</w:t>
        <w:tab/>
        <w:t>Батч</w:t>
        <w:tab/>
        <w:t>я</w:t>
        <w:tab/>
        <w:t>научу</w:t>
        <w:tab/>
        <w:t>тебя</w:t>
        <w:tab/>
        <w:t>пить</w:t>
      </w:r>
    </w:p>
    <w:p>
      <w:r>
        <w:t>Отец</w:t>
        <w:tab/>
        <w:t>часто</w:t>
        <w:tab/>
        <w:t>с</w:t>
        <w:tab/>
        <w:t>презрительной</w:t>
        <w:tab/>
        <w:t>улыбкой</w:t>
        <w:tab/>
        <w:t>говорил</w:t>
        <w:tab/>
        <w:t>ему</w:t>
        <w:tab/>
        <w:t>Ну</w:t>
        <w:tab/>
        <w:t>и</w:t>
        <w:tab/>
        <w:t>дурачок</w:t>
        <w:tab/>
        <w:t>же ты</w:t>
        <w:tab/>
        <w:t>Пожалуй</w:t>
        <w:tab/>
        <w:t>это</w:t>
        <w:tab/>
        <w:t>было</w:t>
        <w:tab/>
        <w:t>единственное</w:t>
        <w:tab/>
        <w:t>о</w:t>
        <w:tab/>
        <w:t>чем</w:t>
        <w:tab/>
        <w:t>они</w:t>
        <w:tab/>
        <w:t>говорили</w:t>
        <w:tab/>
        <w:t>и</w:t>
        <w:tab/>
        <w:t>поэтому</w:t>
        <w:tab/>
        <w:t>Батч очень</w:t>
        <w:tab/>
        <w:t>рано</w:t>
        <w:tab/>
        <w:t>решил</w:t>
        <w:tab/>
        <w:t>вести</w:t>
        <w:tab/>
        <w:t>себя</w:t>
        <w:tab/>
        <w:t>глупо</w:t>
        <w:tab/>
        <w:t>Еще</w:t>
        <w:tab/>
        <w:t>один</w:t>
        <w:tab/>
        <w:t>пример</w:t>
        <w:tab/>
        <w:t>марсианского мышления</w:t>
        <w:tab/>
        <w:t>отец</w:t>
        <w:tab/>
        <w:t>ясно</w:t>
        <w:tab/>
        <w:t>дает</w:t>
        <w:tab/>
        <w:t>понять</w:t>
        <w:tab/>
        <w:t>что</w:t>
        <w:tab/>
        <w:t>умники</w:t>
        <w:tab/>
        <w:t>в</w:t>
        <w:tab/>
        <w:t>доме</w:t>
        <w:tab/>
        <w:t>ему</w:t>
        <w:tab/>
        <w:t>не</w:t>
        <w:tab/>
        <w:t>нужны</w:t>
        <w:tab/>
        <w:t>На самом</w:t>
        <w:tab/>
        <w:t>деле</w:t>
        <w:tab/>
        <w:t>он</w:t>
        <w:tab/>
        <w:t>говорит</w:t>
        <w:tab/>
        <w:t>Когда</w:t>
        <w:tab/>
        <w:t>я</w:t>
        <w:tab/>
        <w:t>рядом</w:t>
        <w:tab/>
        <w:t>тебе</w:t>
        <w:tab/>
        <w:t>лучше</w:t>
        <w:tab/>
        <w:t>выглядеть</w:t>
        <w:tab/>
        <w:t>дурачком</w:t>
        <w:tab/>
        <w:t>и Батч</w:t>
        <w:tab/>
        <w:t>знает</w:t>
        <w:tab/>
        <w:t>это</w:t>
      </w:r>
    </w:p>
    <w:p>
      <w:r>
        <w:t>Зачастую</w:t>
        <w:tab/>
        <w:t>дети</w:t>
        <w:tab/>
        <w:t>вырастают</w:t>
        <w:tab/>
        <w:t>в</w:t>
        <w:tab/>
        <w:t>семьях</w:t>
        <w:tab/>
        <w:t>где</w:t>
        <w:tab/>
        <w:t>отцы</w:t>
        <w:tab/>
        <w:t>много</w:t>
        <w:tab/>
        <w:t>работают</w:t>
        <w:tab/>
        <w:t>и</w:t>
        <w:tab/>
        <w:t>много пьют</w:t>
        <w:tab/>
        <w:t>Тяжелая</w:t>
        <w:tab/>
        <w:t>работа</w:t>
        <w:tab/>
        <w:t>для</w:t>
        <w:tab/>
        <w:t>них</w:t>
        <w:tab/>
        <w:tab/>
        <w:t>способ</w:t>
        <w:tab/>
        <w:t>заполнить</w:t>
        <w:tab/>
        <w:t>время</w:t>
        <w:tab/>
        <w:t>между выпивками</w:t>
        <w:tab/>
        <w:t>Но</w:t>
        <w:tab/>
        <w:t>сильно</w:t>
        <w:tab/>
        <w:t>пьющему</w:t>
        <w:tab/>
        <w:t>трудно</w:t>
        <w:tab/>
        <w:t>не</w:t>
        <w:tab/>
        <w:t>пить</w:t>
        <w:tab/>
        <w:t>в</w:t>
        <w:tab/>
        <w:t>рабочее</w:t>
        <w:tab/>
        <w:t>время</w:t>
        <w:tab/>
        <w:t>и</w:t>
        <w:tab/>
        <w:t>поэтому пьянство</w:t>
        <w:tab/>
        <w:tab/>
        <w:t>проклятие</w:t>
        <w:tab/>
        <w:t>рабочего</w:t>
        <w:tab/>
        <w:t>класса</w:t>
        <w:tab/>
        <w:t>С</w:t>
        <w:tab/>
        <w:t>другой</w:t>
        <w:tab/>
        <w:t>стороны</w:t>
        <w:tab/>
        <w:t>работа</w:t>
        <w:tab/>
        <w:t>отнимает время</w:t>
        <w:tab/>
        <w:t>у</w:t>
        <w:tab/>
        <w:t>пьянства</w:t>
        <w:tab/>
        <w:t>поэтому</w:t>
        <w:tab/>
        <w:t>работа</w:t>
        <w:tab/>
        <w:tab/>
        <w:t>проклятие</w:t>
        <w:tab/>
        <w:t>пьющего</w:t>
        <w:tab/>
        <w:t>класса</w:t>
        <w:tab/>
        <w:t>Если пьянство</w:t>
        <w:tab/>
        <w:t>мешает</w:t>
        <w:tab/>
        <w:t>работе</w:t>
        <w:tab/>
        <w:t>надо</w:t>
        <w:tab/>
        <w:t>бросать</w:t>
        <w:tab/>
        <w:t>работу</w:t>
        <w:tab/>
        <w:t>Если</w:t>
        <w:tab/>
        <w:t>пьянство</w:t>
        <w:tab/>
        <w:tab/>
        <w:t>часть жизненного</w:t>
        <w:tab/>
        <w:t>плана</w:t>
        <w:tab/>
        <w:t>или</w:t>
        <w:tab/>
        <w:t>сценария</w:t>
        <w:tab/>
        <w:t>то</w:t>
        <w:tab/>
        <w:t>работа</w:t>
        <w:tab/>
        <w:tab/>
        <w:t>антисценарий</w:t>
      </w:r>
    </w:p>
    <w:p>
      <w:r>
        <w:t>Сценарные</w:t>
        <w:tab/>
        <w:t>предписания</w:t>
        <w:tab/>
        <w:t>Батча</w:t>
        <w:tab/>
        <w:t>показаны</w:t>
        <w:tab/>
        <w:t>на</w:t>
        <w:tab/>
        <w:t>рисунке</w:t>
        <w:tab/>
        <w:t>6</w:t>
        <w:tab/>
        <w:t>Вверху раздраженный</w:t>
        <w:tab/>
        <w:t>Родитель</w:t>
        <w:tab/>
        <w:t>отца</w:t>
        <w:tab/>
        <w:t>говорит</w:t>
        <w:tab/>
        <w:t>Будь</w:t>
        <w:tab/>
        <w:t>мужчиной</w:t>
        <w:tab/>
        <w:t>не</w:t>
        <w:tab/>
        <w:t>будь</w:t>
        <w:tab/>
        <w:t>умником в</w:t>
        <w:tab/>
        <w:t>то</w:t>
        <w:tab/>
        <w:t>время</w:t>
        <w:tab/>
        <w:t>как</w:t>
        <w:tab/>
        <w:t>снизу</w:t>
        <w:tab/>
        <w:t>выглядывает</w:t>
        <w:tab/>
        <w:t>Ребенок</w:t>
        <w:tab/>
        <w:t>отца</w:t>
        <w:tab/>
        <w:t>и</w:t>
        <w:tab/>
        <w:t>говорит</w:t>
        <w:tab/>
        <w:t>Будь</w:t>
        <w:tab/>
        <w:t>дурачком хаха</w:t>
        <w:tab/>
        <w:t>Вверху</w:t>
        <w:tab/>
        <w:t>слепо</w:t>
        <w:tab/>
        <w:t>любящий</w:t>
        <w:tab/>
        <w:t>Родитель</w:t>
        <w:tab/>
        <w:t>матери</w:t>
        <w:tab/>
        <w:t>говорит</w:t>
        <w:tab/>
        <w:t>Будь</w:t>
        <w:tab/>
        <w:t>мужчиной но</w:t>
        <w:tab/>
        <w:t>ты</w:t>
        <w:tab/>
        <w:t>еще</w:t>
        <w:tab/>
        <w:t>слишком</w:t>
        <w:tab/>
        <w:t>мал</w:t>
        <w:tab/>
        <w:t>для</w:t>
        <w:tab/>
        <w:t>этого</w:t>
        <w:tab/>
        <w:t>в</w:t>
        <w:tab/>
        <w:t>то</w:t>
        <w:tab/>
        <w:t>время</w:t>
        <w:tab/>
        <w:t>как</w:t>
        <w:tab/>
        <w:t>внизу</w:t>
        <w:tab/>
        <w:t>ее</w:t>
        <w:tab/>
        <w:t>Ребенок поддразнивает</w:t>
        <w:tab/>
        <w:t>Не</w:t>
        <w:tab/>
        <w:t>будь</w:t>
        <w:tab/>
        <w:t>сосунком</w:t>
        <w:tab/>
        <w:t>выпей</w:t>
        <w:tab/>
        <w:t>А</w:t>
        <w:tab/>
        <w:t>посредине</w:t>
        <w:tab/>
        <w:t>Взрослый</w:t>
        <w:tab/>
        <w:t>отца</w:t>
        <w:tab/>
        <w:t>с помощью</w:t>
        <w:tab/>
        <w:t>дядюшки</w:t>
        <w:tab/>
        <w:t>показывает</w:t>
        <w:tab/>
        <w:t>ему</w:t>
        <w:tab/>
        <w:t>как</w:t>
        <w:tab/>
        <w:t>нужно</w:t>
        <w:tab/>
        <w:t>пить</w:t>
      </w:r>
    </w:p>
    <w:p>
      <w:r>
        <w:t>Молодой</w:t>
        <w:tab/>
        <w:t>алкоголик</w:t>
      </w:r>
    </w:p>
    <w:p>
      <w:r>
        <w:t>В</w:t>
        <w:tab/>
        <w:t>Маленький</w:t>
        <w:tab/>
        <w:t>стряпчий</w:t>
        <w:tab/>
      </w:r>
    </w:p>
    <w:p>
      <w:r>
        <w:t>Марсианское</w:t>
        <w:tab/>
        <w:t>мышление</w:t>
        <w:tab/>
        <w:t>помогает</w:t>
        <w:tab/>
        <w:t>ребенку</w:t>
        <w:tab/>
        <w:t>понять</w:t>
        <w:tab/>
        <w:t>чего</w:t>
        <w:tab/>
        <w:t>на</w:t>
        <w:tab/>
        <w:t>самом</w:t>
        <w:tab/>
        <w:t>деле хотят</w:t>
        <w:tab/>
        <w:t>родители</w:t>
        <w:tab/>
        <w:t>иными</w:t>
        <w:tab/>
        <w:t>словами</w:t>
        <w:tab/>
        <w:t>на</w:t>
        <w:tab/>
        <w:t>что</w:t>
        <w:tab/>
        <w:t>они</w:t>
        <w:tab/>
        <w:t>будут</w:t>
        <w:tab/>
        <w:t>реагировать положительно</w:t>
        <w:tab/>
        <w:t>Эффективное</w:t>
        <w:tab/>
        <w:t>использование</w:t>
        <w:tab/>
        <w:t>этого</w:t>
        <w:tab/>
        <w:t>мышления</w:t>
        <w:tab/>
        <w:t>помогает ребенку</w:t>
        <w:tab/>
        <w:t>выжить</w:t>
        <w:tab/>
        <w:t>и</w:t>
        <w:tab/>
        <w:t>выразить</w:t>
        <w:tab/>
        <w:t>свою</w:t>
        <w:tab/>
        <w:t>любовь</w:t>
        <w:tab/>
        <w:t>к</w:t>
        <w:tab/>
        <w:t>родителям</w:t>
        <w:tab/>
        <w:t>Тем</w:t>
        <w:tab/>
        <w:t>самым</w:t>
        <w:tab/>
        <w:t>он вырабатывает</w:t>
        <w:tab/>
        <w:t>состояние</w:t>
        <w:tab/>
        <w:t>Я</w:t>
        <w:tab/>
        <w:t>известное</w:t>
        <w:tab/>
        <w:t>как</w:t>
        <w:tab/>
        <w:t>Приспосабливающийся</w:t>
        <w:tab/>
        <w:t>Ребенок Приспосабливающийся</w:t>
        <w:tab/>
        <w:t>Ребенок</w:t>
        <w:tab/>
        <w:t>хочет</w:t>
        <w:tab/>
        <w:t>быть</w:t>
        <w:tab/>
        <w:t>послушным</w:t>
        <w:tab/>
        <w:t>он</w:t>
        <w:tab/>
        <w:t>нуждается</w:t>
        <w:tab/>
        <w:t>в этом</w:t>
        <w:tab/>
        <w:t>стремится</w:t>
        <w:tab/>
        <w:t>избежать</w:t>
        <w:tab/>
        <w:t>проявлений</w:t>
        <w:tab/>
        <w:t>непослушания</w:t>
        <w:tab/>
        <w:t>даже</w:t>
        <w:tab/>
        <w:t>в</w:t>
        <w:tab/>
        <w:t>мыслях</w:t>
        <w:tab/>
        <w:t>чтобы вызвать</w:t>
        <w:tab/>
        <w:t>положительную</w:t>
        <w:tab/>
        <w:t>реакцию</w:t>
        <w:tab/>
        <w:t>окружающих</w:t>
        <w:tab/>
        <w:t>В</w:t>
        <w:tab/>
        <w:t>то</w:t>
        <w:tab/>
        <w:t>же</w:t>
        <w:tab/>
        <w:t>время</w:t>
        <w:tab/>
        <w:t>ему приходится</w:t>
        <w:tab/>
        <w:t>держать</w:t>
        <w:tab/>
        <w:t>в</w:t>
        <w:tab/>
        <w:t>узде</w:t>
        <w:tab/>
        <w:t>Естественного</w:t>
        <w:tab/>
        <w:t>Ребенка</w:t>
        <w:tab/>
        <w:t>Равновесие</w:t>
        <w:tab/>
        <w:t>между этими</w:t>
        <w:tab/>
        <w:t>двумя</w:t>
        <w:tab/>
        <w:t>формами</w:t>
        <w:tab/>
        <w:t>поведения</w:t>
        <w:tab/>
        <w:t>поддерживает</w:t>
        <w:tab/>
        <w:t>в</w:t>
        <w:tab/>
        <w:t>ребенке</w:t>
        <w:tab/>
        <w:t>его</w:t>
        <w:tab/>
        <w:t>Взрослый см</w:t>
        <w:tab/>
        <w:t>ВРе</w:t>
        <w:tab/>
        <w:t>на</w:t>
        <w:tab/>
        <w:tab/>
        <w:t>который</w:t>
        <w:tab/>
        <w:t>должен</w:t>
        <w:tab/>
        <w:t>вести</w:t>
        <w:tab/>
        <w:t>себя</w:t>
        <w:tab/>
        <w:t>как</w:t>
        <w:tab/>
        <w:t>быстродействующий компьютер</w:t>
        <w:tab/>
        <w:t>чтобы</w:t>
        <w:tab/>
        <w:t>мгновенно</w:t>
        <w:tab/>
        <w:t>делать</w:t>
        <w:tab/>
        <w:t>выбор</w:t>
        <w:tab/>
        <w:t>между</w:t>
        <w:tab/>
        <w:t>тем</w:t>
        <w:tab/>
        <w:t>что</w:t>
        <w:tab/>
        <w:t>приемлемо</w:t>
        <w:tab/>
        <w:t>и неприемлемо</w:t>
        <w:tab/>
        <w:t>в</w:t>
        <w:tab/>
        <w:t>каждой</w:t>
        <w:tab/>
        <w:t>ситуации</w:t>
        <w:tab/>
        <w:t>Этот</w:t>
        <w:tab/>
        <w:t>Взрослый</w:t>
        <w:tab/>
        <w:t>очень</w:t>
        <w:tab/>
        <w:t>искусно определяет</w:t>
        <w:tab/>
        <w:t>чего</w:t>
        <w:tab/>
        <w:t>хотят</w:t>
        <w:tab/>
        <w:t>взрослые</w:t>
        <w:tab/>
        <w:t>что</w:t>
        <w:tab/>
        <w:t>они</w:t>
        <w:tab/>
        <w:t>согласны</w:t>
        <w:tab/>
        <w:t>терпеть</w:t>
        <w:tab/>
        <w:t>а</w:t>
        <w:tab/>
        <w:t>изза</w:t>
        <w:tab/>
        <w:t>чего</w:t>
        <w:tab/>
        <w:t>они особенно</w:t>
        <w:tab/>
        <w:t>рассердятся</w:t>
        <w:tab/>
        <w:t>что</w:t>
        <w:tab/>
        <w:t>заставит</w:t>
        <w:tab/>
        <w:t>их</w:t>
        <w:tab/>
        <w:t>чувствовать</w:t>
        <w:tab/>
        <w:t>себя</w:t>
        <w:tab/>
        <w:t>виноватыми беспомощными</w:t>
        <w:tab/>
        <w:t>испуганными</w:t>
        <w:tab/>
        <w:t>или</w:t>
        <w:tab/>
        <w:t>ранимыми</w:t>
        <w:tab/>
        <w:t>Взрослый</w:t>
        <w:tab/>
        <w:t>в</w:t>
        <w:tab/>
        <w:t>ребенке</w:t>
        <w:tab/>
        <w:t>таким образом</w:t>
        <w:tab/>
        <w:t>становится</w:t>
        <w:tab/>
        <w:t>очень</w:t>
        <w:tab/>
        <w:t>проницательным</w:t>
        <w:tab/>
        <w:t>и</w:t>
        <w:tab/>
        <w:t>наблюдательным исследователем</w:t>
        <w:tab/>
        <w:t>человеческой</w:t>
        <w:tab/>
        <w:t>природы</w:t>
        <w:tab/>
        <w:t>и</w:t>
        <w:tab/>
        <w:t>потому</w:t>
        <w:tab/>
        <w:t>называется</w:t>
        <w:tab/>
        <w:t>Профессором В</w:t>
        <w:tab/>
        <w:t>сущности</w:t>
        <w:tab/>
        <w:t>он</w:t>
        <w:tab/>
        <w:t>лучше</w:t>
        <w:tab/>
        <w:t>владеет</w:t>
        <w:tab/>
        <w:t>практической</w:t>
        <w:tab/>
        <w:t>психологией</w:t>
        <w:tab/>
        <w:t>и</w:t>
        <w:tab/>
        <w:t>психиатрией чем</w:t>
        <w:tab/>
        <w:t>любой</w:t>
        <w:tab/>
        <w:t>взрослый</w:t>
        <w:tab/>
        <w:t>профессор</w:t>
        <w:tab/>
        <w:t>хотя</w:t>
        <w:tab/>
        <w:t>после</w:t>
        <w:tab/>
        <w:t>многих</w:t>
        <w:tab/>
        <w:t>лет</w:t>
        <w:tab/>
        <w:t>обучения</w:t>
        <w:tab/>
        <w:t>и</w:t>
        <w:tab/>
        <w:t>опыта взрослый</w:t>
        <w:tab/>
        <w:t>профессор</w:t>
        <w:tab/>
        <w:t>может</w:t>
        <w:tab/>
        <w:t>постигнуть</w:t>
        <w:tab/>
        <w:t>до</w:t>
        <w:tab/>
        <w:t>тридцати</w:t>
        <w:tab/>
        <w:t>процентов</w:t>
        <w:tab/>
        <w:t>того</w:t>
        <w:tab/>
        <w:t>что</w:t>
        <w:tab/>
        <w:t>он знал</w:t>
        <w:tab/>
        <w:t>в</w:t>
        <w:tab/>
        <w:t>возрасте</w:t>
        <w:tab/>
        <w:t>четырех</w:t>
        <w:tab/>
        <w:t>лет</w:t>
      </w:r>
    </w:p>
    <w:p>
      <w:r>
        <w:t>Когда</w:t>
        <w:tab/>
        <w:t>Ребенок</w:t>
        <w:tab/>
        <w:t>овладел</w:t>
        <w:tab/>
        <w:t>марсианским</w:t>
        <w:tab/>
        <w:t>мышлением</w:t>
        <w:tab/>
        <w:t>настолько</w:t>
        <w:tab/>
        <w:t>чтобы легко</w:t>
        <w:tab/>
        <w:t>создавать</w:t>
        <w:tab/>
        <w:t>впечатление</w:t>
        <w:tab/>
        <w:t>Приспосабливающегося</w:t>
        <w:tab/>
        <w:t>Ребенка</w:t>
        <w:tab/>
        <w:t>его Профессор</w:t>
        <w:tab/>
        <w:t>пробуждает</w:t>
        <w:tab/>
        <w:t>в</w:t>
        <w:tab/>
        <w:t>нем</w:t>
        <w:tab/>
        <w:t>правовое</w:t>
        <w:tab/>
        <w:t>самосознание</w:t>
        <w:tab/>
        <w:t>чтобы</w:t>
        <w:tab/>
        <w:t>Естественный Ребенок</w:t>
        <w:tab/>
        <w:t>получил</w:t>
        <w:tab/>
        <w:t>больше</w:t>
        <w:tab/>
        <w:t>возможностей</w:t>
        <w:tab/>
        <w:t>для</w:t>
        <w:tab/>
        <w:t>самовыражения</w:t>
        <w:tab/>
        <w:t>Правовое самосознание</w:t>
        <w:tab/>
        <w:t>возникает</w:t>
        <w:tab/>
        <w:t>в</w:t>
        <w:tab/>
        <w:t>этом</w:t>
        <w:tab/>
        <w:t>пластичном</w:t>
        <w:tab/>
        <w:t>возрасте</w:t>
        <w:tab/>
        <w:t>но</w:t>
        <w:tab/>
        <w:t>полного</w:t>
        <w:tab/>
        <w:t>расцвета достигает</w:t>
        <w:tab/>
        <w:t>у</w:t>
        <w:tab/>
        <w:t>подростков</w:t>
        <w:tab/>
        <w:t>Если</w:t>
        <w:tab/>
        <w:t>родители</w:t>
        <w:tab/>
        <w:t>будут</w:t>
        <w:tab/>
        <w:t>его</w:t>
        <w:tab/>
        <w:t>поощрять</w:t>
        <w:tab/>
        <w:t>оно</w:t>
        <w:tab/>
        <w:t>может сохраниться</w:t>
        <w:tab/>
        <w:t>и</w:t>
        <w:tab/>
        <w:t>в</w:t>
        <w:tab/>
        <w:t>зрелые</w:t>
        <w:tab/>
        <w:t>годы</w:t>
        <w:tab/>
        <w:t>и</w:t>
        <w:tab/>
        <w:t>тогда</w:t>
        <w:tab/>
        <w:t>человек</w:t>
        <w:tab/>
        <w:t>становится профессиональным</w:t>
        <w:tab/>
        <w:t>юристом</w:t>
        <w:tab/>
        <w:t>На</w:t>
        <w:tab/>
        <w:t>бытовом</w:t>
        <w:tab/>
        <w:t>уровне</w:t>
        <w:tab/>
        <w:t>правовое</w:t>
        <w:tab/>
        <w:t>самосознание проявляется</w:t>
        <w:tab/>
        <w:t>в</w:t>
        <w:tab/>
        <w:t>демагогии</w:t>
        <w:tab/>
        <w:t>умении</w:t>
        <w:tab/>
        <w:t>ловчить</w:t>
        <w:tab/>
        <w:t>находить</w:t>
        <w:tab/>
        <w:t>отговорки выкручиваться</w:t>
        <w:tab/>
        <w:t>качать</w:t>
        <w:tab/>
        <w:t>права</w:t>
        <w:tab/>
        <w:t>и</w:t>
        <w:tab/>
        <w:t>т</w:t>
        <w:tab/>
        <w:t>д</w:t>
        <w:tab/>
        <w:t>Для</w:t>
        <w:tab/>
        <w:t>профессионального</w:t>
        <w:tab/>
        <w:t>преступника это</w:t>
        <w:tab/>
        <w:t>означает</w:t>
        <w:tab/>
        <w:t>например</w:t>
        <w:tab/>
        <w:t>признаться</w:t>
        <w:tab/>
        <w:t>в</w:t>
        <w:tab/>
        <w:t>незначительном</w:t>
        <w:tab/>
        <w:t>преступлении</w:t>
        <w:tab/>
        <w:t>чтобы не</w:t>
        <w:tab/>
        <w:t>отвечать</w:t>
        <w:tab/>
        <w:t>за</w:t>
        <w:tab/>
        <w:t>серьезное</w:t>
        <w:tab/>
        <w:t>свалить</w:t>
        <w:tab/>
        <w:t>свою</w:t>
        <w:tab/>
        <w:t>вину</w:t>
        <w:tab/>
        <w:t>на</w:t>
        <w:tab/>
        <w:t>другого</w:t>
        <w:tab/>
        <w:t>заранее</w:t>
        <w:tab/>
        <w:t>подстроить алиби</w:t>
        <w:tab/>
        <w:t>или</w:t>
        <w:tab/>
        <w:t>ускользнуть</w:t>
        <w:tab/>
        <w:t>с</w:t>
        <w:tab/>
        <w:t>помощью</w:t>
        <w:tab/>
        <w:t>мошенничества</w:t>
        <w:tab/>
        <w:t>Умение</w:t>
        <w:tab/>
        <w:t>ловчить особенно</w:t>
        <w:tab/>
        <w:t>ярко</w:t>
        <w:tab/>
        <w:t>проявляется</w:t>
        <w:tab/>
        <w:t>в</w:t>
        <w:tab/>
        <w:t>отношении</w:t>
        <w:tab/>
        <w:t>к</w:t>
        <w:tab/>
        <w:t>сексу</w:t>
        <w:tab/>
        <w:t>Так</w:t>
        <w:tab/>
        <w:t>девушка</w:t>
        <w:tab/>
        <w:t>которой родители</w:t>
        <w:tab/>
        <w:t>внушали</w:t>
        <w:tab/>
        <w:t>как</w:t>
        <w:tab/>
        <w:t>важно</w:t>
        <w:tab/>
        <w:t>не</w:t>
        <w:tab/>
        <w:t>лишиться</w:t>
        <w:tab/>
        <w:t>девственности</w:t>
        <w:tab/>
        <w:t>может участвовать</w:t>
        <w:tab/>
        <w:t>во</w:t>
        <w:tab/>
        <w:t>взаимных</w:t>
        <w:tab/>
        <w:t>мастурбациях</w:t>
        <w:tab/>
        <w:t>фелляции</w:t>
        <w:tab/>
        <w:t>и</w:t>
        <w:tab/>
        <w:t>других нетрадиционных</w:t>
        <w:tab/>
        <w:t>формах</w:t>
        <w:tab/>
        <w:t>половых</w:t>
        <w:tab/>
        <w:t>отношений</w:t>
        <w:tab/>
        <w:t>таким</w:t>
        <w:tab/>
        <w:t>образом</w:t>
        <w:tab/>
        <w:t>она выполняет</w:t>
        <w:tab/>
        <w:t>букву</w:t>
        <w:tab/>
        <w:t>родительского</w:t>
        <w:tab/>
        <w:t>наставления</w:t>
        <w:tab/>
        <w:t>хотя</w:t>
        <w:tab/>
        <w:t>при</w:t>
        <w:tab/>
        <w:t>этом</w:t>
        <w:tab/>
        <w:t>вполне</w:t>
        <w:tab/>
        <w:t>может понимать</w:t>
        <w:tab/>
        <w:t>что</w:t>
        <w:tab/>
        <w:t>на</w:t>
        <w:tab/>
        <w:t>самом</w:t>
        <w:tab/>
        <w:t>деле</w:t>
        <w:tab/>
        <w:t>они</w:t>
        <w:tab/>
        <w:t>запрещали</w:t>
        <w:tab/>
        <w:t>ей</w:t>
        <w:tab/>
        <w:t>заниматься</w:t>
        <w:tab/>
        <w:t>сексом</w:t>
        <w:tab/>
        <w:t>вообще Если</w:t>
        <w:tab/>
        <w:t>родители</w:t>
        <w:tab/>
        <w:t>прямо</w:t>
        <w:tab/>
        <w:t>запрещали</w:t>
        <w:tab/>
        <w:t>ей</w:t>
        <w:tab/>
        <w:t>секс</w:t>
        <w:tab/>
        <w:t>она</w:t>
        <w:tab/>
        <w:t>может</w:t>
        <w:tab/>
        <w:t>вступать</w:t>
        <w:tab/>
        <w:t>в</w:t>
        <w:tab/>
        <w:t>половые отношения</w:t>
        <w:tab/>
        <w:t>но</w:t>
        <w:tab/>
        <w:t>не</w:t>
        <w:tab/>
        <w:t>испытывать</w:t>
        <w:tab/>
        <w:t>оргазм</w:t>
        <w:tab/>
        <w:t>Классический</w:t>
        <w:tab/>
        <w:t>пример</w:t>
        <w:tab/>
        <w:t>сексуального умения</w:t>
        <w:tab/>
        <w:t>ловчить</w:t>
        <w:tab/>
        <w:t>дает</w:t>
        <w:tab/>
        <w:t>поведение</w:t>
        <w:tab/>
        <w:t>парижских</w:t>
        <w:tab/>
        <w:t>проституток</w:t>
        <w:tab/>
        <w:t>в</w:t>
        <w:tab/>
        <w:t>начале столетия</w:t>
        <w:tab/>
        <w:t>Отправляясь</w:t>
        <w:tab/>
        <w:t>на</w:t>
        <w:tab/>
        <w:t>исповедь</w:t>
        <w:tab/>
        <w:t>они</w:t>
        <w:tab/>
        <w:t>получали</w:t>
        <w:tab/>
        <w:t>отпущение</w:t>
        <w:tab/>
        <w:t>грехов</w:t>
        <w:tab/>
        <w:t>на</w:t>
        <w:tab/>
        <w:t>том основании</w:t>
        <w:tab/>
        <w:t>что</w:t>
        <w:tab/>
        <w:t>это</w:t>
        <w:tab/>
        <w:t>их</w:t>
        <w:tab/>
        <w:t>бизнес</w:t>
        <w:tab/>
        <w:t>и</w:t>
        <w:tab/>
        <w:t>они</w:t>
        <w:tab/>
        <w:t>не</w:t>
        <w:tab/>
        <w:t>испытывают</w:t>
        <w:tab/>
        <w:t>при</w:t>
        <w:tab/>
        <w:t>этом</w:t>
        <w:tab/>
        <w:t>удовольствия Если</w:t>
        <w:tab/>
        <w:t>же</w:t>
        <w:tab/>
        <w:t>они</w:t>
        <w:tab/>
        <w:t>признавались</w:t>
        <w:tab/>
        <w:t>в</w:t>
        <w:tab/>
        <w:t>том</w:t>
        <w:tab/>
        <w:t>что</w:t>
        <w:tab/>
        <w:t>получают</w:t>
        <w:tab/>
        <w:t>удовольствие</w:t>
        <w:tab/>
        <w:t>их</w:t>
        <w:tab/>
        <w:t>называли грешницами</w:t>
      </w:r>
    </w:p>
    <w:p>
      <w:r>
        <w:t>Родители</w:t>
        <w:tab/>
        <w:t>формулируя</w:t>
        <w:tab/>
        <w:t>запрет</w:t>
        <w:tab/>
        <w:t>обычно</w:t>
        <w:tab/>
        <w:t>считают</w:t>
        <w:tab/>
        <w:t>что</w:t>
        <w:tab/>
        <w:t>они</w:t>
        <w:tab/>
        <w:t>все предусмотрели</w:t>
        <w:tab/>
        <w:t>Однако</w:t>
        <w:tab/>
        <w:t>они</w:t>
        <w:tab/>
        <w:t>не</w:t>
        <w:tab/>
        <w:t>принимают</w:t>
        <w:tab/>
        <w:t>во</w:t>
        <w:tab/>
        <w:t>внимание</w:t>
        <w:tab/>
        <w:t>умения</w:t>
        <w:tab/>
        <w:t>своего отпрыска</w:t>
        <w:tab/>
        <w:t>учитывать</w:t>
        <w:tab/>
        <w:t>все</w:t>
        <w:tab/>
        <w:t>тонкости</w:t>
        <w:tab/>
        <w:t>хотя</w:t>
        <w:tab/>
        <w:t>сами</w:t>
        <w:tab/>
        <w:t>учат</w:t>
        <w:tab/>
        <w:t>его</w:t>
        <w:tab/>
        <w:t>этому</w:t>
        <w:tab/>
        <w:t>Подросток которому</w:t>
        <w:tab/>
        <w:t>приказали</w:t>
        <w:tab/>
        <w:t>не</w:t>
        <w:tab/>
        <w:t>иметь</w:t>
        <w:tab/>
        <w:t>дела</w:t>
        <w:tab/>
        <w:t>с</w:t>
        <w:tab/>
        <w:t>женщинами</w:t>
        <w:tab/>
        <w:t>может</w:t>
        <w:tab/>
        <w:t>принять</w:t>
        <w:tab/>
        <w:t>это</w:t>
        <w:tab/>
        <w:t>за разрешение</w:t>
        <w:tab/>
        <w:t>иметь</w:t>
        <w:tab/>
        <w:t>дело</w:t>
        <w:tab/>
        <w:t>с</w:t>
        <w:tab/>
        <w:t>мальчиками</w:t>
        <w:tab/>
        <w:t>а</w:t>
        <w:tab/>
        <w:t>в</w:t>
        <w:tab/>
        <w:t>некоторых</w:t>
        <w:tab/>
        <w:t>случаях</w:t>
        <w:tab/>
        <w:tab/>
        <w:t>с</w:t>
        <w:tab/>
        <w:t>овцами или</w:t>
        <w:tab/>
        <w:t>коровами</w:t>
        <w:tab/>
        <w:t>и</w:t>
        <w:tab/>
        <w:t>в</w:t>
        <w:tab/>
        <w:t>юридическом</w:t>
        <w:tab/>
        <w:t>смысле</w:t>
        <w:tab/>
        <w:t>он</w:t>
        <w:tab/>
        <w:t>прав</w:t>
        <w:tab/>
        <w:t>поскольку</w:t>
        <w:tab/>
        <w:t>не</w:t>
        <w:tab/>
        <w:t>делает ничего</w:t>
        <w:tab/>
        <w:t>такого</w:t>
        <w:tab/>
        <w:t>что</w:t>
        <w:tab/>
        <w:t>ему</w:t>
        <w:tab/>
        <w:t>запретили</w:t>
        <w:tab/>
        <w:t>родители</w:t>
        <w:tab/>
        <w:t>Девушка</w:t>
        <w:tab/>
        <w:t>которой</w:t>
        <w:tab/>
        <w:t>сказали</w:t>
        <w:tab/>
        <w:t>Не позволяй</w:t>
        <w:tab/>
        <w:t>мальчикам</w:t>
        <w:tab/>
        <w:t>себя</w:t>
        <w:tab/>
        <w:t>трогать</w:t>
        <w:tab/>
        <w:t>решит</w:t>
        <w:tab/>
        <w:t>что</w:t>
        <w:tab/>
        <w:t>имеет</w:t>
        <w:tab/>
        <w:t>право</w:t>
        <w:tab/>
        <w:t>трогать</w:t>
        <w:tab/>
        <w:t>сама себя</w:t>
        <w:tab/>
        <w:t>При</w:t>
        <w:tab/>
        <w:t>таком</w:t>
        <w:tab/>
        <w:t>умении</w:t>
        <w:tab/>
        <w:t>ловчить</w:t>
        <w:tab/>
        <w:t>ее</w:t>
        <w:tab/>
        <w:t>Приспосабливающийся</w:t>
        <w:tab/>
        <w:t>Ребенок продолжает</w:t>
        <w:tab/>
        <w:t>выполнять</w:t>
        <w:tab/>
        <w:t>желание</w:t>
        <w:tab/>
        <w:t>матери</w:t>
        <w:tab/>
        <w:t>девушки</w:t>
        <w:tab/>
        <w:t>в</w:t>
        <w:tab/>
        <w:t>то</w:t>
        <w:tab/>
        <w:t>время</w:t>
        <w:tab/>
        <w:t>как Естественный</w:t>
        <w:tab/>
        <w:t>Ребенок</w:t>
        <w:tab/>
        <w:t>получает</w:t>
        <w:tab/>
        <w:t>удовольствие</w:t>
        <w:tab/>
        <w:t>от</w:t>
        <w:tab/>
        <w:t>мастурбации</w:t>
        <w:tab/>
        <w:t>Мальчик которому</w:t>
        <w:tab/>
        <w:t>приказали</w:t>
        <w:tab/>
        <w:t>не</w:t>
        <w:tab/>
        <w:t>баловаться</w:t>
        <w:tab/>
        <w:t>с</w:t>
        <w:tab/>
        <w:t>девушками</w:t>
        <w:tab/>
        <w:t>может</w:t>
        <w:tab/>
        <w:t>принять</w:t>
        <w:tab/>
        <w:t>это</w:t>
        <w:tab/>
        <w:t>за разрешение</w:t>
        <w:tab/>
        <w:t>баловаться</w:t>
        <w:tab/>
        <w:t>с</w:t>
        <w:tab/>
        <w:t>самим</w:t>
        <w:tab/>
        <w:t>собой</w:t>
        <w:tab/>
        <w:t>Никто</w:t>
        <w:tab/>
        <w:t>из</w:t>
        <w:tab/>
        <w:t>них</w:t>
        <w:tab/>
        <w:t>в</w:t>
        <w:tab/>
        <w:t>буквальном смысле</w:t>
        <w:tab/>
        <w:t>не</w:t>
        <w:tab/>
        <w:t>нарушает</w:t>
        <w:tab/>
        <w:t>родительские</w:t>
        <w:tab/>
        <w:t>запреты</w:t>
        <w:tab/>
        <w:t>Поскольку</w:t>
        <w:tab/>
        <w:t>ребенок</w:t>
        <w:tab/>
        <w:t>подходит</w:t>
        <w:tab/>
        <w:t>к родительским</w:t>
        <w:tab/>
        <w:t>ограничениям</w:t>
        <w:tab/>
        <w:t>как</w:t>
        <w:tab/>
        <w:t>юрист</w:t>
        <w:tab/>
        <w:t>и</w:t>
        <w:tab/>
        <w:t>ищет</w:t>
        <w:tab/>
        <w:t>уловки</w:t>
        <w:tab/>
        <w:t>позволяющие</w:t>
        <w:tab/>
        <w:t>их обойти</w:t>
        <w:tab/>
        <w:t>в</w:t>
        <w:tab/>
        <w:t>сценарном</w:t>
        <w:tab/>
        <w:t>анализе</w:t>
        <w:tab/>
        <w:t>такие</w:t>
        <w:tab/>
        <w:t>ограничения</w:t>
        <w:tab/>
        <w:t>обозначают юридическим</w:t>
        <w:tab/>
        <w:t>термином</w:t>
        <w:tab/>
        <w:t>запретительная</w:t>
        <w:tab/>
        <w:t>норма</w:t>
        <w:tab/>
        <w:t>или</w:t>
        <w:tab/>
        <w:t>сценарный</w:t>
        <w:tab/>
        <w:t>запрет</w:t>
      </w:r>
    </w:p>
    <w:p>
      <w:r>
        <w:t>Некоторым</w:t>
        <w:tab/>
        <w:t>детям</w:t>
        <w:tab/>
        <w:t>нравится</w:t>
        <w:tab/>
        <w:t>быть</w:t>
        <w:tab/>
        <w:t>послушными</w:t>
        <w:tab/>
        <w:t>и</w:t>
        <w:tab/>
        <w:t>они</w:t>
        <w:tab/>
        <w:t>не</w:t>
        <w:tab/>
        <w:t>пользуются умением</w:t>
        <w:tab/>
        <w:t>ловчить</w:t>
        <w:tab/>
        <w:t>У</w:t>
        <w:tab/>
        <w:t>других</w:t>
        <w:tab/>
        <w:t>находятся</w:t>
        <w:tab/>
        <w:t>более</w:t>
        <w:tab/>
        <w:t>интересные</w:t>
        <w:tab/>
        <w:t>занятия</w:t>
        <w:tab/>
        <w:t>Но подобно</w:t>
        <w:tab/>
        <w:t>тому</w:t>
        <w:tab/>
        <w:t>как</w:t>
        <w:tab/>
        <w:t>многие</w:t>
        <w:tab/>
        <w:t>взрослые</w:t>
        <w:tab/>
        <w:t>пытаются</w:t>
        <w:tab/>
        <w:t>добиться</w:t>
        <w:tab/>
        <w:t>своего</w:t>
        <w:tab/>
        <w:t>и</w:t>
        <w:tab/>
        <w:t>в</w:t>
        <w:tab/>
        <w:t>то</w:t>
        <w:tab/>
        <w:t>же время</w:t>
        <w:tab/>
        <w:t>не</w:t>
        <w:tab/>
        <w:t>нарушить</w:t>
        <w:tab/>
        <w:t>закон</w:t>
        <w:tab/>
        <w:t>детям</w:t>
        <w:tab/>
        <w:t>тоже</w:t>
        <w:tab/>
        <w:t>хочется</w:t>
        <w:tab/>
        <w:t>вести</w:t>
        <w:tab/>
        <w:t>себя</w:t>
        <w:tab/>
        <w:t>посвоему</w:t>
        <w:tab/>
        <w:t>не ослушиваясь</w:t>
        <w:tab/>
        <w:t>при</w:t>
        <w:tab/>
        <w:t>этом</w:t>
        <w:tab/>
        <w:t>родителей</w:t>
        <w:tab/>
        <w:t>В</w:t>
        <w:tab/>
        <w:t>обоих</w:t>
        <w:tab/>
        <w:t>случаях</w:t>
        <w:tab/>
        <w:t>такая</w:t>
        <w:tab/>
        <w:t>изворотливость</w:t>
        <w:tab/>
        <w:t>и хитрость</w:t>
        <w:tab/>
        <w:t>поощряются</w:t>
        <w:tab/>
        <w:t>родителями</w:t>
        <w:tab/>
        <w:t>и</w:t>
        <w:tab/>
        <w:t>составляют</w:t>
        <w:tab/>
        <w:t>часть</w:t>
        <w:tab/>
        <w:t>родительского программирования</w:t>
        <w:tab/>
        <w:t>В</w:t>
        <w:tab/>
        <w:t>некоторых</w:t>
        <w:tab/>
        <w:t>случаях</w:t>
        <w:tab/>
        <w:t>это</w:t>
        <w:tab/>
        <w:t>приводит</w:t>
        <w:tab/>
        <w:t>к</w:t>
        <w:tab/>
        <w:t>созданию антисценария</w:t>
        <w:tab/>
        <w:t>ребенок</w:t>
        <w:tab/>
        <w:t>умудряется</w:t>
        <w:tab/>
        <w:t>изменить</w:t>
        <w:tab/>
        <w:t>все</w:t>
        <w:tab/>
        <w:t>направление</w:t>
        <w:tab/>
        <w:t>сценария</w:t>
        <w:tab/>
        <w:t>не нарушив</w:t>
        <w:tab/>
        <w:t>при</w:t>
        <w:tab/>
        <w:t>этом</w:t>
        <w:tab/>
        <w:t>никаких</w:t>
        <w:tab/>
        <w:t>первоначальных</w:t>
        <w:tab/>
        <w:t>сценарных</w:t>
        <w:tab/>
        <w:t>запретов</w:t>
      </w:r>
    </w:p>
    <w:p>
      <w:r>
        <w:t>Г</w:t>
        <w:tab/>
        <w:t>Сценарный</w:t>
        <w:tab/>
        <w:t>аппарат</w:t>
        <w:tab/>
      </w:r>
    </w:p>
    <w:p>
      <w:r>
        <w:t>Транзакционные</w:t>
        <w:tab/>
        <w:t>аналитики</w:t>
        <w:tab/>
        <w:t>не</w:t>
        <w:tab/>
        <w:t>утверждают</w:t>
        <w:tab/>
        <w:t>что</w:t>
        <w:tab/>
        <w:t>жизненный</w:t>
        <w:tab/>
        <w:t>план человека</w:t>
        <w:tab/>
        <w:t>создается</w:t>
        <w:tab/>
        <w:t>наподобие</w:t>
        <w:tab/>
        <w:t>мифов</w:t>
        <w:tab/>
        <w:t>или</w:t>
        <w:tab/>
        <w:t>сказок</w:t>
        <w:tab/>
        <w:t>Они</w:t>
        <w:tab/>
        <w:t>просто</w:t>
        <w:tab/>
        <w:t>говорят</w:t>
        <w:tab/>
        <w:t>что судьбу</w:t>
        <w:tab/>
        <w:t>индивидуума</w:t>
        <w:tab/>
        <w:t>определяет</w:t>
        <w:tab/>
        <w:t>не</w:t>
        <w:tab/>
        <w:t>взрослое</w:t>
        <w:tab/>
        <w:t>планирование</w:t>
        <w:tab/>
        <w:t>а</w:t>
        <w:tab/>
        <w:t>решения принятые</w:t>
        <w:tab/>
        <w:t>в</w:t>
        <w:tab/>
        <w:t>детстве</w:t>
        <w:tab/>
        <w:t>Что</w:t>
        <w:tab/>
        <w:t>бы</w:t>
        <w:tab/>
        <w:t>ни</w:t>
        <w:tab/>
        <w:t>говорили</w:t>
        <w:tab/>
        <w:t>люди</w:t>
        <w:tab/>
        <w:t>что</w:t>
        <w:tab/>
        <w:t>бы</w:t>
        <w:tab/>
        <w:t>они</w:t>
        <w:tab/>
        <w:t>ни</w:t>
        <w:tab/>
        <w:t>думали какоето</w:t>
        <w:tab/>
        <w:t>внутреннее</w:t>
        <w:tab/>
        <w:t>побуждение</w:t>
        <w:tab/>
        <w:t>заставляет</w:t>
        <w:tab/>
        <w:t>их</w:t>
        <w:tab/>
        <w:t>стремиться</w:t>
        <w:tab/>
        <w:t>к заключительной</w:t>
        <w:tab/>
        <w:t>развязке</w:t>
        <w:tab/>
        <w:t>которая</w:t>
        <w:tab/>
        <w:t>зачастую</w:t>
        <w:tab/>
        <w:t>очень</w:t>
        <w:tab/>
        <w:t>отличается</w:t>
        <w:tab/>
        <w:t>от</w:t>
        <w:tab/>
        <w:t>того</w:t>
        <w:tab/>
        <w:t>что они</w:t>
        <w:tab/>
        <w:t>пишут</w:t>
        <w:tab/>
        <w:t>в</w:t>
        <w:tab/>
        <w:t>своих</w:t>
        <w:tab/>
        <w:t>автобиографиях</w:t>
        <w:tab/>
        <w:t>и</w:t>
        <w:tab/>
        <w:t>заявлениях</w:t>
        <w:tab/>
        <w:t>о</w:t>
        <w:tab/>
        <w:t>приеме</w:t>
        <w:tab/>
        <w:t>на</w:t>
        <w:tab/>
        <w:t>работу Многие</w:t>
        <w:tab/>
        <w:t>утверждают</w:t>
        <w:tab/>
        <w:t>что</w:t>
        <w:tab/>
        <w:t>хотят</w:t>
        <w:tab/>
        <w:t>заработать</w:t>
        <w:tab/>
        <w:t>много</w:t>
        <w:tab/>
        <w:t>денег</w:t>
        <w:tab/>
        <w:t>но</w:t>
        <w:tab/>
        <w:t>теряют</w:t>
        <w:tab/>
        <w:t>их</w:t>
        <w:tab/>
        <w:t>тогда как</w:t>
        <w:tab/>
        <w:t>окружающие</w:t>
        <w:tab/>
        <w:t>богатеют</w:t>
        <w:tab/>
        <w:t>Другие</w:t>
        <w:tab/>
        <w:t>утверждают</w:t>
        <w:tab/>
        <w:t>что</w:t>
        <w:tab/>
        <w:t>ищут</w:t>
        <w:tab/>
        <w:t>любви</w:t>
        <w:tab/>
        <w:t>а</w:t>
        <w:tab/>
        <w:t>находят ненависть</w:t>
        <w:tab/>
        <w:t>даже</w:t>
        <w:tab/>
        <w:t>в</w:t>
        <w:tab/>
        <w:t>тех</w:t>
        <w:tab/>
        <w:t>кто</w:t>
        <w:tab/>
        <w:t>их</w:t>
        <w:tab/>
        <w:t>любил</w:t>
        <w:tab/>
        <w:t>Родители</w:t>
        <w:tab/>
        <w:t>утверждая</w:t>
        <w:tab/>
        <w:t>что</w:t>
        <w:tab/>
        <w:t>делали</w:t>
        <w:tab/>
        <w:t>для своих</w:t>
        <w:tab/>
        <w:t>детей</w:t>
        <w:tab/>
        <w:t>все</w:t>
        <w:tab/>
        <w:tab/>
        <w:t>получают</w:t>
        <w:tab/>
        <w:t>в</w:t>
        <w:tab/>
        <w:t>награду</w:t>
        <w:tab/>
        <w:t>наркоманов</w:t>
        <w:tab/>
        <w:t>преступников</w:t>
        <w:tab/>
        <w:t>и самоубийц</w:t>
        <w:tab/>
        <w:t>Праведные</w:t>
        <w:tab/>
        <w:t>поклонники</w:t>
        <w:tab/>
        <w:t>библии</w:t>
        <w:tab/>
        <w:t>совершают</w:t>
        <w:tab/>
        <w:t>убийства</w:t>
        <w:tab/>
        <w:t>и насилуют</w:t>
        <w:tab/>
        <w:t>детей</w:t>
        <w:tab/>
        <w:t>Таковы</w:t>
        <w:tab/>
        <w:t>противоречия</w:t>
        <w:tab/>
        <w:t>существующие</w:t>
        <w:tab/>
        <w:t>испокон</w:t>
        <w:tab/>
        <w:t>веков</w:t>
        <w:tab/>
        <w:t>о них</w:t>
        <w:tab/>
        <w:t>поется</w:t>
        <w:tab/>
        <w:t>в</w:t>
        <w:tab/>
        <w:t>операх</w:t>
        <w:tab/>
        <w:t>и</w:t>
        <w:tab/>
        <w:t>они</w:t>
        <w:tab/>
        <w:t>помогают</w:t>
        <w:tab/>
        <w:t>расходиться</w:t>
        <w:tab/>
        <w:t>тиражам</w:t>
        <w:tab/>
        <w:t>газет</w:t>
      </w:r>
    </w:p>
    <w:p>
      <w:r>
        <w:t>Постепенно</w:t>
        <w:tab/>
        <w:t>стало</w:t>
        <w:tab/>
        <w:t>очевидным</w:t>
        <w:tab/>
        <w:t>что</w:t>
        <w:tab/>
        <w:t>если</w:t>
        <w:tab/>
        <w:t>для</w:t>
        <w:tab/>
        <w:t>Взрослого</w:t>
        <w:tab/>
        <w:t>это</w:t>
        <w:tab/>
        <w:t>не</w:t>
        <w:tab/>
        <w:t>имеет смысла</w:t>
        <w:tab/>
        <w:t>то</w:t>
        <w:tab/>
        <w:t>имеет</w:t>
        <w:tab/>
        <w:t>смысл</w:t>
        <w:tab/>
        <w:t>для</w:t>
        <w:tab/>
        <w:t>Ребенка</w:t>
        <w:tab/>
        <w:t>Именно</w:t>
        <w:tab/>
        <w:t>это</w:t>
        <w:tab/>
        <w:t>состояние</w:t>
        <w:tab/>
        <w:t>Я</w:t>
        <w:tab/>
        <w:t>любит</w:t>
        <w:tab/>
        <w:t>мифы и</w:t>
        <w:tab/>
        <w:t>сказки</w:t>
        <w:tab/>
        <w:t>и</w:t>
        <w:tab/>
        <w:t>верит</w:t>
        <w:tab/>
        <w:t>что</w:t>
        <w:tab/>
        <w:t>мир</w:t>
        <w:tab/>
        <w:t>когдато</w:t>
        <w:tab/>
        <w:t>был</w:t>
        <w:tab/>
        <w:t>и</w:t>
        <w:tab/>
        <w:t>когданибудь</w:t>
        <w:tab/>
        <w:t>снова</w:t>
        <w:tab/>
        <w:t>станет</w:t>
        <w:tab/>
        <w:t>таким Поэтому</w:t>
        <w:tab/>
        <w:t>неудивительно</w:t>
        <w:tab/>
        <w:t>что</w:t>
        <w:tab/>
        <w:t>дети</w:t>
        <w:tab/>
        <w:t>часто</w:t>
        <w:tab/>
        <w:t>копируют</w:t>
        <w:tab/>
        <w:t>жизненный</w:t>
        <w:tab/>
        <w:t>план</w:t>
        <w:tab/>
        <w:t>с сюжета</w:t>
        <w:tab/>
        <w:t>любимой</w:t>
        <w:tab/>
        <w:t>сказки</w:t>
        <w:tab/>
        <w:t>Удивительно</w:t>
        <w:tab/>
        <w:t>то</w:t>
        <w:tab/>
        <w:t>что</w:t>
        <w:tab/>
        <w:t>этот</w:t>
        <w:tab/>
        <w:t>план</w:t>
        <w:tab/>
        <w:t>сохраняется</w:t>
        <w:tab/>
        <w:t>и</w:t>
        <w:tab/>
        <w:t>в двадцать</w:t>
        <w:tab/>
        <w:t>и</w:t>
        <w:tab/>
        <w:t>в</w:t>
        <w:tab/>
        <w:t>сорок</w:t>
        <w:tab/>
        <w:t>и</w:t>
        <w:tab/>
        <w:t>в</w:t>
        <w:tab/>
        <w:t>восемьдесят</w:t>
        <w:tab/>
        <w:t>лет</w:t>
        <w:tab/>
        <w:t>и</w:t>
        <w:tab/>
        <w:t>в</w:t>
        <w:tab/>
        <w:t>конечном</w:t>
        <w:tab/>
        <w:t>счете</w:t>
        <w:tab/>
        <w:t>побеждает</w:t>
        <w:tab/>
        <w:t>даже здравый</w:t>
        <w:tab/>
        <w:t>смысл</w:t>
        <w:tab/>
        <w:t>Психотерапевт</w:t>
        <w:tab/>
        <w:t>возвращается</w:t>
        <w:tab/>
        <w:t>назад</w:t>
        <w:tab/>
        <w:t>от</w:t>
        <w:tab/>
        <w:t>самоубийства автокатастрофы</w:t>
        <w:tab/>
        <w:t>белой</w:t>
        <w:tab/>
        <w:t>горячки</w:t>
        <w:tab/>
        <w:t>судебного</w:t>
        <w:tab/>
        <w:t>приговора</w:t>
        <w:tab/>
        <w:t>или</w:t>
        <w:tab/>
        <w:t>развода</w:t>
        <w:tab/>
        <w:t>чтобы узнать</w:t>
        <w:tab/>
        <w:t>что</w:t>
        <w:tab/>
        <w:t>произошло</w:t>
        <w:tab/>
        <w:t>на</w:t>
        <w:tab/>
        <w:t>самом</w:t>
        <w:tab/>
        <w:t>деле</w:t>
        <w:tab/>
        <w:t>и</w:t>
        <w:tab/>
        <w:t>устанавливает</w:t>
        <w:tab/>
        <w:t>что</w:t>
        <w:tab/>
        <w:t>почти</w:t>
        <w:tab/>
        <w:t>все</w:t>
        <w:tab/>
        <w:t>это было</w:t>
        <w:tab/>
        <w:t>запланировано</w:t>
        <w:tab/>
        <w:t>до</w:t>
        <w:tab/>
        <w:t>шести</w:t>
        <w:tab/>
        <w:t>лет</w:t>
        <w:tab/>
        <w:t>Жизненные</w:t>
        <w:tab/>
        <w:t>планы</w:t>
        <w:tab/>
        <w:t>или</w:t>
        <w:tab/>
        <w:t>сценарии</w:t>
        <w:tab/>
        <w:t>имеют общие</w:t>
        <w:tab/>
        <w:t>элементы</w:t>
        <w:tab/>
        <w:t>которые</w:t>
        <w:tab/>
        <w:t>образуют</w:t>
        <w:tab/>
        <w:t>сценарный</w:t>
        <w:tab/>
        <w:t>аппарат</w:t>
        <w:tab/>
        <w:t>Одинаковый аппарат</w:t>
        <w:tab/>
        <w:t>работает</w:t>
        <w:tab/>
        <w:t>в</w:t>
        <w:tab/>
        <w:t>хороших</w:t>
        <w:tab/>
        <w:t>сценариях</w:t>
        <w:tab/>
        <w:t>сценариях</w:t>
        <w:tab/>
        <w:t>творцов</w:t>
        <w:tab/>
        <w:t>лидеров героев</w:t>
        <w:tab/>
        <w:t>почтенных</w:t>
        <w:tab/>
        <w:t>старцев</w:t>
        <w:tab/>
        <w:t>и</w:t>
        <w:tab/>
        <w:t>людей</w:t>
        <w:tab/>
        <w:t>добившихся</w:t>
        <w:tab/>
        <w:t>выдающихся</w:t>
        <w:tab/>
        <w:t>достижений в</w:t>
        <w:tab/>
        <w:t>своей</w:t>
        <w:tab/>
        <w:t>профессии</w:t>
        <w:tab/>
        <w:t>Этот</w:t>
        <w:tab/>
        <w:t>аппарат</w:t>
        <w:tab/>
        <w:t>определяет</w:t>
        <w:tab/>
        <w:t>каким</w:t>
        <w:tab/>
        <w:t>образом</w:t>
        <w:tab/>
        <w:t>они организуют</w:t>
        <w:tab/>
        <w:t>время</w:t>
        <w:tab/>
        <w:t>жизни</w:t>
        <w:tab/>
        <w:t>и</w:t>
        <w:tab/>
        <w:t>по</w:t>
        <w:tab/>
        <w:t>сути</w:t>
        <w:tab/>
        <w:t>мало</w:t>
        <w:tab/>
        <w:t>отличается</w:t>
        <w:tab/>
        <w:t>о</w:t>
        <w:tab/>
        <w:t>того</w:t>
        <w:tab/>
        <w:t>какой используется</w:t>
        <w:tab/>
        <w:t>для</w:t>
        <w:tab/>
        <w:t>этого</w:t>
        <w:tab/>
        <w:t>в</w:t>
        <w:tab/>
        <w:t>сказках</w:t>
      </w:r>
    </w:p>
    <w:p>
      <w:r>
        <w:t>В</w:t>
        <w:tab/>
        <w:t>сказках</w:t>
        <w:tab/>
        <w:t>программирование</w:t>
        <w:tab/>
        <w:t>совершается</w:t>
        <w:tab/>
        <w:t>великанами</w:t>
        <w:tab/>
        <w:t>людоедами ведьмами</w:t>
        <w:tab/>
        <w:t>крестными</w:t>
        <w:tab/>
        <w:t>матерями</w:t>
        <w:tab/>
        <w:t>феями</w:t>
        <w:tab/>
        <w:t>благодарными</w:t>
        <w:tab/>
        <w:t>животными</w:t>
        <w:tab/>
        <w:t>и мрачными</w:t>
        <w:tab/>
        <w:t>волшебниками</w:t>
        <w:tab/>
        <w:t>обоего</w:t>
        <w:tab/>
        <w:t>пола</w:t>
        <w:tab/>
        <w:t>В</w:t>
        <w:tab/>
        <w:t>реальной</w:t>
        <w:tab/>
        <w:t>жизни</w:t>
        <w:tab/>
        <w:t>в</w:t>
        <w:tab/>
        <w:t>роли</w:t>
        <w:tab/>
        <w:t>всех</w:t>
        <w:tab/>
        <w:t>этих сказочных</w:t>
        <w:tab/>
        <w:t>существ</w:t>
        <w:tab/>
        <w:t>выступают</w:t>
        <w:tab/>
        <w:t>родители</w:t>
      </w:r>
    </w:p>
    <w:p>
      <w:r>
        <w:t>Психотерапевты</w:t>
        <w:tab/>
        <w:t>больше</w:t>
        <w:tab/>
        <w:t>знают</w:t>
        <w:tab/>
        <w:t>о</w:t>
        <w:tab/>
        <w:t>плохих</w:t>
        <w:tab/>
        <w:t>сценариях</w:t>
        <w:tab/>
        <w:t>чем</w:t>
        <w:tab/>
        <w:t>о хороших</w:t>
        <w:tab/>
        <w:t>потому</w:t>
        <w:tab/>
        <w:t>что</w:t>
        <w:tab/>
        <w:t>плохие</w:t>
        <w:tab/>
        <w:t>сценарии</w:t>
        <w:tab/>
        <w:t>драматичнее</w:t>
        <w:tab/>
        <w:t>и</w:t>
        <w:tab/>
        <w:t>люди</w:t>
        <w:tab/>
        <w:t>больше</w:t>
        <w:tab/>
        <w:t>о них</w:t>
        <w:tab/>
        <w:t>рассказывают</w:t>
        <w:tab/>
        <w:t>Фрейд</w:t>
        <w:tab/>
        <w:t>например</w:t>
        <w:tab/>
        <w:t>перечисляет</w:t>
        <w:tab/>
        <w:t>бесчисленные</w:t>
        <w:tab/>
        <w:t>истории Неудачников</w:t>
        <w:tab/>
        <w:t>тогда</w:t>
        <w:tab/>
        <w:t>как</w:t>
        <w:tab/>
        <w:t>единственные</w:t>
        <w:tab/>
        <w:t>Победители</w:t>
        <w:tab/>
        <w:t>в</w:t>
        <w:tab/>
        <w:t>его</w:t>
        <w:tab/>
        <w:t>работах</w:t>
        <w:tab/>
        <w:tab/>
        <w:t>это Моисей</w:t>
        <w:tab/>
        <w:t>Леонардо</w:t>
        <w:tab/>
        <w:t>да</w:t>
        <w:tab/>
        <w:t>Винчи</w:t>
        <w:tab/>
        <w:t>и</w:t>
        <w:tab/>
        <w:t>он</w:t>
        <w:tab/>
        <w:t>сам</w:t>
        <w:tab/>
        <w:t>Только</w:t>
        <w:tab/>
        <w:t>немногие</w:t>
        <w:tab/>
        <w:t>Победители интересуются</w:t>
        <w:tab/>
        <w:t>тем</w:t>
        <w:tab/>
        <w:t>как</w:t>
        <w:tab/>
        <w:t>им</w:t>
        <w:tab/>
        <w:t>это</w:t>
        <w:tab/>
        <w:t>удалось</w:t>
        <w:tab/>
        <w:t>в</w:t>
        <w:tab/>
        <w:t>то</w:t>
        <w:tab/>
        <w:t>время</w:t>
        <w:tab/>
        <w:t>как</w:t>
        <w:tab/>
        <w:t>Неудачники</w:t>
        <w:tab/>
        <w:t>всегда хотят</w:t>
        <w:tab/>
        <w:t>знать</w:t>
        <w:tab/>
        <w:t>что</w:t>
        <w:tab/>
        <w:t>им</w:t>
        <w:tab/>
        <w:t>делать</w:t>
        <w:tab/>
        <w:t>В</w:t>
        <w:tab/>
        <w:t>последующих</w:t>
        <w:tab/>
        <w:t>разделах</w:t>
        <w:tab/>
        <w:t>поэтому</w:t>
        <w:tab/>
        <w:t>мы</w:t>
        <w:tab/>
        <w:t>будем прежде</w:t>
        <w:tab/>
        <w:t>всего</w:t>
        <w:tab/>
        <w:t>иметь</w:t>
        <w:tab/>
        <w:t>дело</w:t>
        <w:tab/>
        <w:t>со</w:t>
        <w:tab/>
        <w:t>сценариями</w:t>
        <w:tab/>
        <w:t>Неудачников</w:t>
        <w:tab/>
        <w:t>где</w:t>
        <w:tab/>
        <w:t>наши</w:t>
        <w:tab/>
        <w:t>знания более</w:t>
        <w:tab/>
        <w:t>точны</w:t>
        <w:tab/>
        <w:t>В</w:t>
        <w:tab/>
        <w:t>таких</w:t>
        <w:tab/>
        <w:t>случаях</w:t>
        <w:tab/>
        <w:t>сценарный</w:t>
        <w:tab/>
        <w:t>аппарат</w:t>
        <w:tab/>
        <w:t>состоит</w:t>
        <w:tab/>
        <w:t>из</w:t>
        <w:tab/>
        <w:t>следующих элементов</w:t>
        <w:tab/>
        <w:t>которые</w:t>
        <w:tab/>
        <w:t>ребенок</w:t>
        <w:tab/>
        <w:t>переводит</w:t>
        <w:tab/>
        <w:t>в</w:t>
        <w:tab/>
        <w:t>приказы</w:t>
        <w:tab/>
        <w:t>на</w:t>
        <w:tab/>
        <w:t>марсианском</w:t>
        <w:tab/>
        <w:t>языке</w:t>
      </w:r>
    </w:p>
    <w:p>
      <w:r>
        <w:t>Родители</w:t>
        <w:tab/>
        <w:t>предписывают</w:t>
        <w:tab/>
        <w:t>ребенку</w:t>
        <w:tab/>
        <w:t>как</w:t>
        <w:tab/>
        <w:t>должна</w:t>
        <w:tab/>
        <w:t>завершиться</w:t>
        <w:tab/>
        <w:t>его</w:t>
        <w:tab/>
        <w:t>жизнь Пропади</w:t>
        <w:tab/>
        <w:t>ты</w:t>
        <w:tab/>
        <w:t>пропадом</w:t>
        <w:tab/>
        <w:t>и</w:t>
        <w:tab/>
        <w:t>Чтоб</w:t>
        <w:tab/>
        <w:t>ты</w:t>
        <w:tab/>
        <w:t>сдох</w:t>
        <w:tab/>
        <w:tab/>
        <w:t>это</w:t>
        <w:tab/>
        <w:t>смертные</w:t>
        <w:tab/>
        <w:t>приговоры</w:t>
        <w:tab/>
        <w:t>и одновременно</w:t>
        <w:tab/>
        <w:t>предписания</w:t>
        <w:tab/>
        <w:t>способа</w:t>
        <w:tab/>
        <w:t>смерти</w:t>
        <w:tab/>
        <w:t>Сюда</w:t>
        <w:tab/>
        <w:t>же</w:t>
        <w:tab/>
        <w:t>относится</w:t>
        <w:tab/>
        <w:t>Ты умрешь</w:t>
        <w:tab/>
        <w:t>богатым</w:t>
        <w:tab/>
        <w:t>или</w:t>
        <w:tab/>
        <w:t>Кончишь</w:t>
        <w:tab/>
        <w:t>алкоголиком</w:t>
        <w:tab/>
        <w:t>как</w:t>
        <w:tab/>
        <w:t>и</w:t>
        <w:tab/>
        <w:t>твой</w:t>
        <w:tab/>
        <w:t>отец</w:t>
        <w:tab/>
        <w:t>Это приговоры</w:t>
        <w:tab/>
        <w:t>на</w:t>
        <w:tab/>
        <w:t>всю</w:t>
        <w:tab/>
        <w:t>жизнь</w:t>
        <w:tab/>
        <w:t>Мы</w:t>
        <w:tab/>
        <w:t>называем</w:t>
        <w:tab/>
        <w:t>их</w:t>
        <w:tab/>
        <w:t>сценарными</w:t>
        <w:tab/>
        <w:t>предписаниями</w:t>
        <w:tab/>
        <w:t>или проклятиями</w:t>
      </w:r>
    </w:p>
    <w:p>
      <w:r>
        <w:t>Родители</w:t>
        <w:tab/>
        <w:t>дают</w:t>
        <w:tab/>
        <w:t>несправедливый</w:t>
        <w:tab/>
        <w:t>и</w:t>
        <w:tab/>
        <w:t>негативный</w:t>
        <w:tab/>
        <w:t>приказ</w:t>
        <w:tab/>
        <w:t>который помешает</w:t>
        <w:tab/>
        <w:t>ребенку</w:t>
        <w:tab/>
        <w:t>избавиться</w:t>
        <w:tab/>
        <w:t>от</w:t>
        <w:tab/>
        <w:t>проклятия</w:t>
        <w:tab/>
        <w:t>Не</w:t>
        <w:tab/>
        <w:t>приставай</w:t>
        <w:tab/>
        <w:t>ко</w:t>
        <w:tab/>
        <w:t>мне</w:t>
        <w:tab/>
        <w:t>или Не</w:t>
        <w:tab/>
        <w:t>умничай</w:t>
        <w:tab/>
        <w:tab/>
        <w:t>Пропади</w:t>
        <w:tab/>
        <w:t>ты</w:t>
        <w:tab/>
        <w:t>пропадом</w:t>
        <w:tab/>
        <w:t>или</w:t>
        <w:tab/>
        <w:t>Перестань</w:t>
        <w:tab/>
        <w:t>нюнить</w:t>
        <w:tab/>
        <w:tab/>
        <w:t>Чтоб ты</w:t>
        <w:tab/>
        <w:t>сдох</w:t>
        <w:tab/>
        <w:t>Это</w:t>
        <w:tab/>
        <w:t>сценарные</w:t>
        <w:tab/>
        <w:t>запреты</w:t>
        <w:tab/>
        <w:t>или</w:t>
        <w:tab/>
        <w:t>стопоры</w:t>
        <w:tab/>
        <w:t>Сценарный</w:t>
        <w:tab/>
        <w:t>запрет накладывает</w:t>
        <w:tab/>
        <w:t>Критикующий</w:t>
        <w:tab/>
        <w:t>Родитель</w:t>
        <w:tab/>
        <w:t>или</w:t>
        <w:tab/>
        <w:t>Безумный</w:t>
        <w:tab/>
        <w:t>Ребенок</w:t>
        <w:tab/>
        <w:t>родителя</w:t>
      </w:r>
    </w:p>
    <w:p>
      <w:r>
        <w:t>Родители</w:t>
        <w:tab/>
        <w:t>поощряют</w:t>
        <w:tab/>
        <w:t>поведение</w:t>
        <w:tab/>
        <w:t>ведущее</w:t>
        <w:tab/>
        <w:t>к</w:t>
        <w:tab/>
        <w:t>развязке</w:t>
        <w:tab/>
        <w:t>Выпей</w:t>
        <w:tab/>
        <w:t>или</w:t>
        <w:tab/>
        <w:t>Так легко</w:t>
        <w:tab/>
        <w:t>тебе</w:t>
        <w:tab/>
        <w:t>не</w:t>
        <w:tab/>
        <w:t>отделаться</w:t>
        <w:tab/>
        <w:t>Это</w:t>
        <w:tab/>
        <w:t>называется</w:t>
        <w:tab/>
        <w:t>сценарной</w:t>
        <w:tab/>
        <w:t>провокацией</w:t>
        <w:tab/>
        <w:t>или толчком</w:t>
        <w:tab/>
        <w:t>Провокация</w:t>
        <w:tab/>
        <w:t>исходит</w:t>
        <w:tab/>
        <w:t>от</w:t>
        <w:tab/>
        <w:t>Озорного</w:t>
        <w:tab/>
        <w:t>Ребенка</w:t>
        <w:tab/>
        <w:t>или</w:t>
        <w:tab/>
        <w:t>демона</w:t>
        <w:tab/>
        <w:t>родителя</w:t>
        <w:tab/>
        <w:t>и обычно</w:t>
        <w:tab/>
        <w:t>сопровождается</w:t>
        <w:tab/>
        <w:t>хаха</w:t>
      </w:r>
    </w:p>
    <w:p>
      <w:r>
        <w:t>Родители</w:t>
        <w:tab/>
        <w:t>предписывают</w:t>
        <w:tab/>
        <w:t>ребенку</w:t>
        <w:tab/>
        <w:t>чем</w:t>
        <w:tab/>
        <w:t>заполнить</w:t>
        <w:tab/>
        <w:t>время</w:t>
        <w:tab/>
        <w:t>в</w:t>
        <w:tab/>
        <w:t>ожидании развязки</w:t>
        <w:tab/>
        <w:t>Обычно</w:t>
        <w:tab/>
        <w:t>это</w:t>
        <w:tab/>
        <w:t>моральные</w:t>
        <w:tab/>
        <w:t>заповеди</w:t>
        <w:tab/>
        <w:t>Работай</w:t>
        <w:tab/>
        <w:t>на</w:t>
        <w:tab/>
        <w:t>совесть</w:t>
        <w:tab/>
        <w:t>может означать</w:t>
        <w:tab/>
        <w:t>Работай</w:t>
        <w:tab/>
        <w:t>на</w:t>
        <w:tab/>
        <w:t>совесть</w:t>
        <w:tab/>
        <w:t>чтобы</w:t>
        <w:tab/>
        <w:t>иметь</w:t>
        <w:tab/>
        <w:t>возможность</w:t>
        <w:tab/>
        <w:t>напиваться каждую</w:t>
        <w:tab/>
        <w:t>субботу</w:t>
        <w:tab/>
        <w:t>Береги</w:t>
        <w:tab/>
        <w:t>каждую</w:t>
        <w:tab/>
        <w:t>копейку</w:t>
        <w:tab/>
        <w:t>может</w:t>
        <w:tab/>
        <w:t>значить</w:t>
        <w:tab/>
        <w:t>Береги каждую</w:t>
        <w:tab/>
        <w:t>копейку</w:t>
        <w:tab/>
        <w:t>чтобы</w:t>
        <w:tab/>
        <w:t>потерять</w:t>
        <w:tab/>
        <w:t>все</w:t>
        <w:tab/>
        <w:t>разом</w:t>
        <w:tab/>
        <w:t>Это</w:t>
        <w:tab/>
        <w:t>лозунг</w:t>
        <w:tab/>
        <w:t>антисценария</w:t>
        <w:tab/>
        <w:t>и исходит</w:t>
        <w:tab/>
        <w:t>он</w:t>
        <w:tab/>
        <w:t>от</w:t>
        <w:tab/>
        <w:t>Заботливого</w:t>
        <w:tab/>
        <w:t>Родителя</w:t>
      </w:r>
    </w:p>
    <w:p>
      <w:r>
        <w:t>Вдобавок</w:t>
        <w:tab/>
        <w:t>родители</w:t>
        <w:tab/>
        <w:t>делятся</w:t>
        <w:tab/>
        <w:t>опытом</w:t>
        <w:tab/>
        <w:t>как</w:t>
        <w:tab/>
        <w:t>в</w:t>
        <w:tab/>
        <w:t>реальной</w:t>
        <w:tab/>
        <w:t>жизни осуществлять</w:t>
        <w:tab/>
        <w:t>их</w:t>
        <w:tab/>
        <w:t>сценарные</w:t>
        <w:tab/>
        <w:t>предписания</w:t>
        <w:tab/>
        <w:t>как</w:t>
        <w:tab/>
        <w:t>готовить</w:t>
        <w:tab/>
        <w:t>коктейли</w:t>
        <w:tab/>
        <w:t>как</w:t>
        <w:tab/>
        <w:t>вести счета</w:t>
        <w:tab/>
        <w:t>как</w:t>
        <w:tab/>
        <w:t>обманывать</w:t>
        <w:tab/>
        <w:t>Это</w:t>
        <w:tab/>
        <w:t>образец</w:t>
        <w:tab/>
        <w:t>или</w:t>
        <w:tab/>
        <w:t>программа</w:t>
        <w:tab/>
        <w:t>форма</w:t>
        <w:tab/>
        <w:t>вмешательства Взрослого</w:t>
      </w:r>
    </w:p>
    <w:p>
      <w:r>
        <w:t>Со</w:t>
        <w:tab/>
        <w:t>своей</w:t>
        <w:tab/>
        <w:t>стороны</w:t>
        <w:tab/>
        <w:t>у</w:t>
        <w:tab/>
        <w:t>ребенка</w:t>
        <w:tab/>
        <w:t>есть</w:t>
        <w:tab/>
        <w:t>собственные</w:t>
        <w:tab/>
        <w:t>порывы</w:t>
        <w:tab/>
        <w:t>и</w:t>
        <w:tab/>
        <w:t>импульсы которые</w:t>
        <w:tab/>
        <w:t>сопротивляются</w:t>
        <w:tab/>
        <w:t>сценарному</w:t>
        <w:tab/>
        <w:t>аппарату</w:t>
        <w:tab/>
        <w:t>заложенному</w:t>
        <w:tab/>
        <w:t>родителями Стучи</w:t>
        <w:tab/>
        <w:t>в</w:t>
        <w:tab/>
        <w:t>дверь</w:t>
        <w:tab/>
        <w:t>против</w:t>
        <w:tab/>
        <w:t>Исчезни</w:t>
        <w:tab/>
        <w:t>Словчи</w:t>
        <w:tab/>
        <w:t>против</w:t>
        <w:tab/>
        <w:t>Работай</w:t>
        <w:tab/>
        <w:t>на совесть</w:t>
        <w:tab/>
        <w:t>Потрать</w:t>
        <w:tab/>
        <w:t>все</w:t>
        <w:tab/>
        <w:t>немедленно</w:t>
        <w:tab/>
        <w:t>против</w:t>
        <w:tab/>
        <w:t>Береги</w:t>
        <w:tab/>
        <w:t>каждую</w:t>
        <w:tab/>
        <w:t>копейку Сделай</w:t>
        <w:tab/>
        <w:t>неправильно</w:t>
        <w:tab/>
        <w:t>Это</w:t>
        <w:tab/>
        <w:t>называется</w:t>
        <w:tab/>
        <w:t>сценарными</w:t>
        <w:tab/>
        <w:t>импульсами</w:t>
        <w:tab/>
        <w:t>или демоном</w:t>
      </w:r>
    </w:p>
    <w:p>
      <w:r>
        <w:t>Гдето</w:t>
        <w:tab/>
        <w:t>предусмотрена</w:t>
        <w:tab/>
        <w:t>и</w:t>
        <w:tab/>
        <w:t>возможность</w:t>
        <w:tab/>
        <w:t>снять</w:t>
        <w:tab/>
        <w:t>проклятие</w:t>
        <w:tab/>
        <w:t>После</w:t>
        <w:tab/>
        <w:t>сорока ты</w:t>
        <w:tab/>
        <w:t>сможешь</w:t>
        <w:tab/>
        <w:t>добиться</w:t>
        <w:tab/>
        <w:t>успеха</w:t>
        <w:tab/>
        <w:t>Такое</w:t>
        <w:tab/>
        <w:t>волшебное</w:t>
        <w:tab/>
        <w:t>разрешение</w:t>
        <w:tab/>
        <w:tab/>
        <w:t>снятие проклятия</w:t>
        <w:tab/>
        <w:tab/>
        <w:t>называется</w:t>
        <w:tab/>
        <w:t>антисценарием</w:t>
        <w:tab/>
        <w:t>или</w:t>
        <w:tab/>
        <w:t>внутренним</w:t>
        <w:tab/>
        <w:t>освобождением Но</w:t>
        <w:tab/>
        <w:t>нередко</w:t>
        <w:tab/>
        <w:t>единственным</w:t>
        <w:tab/>
        <w:t>антисценарием</w:t>
        <w:tab/>
        <w:t>служит</w:t>
        <w:tab/>
        <w:t>смерть</w:t>
        <w:tab/>
        <w:t>Награда</w:t>
        <w:tab/>
        <w:t>ждет тебя</w:t>
        <w:tab/>
        <w:t>на</w:t>
        <w:tab/>
        <w:t>небесах</w:t>
      </w:r>
    </w:p>
    <w:p>
      <w:r>
        <w:t>Точно</w:t>
        <w:tab/>
        <w:t>тот</w:t>
        <w:tab/>
        <w:t>же</w:t>
        <w:tab/>
        <w:t>аппарат</w:t>
        <w:tab/>
        <w:t>мы</w:t>
        <w:tab/>
        <w:t>находим</w:t>
        <w:tab/>
        <w:t>в</w:t>
        <w:tab/>
        <w:t>мифах</w:t>
        <w:tab/>
        <w:t>и</w:t>
        <w:tab/>
        <w:t>сказках</w:t>
        <w:tab/>
        <w:t>Финал</w:t>
        <w:tab/>
        <w:t>или проклятие</w:t>
        <w:tab/>
        <w:t>Сгинь</w:t>
        <w:tab/>
        <w:t>Ганс</w:t>
        <w:tab/>
        <w:t>и</w:t>
        <w:tab/>
        <w:t>Гретель</w:t>
        <w:tab/>
        <w:t>или</w:t>
        <w:tab/>
        <w:t>Чтоб</w:t>
        <w:tab/>
        <w:t>ты</w:t>
        <w:tab/>
        <w:t>сдох</w:t>
        <w:tab/>
        <w:t>Белоснежка</w:t>
        <w:tab/>
        <w:t>и Спящая</w:t>
        <w:tab/>
        <w:t>Красавица</w:t>
        <w:tab/>
        <w:t>Сценарный</w:t>
        <w:tab/>
        <w:t>запрет</w:t>
        <w:tab/>
        <w:t>или</w:t>
        <w:tab/>
        <w:t>стопор</w:t>
        <w:tab/>
        <w:t>Не</w:t>
        <w:tab/>
        <w:t>будь</w:t>
        <w:tab/>
        <w:t>слишком любопытен</w:t>
        <w:tab/>
        <w:t>Адам</w:t>
        <w:tab/>
        <w:t>и</w:t>
        <w:tab/>
        <w:t>Ева</w:t>
        <w:tab/>
        <w:t>Пандора</w:t>
        <w:tab/>
        <w:t>Сценарная</w:t>
        <w:tab/>
        <w:t>провокация</w:t>
        <w:tab/>
        <w:t>или</w:t>
        <w:tab/>
        <w:t>толчок Уколи</w:t>
        <w:tab/>
        <w:t>палец</w:t>
        <w:tab/>
        <w:t>веретеном</w:t>
        <w:tab/>
        <w:t>хаха</w:t>
        <w:tab/>
        <w:t>Спящая</w:t>
        <w:tab/>
        <w:t>Красавица</w:t>
        <w:tab/>
        <w:t>Лозунг</w:t>
        <w:tab/>
        <w:t>антисценария Работай</w:t>
        <w:tab/>
        <w:t>на</w:t>
        <w:tab/>
        <w:t>совесть</w:t>
        <w:tab/>
        <w:t>пока</w:t>
        <w:tab/>
        <w:t>не</w:t>
        <w:tab/>
        <w:t>встретишь</w:t>
        <w:tab/>
        <w:t>принца</w:t>
        <w:tab/>
        <w:t>Кари</w:t>
        <w:tab/>
        <w:tab/>
        <w:t>Деревянная Рубашка</w:t>
        <w:tab/>
        <w:t>или</w:t>
        <w:tab/>
        <w:t>Будь</w:t>
        <w:tab/>
        <w:t>хорошим</w:t>
        <w:tab/>
        <w:t>пока</w:t>
        <w:tab/>
        <w:t>она</w:t>
        <w:tab/>
        <w:t>не</w:t>
        <w:tab/>
        <w:t>скажет</w:t>
        <w:tab/>
        <w:t>что</w:t>
        <w:tab/>
        <w:t>любит</w:t>
        <w:tab/>
        <w:t>тебя Красавица</w:t>
        <w:tab/>
        <w:t>и</w:t>
        <w:tab/>
        <w:t>Чудовище</w:t>
        <w:tab/>
        <w:t>Образец</w:t>
        <w:tab/>
        <w:t>или</w:t>
        <w:tab/>
        <w:t>программа</w:t>
        <w:tab/>
        <w:t>Будь</w:t>
        <w:tab/>
        <w:t>добр</w:t>
        <w:tab/>
        <w:t>с животными</w:t>
        <w:tab/>
        <w:t>и</w:t>
        <w:tab/>
        <w:t>они</w:t>
        <w:tab/>
        <w:t>отплатят</w:t>
        <w:tab/>
        <w:t>тебе</w:t>
        <w:tab/>
        <w:t>добром</w:t>
        <w:tab/>
        <w:t>Златовласка</w:t>
        <w:tab/>
        <w:t>ИванЦаревич Сценарный</w:t>
        <w:tab/>
        <w:t>импульс</w:t>
        <w:tab/>
        <w:t>или</w:t>
        <w:tab/>
        <w:t>демон</w:t>
        <w:tab/>
        <w:t>Только</w:t>
        <w:tab/>
        <w:t>разок</w:t>
        <w:tab/>
        <w:t>взгляну</w:t>
        <w:tab/>
        <w:t>Синяя</w:t>
        <w:tab/>
        <w:t>Борода Антисценарий</w:t>
        <w:tab/>
        <w:t>или</w:t>
        <w:tab/>
        <w:t>снятие</w:t>
        <w:tab/>
        <w:t>заклятия</w:t>
        <w:tab/>
        <w:t>Ты</w:t>
        <w:tab/>
        <w:t>перестанешь</w:t>
        <w:tab/>
        <w:t>быть</w:t>
        <w:tab/>
        <w:t>лягушкой когда</w:t>
        <w:tab/>
        <w:t>тебя</w:t>
        <w:tab/>
        <w:t>поцелует</w:t>
        <w:tab/>
        <w:t>принц</w:t>
        <w:tab/>
        <w:t>ЦаревнаЛягушка</w:t>
        <w:tab/>
        <w:t>или</w:t>
        <w:tab/>
        <w:t>После</w:t>
        <w:tab/>
        <w:t>двенадцати</w:t>
        <w:tab/>
        <w:t>лет тяжкого</w:t>
        <w:tab/>
        <w:t>труда</w:t>
        <w:tab/>
        <w:t>ты</w:t>
        <w:tab/>
        <w:t>освободишься</w:t>
        <w:tab/>
        <w:t>Геркулес</w:t>
      </w:r>
    </w:p>
    <w:p>
      <w:r>
        <w:t>Такова</w:t>
        <w:tab/>
        <w:t>анатомия</w:t>
        <w:tab/>
        <w:t>сценарного</w:t>
        <w:tab/>
        <w:t>аппарата</w:t>
        <w:tab/>
        <w:t>Проклятие</w:t>
        <w:tab/>
        <w:t>стопор</w:t>
        <w:tab/>
        <w:t>и</w:t>
        <w:tab/>
        <w:t>толчок</w:t>
        <w:tab/>
        <w:t xml:space="preserve"> это</w:t>
        <w:tab/>
        <w:t>формы</w:t>
        <w:tab/>
        <w:t>сценарного</w:t>
        <w:tab/>
        <w:t>контроля</w:t>
        <w:tab/>
        <w:t>а</w:t>
        <w:tab/>
        <w:t>остальные</w:t>
        <w:tab/>
        <w:t>четыре</w:t>
        <w:tab/>
        <w:t>элемента предназначены</w:t>
        <w:tab/>
        <w:t>для</w:t>
        <w:tab/>
        <w:t>сопротивления</w:t>
        <w:tab/>
        <w:t>этому</w:t>
        <w:tab/>
        <w:t>контролю</w:t>
        <w:tab/>
        <w:t>Но</w:t>
        <w:tab/>
        <w:t>ребенок</w:t>
        <w:tab/>
        <w:t>живет</w:t>
        <w:tab/>
        <w:t>в сказочном</w:t>
        <w:tab/>
        <w:t>мире</w:t>
        <w:tab/>
        <w:t>прекрасном</w:t>
        <w:tab/>
        <w:t>заурядном</w:t>
        <w:tab/>
        <w:t>или</w:t>
        <w:tab/>
        <w:t>страшном</w:t>
        <w:tab/>
        <w:t>и</w:t>
        <w:tab/>
        <w:t>верит преимущественно</w:t>
        <w:tab/>
        <w:t>в</w:t>
        <w:tab/>
        <w:t>волшебство</w:t>
        <w:tab/>
        <w:t>И</w:t>
        <w:tab/>
        <w:t>поэтому</w:t>
        <w:tab/>
        <w:t>ищет</w:t>
        <w:tab/>
        <w:t>волшебный</w:t>
        <w:tab/>
        <w:t>выход</w:t>
        <w:tab/>
        <w:tab/>
        <w:t>при помощи</w:t>
        <w:tab/>
        <w:t>суеверий</w:t>
        <w:tab/>
        <w:t>и</w:t>
        <w:tab/>
        <w:t>фантазий</w:t>
        <w:tab/>
        <w:t>А</w:t>
        <w:tab/>
        <w:t>когда</w:t>
        <w:tab/>
        <w:t>ничего</w:t>
        <w:tab/>
        <w:t>не</w:t>
        <w:tab/>
        <w:t>получается</w:t>
        <w:tab/>
        <w:t>обращается</w:t>
        <w:tab/>
        <w:t>к демону</w:t>
      </w:r>
    </w:p>
    <w:p>
      <w:r>
        <w:t>Но</w:t>
        <w:tab/>
        <w:t>у</w:t>
        <w:tab/>
        <w:t>демона</w:t>
        <w:tab/>
        <w:t>есть</w:t>
        <w:tab/>
        <w:t>одно</w:t>
        <w:tab/>
        <w:t>странное</w:t>
        <w:tab/>
        <w:t>свойство</w:t>
        <w:tab/>
        <w:t>Когда</w:t>
        <w:tab/>
        <w:t>демон</w:t>
        <w:tab/>
        <w:t>Ребенка говорит</w:t>
        <w:tab/>
        <w:t>Я</w:t>
        <w:tab/>
        <w:t>сделаю</w:t>
        <w:tab/>
        <w:t>так</w:t>
        <w:tab/>
        <w:t>что</w:t>
        <w:tab/>
        <w:t>ты</w:t>
        <w:tab/>
        <w:t>проиграешь</w:t>
        <w:tab/>
        <w:t>хаха</w:t>
        <w:tab/>
        <w:t>демон</w:t>
        <w:tab/>
        <w:t>Родителя говорят</w:t>
        <w:tab/>
        <w:t>Именно</w:t>
        <w:tab/>
        <w:t>это</w:t>
        <w:tab/>
        <w:t>я</w:t>
        <w:tab/>
        <w:t>и</w:t>
        <w:tab/>
        <w:t>хочу</w:t>
        <w:tab/>
        <w:t>чтобы</w:t>
        <w:tab/>
        <w:t>ты</w:t>
        <w:tab/>
        <w:t>сделал</w:t>
        <w:tab/>
        <w:t>хаха</w:t>
        <w:tab/>
        <w:t>Так</w:t>
        <w:tab/>
        <w:t>сценарная провокация</w:t>
        <w:tab/>
        <w:t>и</w:t>
        <w:tab/>
        <w:t>сценарный</w:t>
        <w:tab/>
        <w:t>импульс</w:t>
        <w:tab/>
        <w:t>толчок</w:t>
        <w:tab/>
        <w:t>и</w:t>
        <w:tab/>
        <w:t>демон</w:t>
        <w:tab/>
        <w:t>действуют</w:t>
        <w:tab/>
        <w:t>вместе осуществляя</w:t>
        <w:tab/>
        <w:t>судьбу</w:t>
        <w:tab/>
        <w:t>Неудачника</w:t>
        <w:tab/>
        <w:t>Когда</w:t>
        <w:tab/>
        <w:t>Ребенок</w:t>
        <w:tab/>
        <w:t>проигрывает</w:t>
        <w:tab/>
        <w:t>выигрывает Родитель</w:t>
        <w:tab/>
        <w:t>а</w:t>
        <w:tab/>
        <w:t>ребенок</w:t>
        <w:tab/>
        <w:t>проигрывает</w:t>
        <w:tab/>
        <w:t>пытаясь</w:t>
        <w:tab/>
        <w:t>победить</w:t>
        <w:tab/>
        <w:t>Все</w:t>
        <w:tab/>
        <w:t>эти</w:t>
        <w:tab/>
        <w:t>элементы более</w:t>
        <w:tab/>
        <w:t>подробно</w:t>
        <w:tab/>
        <w:t>рассматриваются</w:t>
        <w:tab/>
        <w:t>в</w:t>
        <w:tab/>
        <w:t>главе</w:t>
        <w:tab/>
        <w:t>седьмой</w:t>
      </w:r>
    </w:p>
    <w:p>
      <w:r>
        <w:t>Глава</w:t>
        <w:tab/>
        <w:t>Седьмая</w:t>
        <w:tab/>
        <w:t>СЦЕНАРНЫЙ</w:t>
        <w:tab/>
        <w:t>АППАРАТ</w:t>
        <w:tab/>
      </w:r>
    </w:p>
    <w:p>
      <w:r>
        <w:t>Чтобы</w:t>
        <w:tab/>
        <w:t>понять</w:t>
        <w:tab/>
        <w:t>как</w:t>
        <w:tab/>
        <w:t>действует</w:t>
        <w:tab/>
        <w:t>сценарий</w:t>
        <w:tab/>
        <w:t>и</w:t>
        <w:tab/>
        <w:t>как</w:t>
        <w:tab/>
        <w:t>обращаться</w:t>
        <w:tab/>
        <w:t>с</w:t>
        <w:tab/>
        <w:t>ним</w:t>
        <w:tab/>
        <w:t>при лечении</w:t>
        <w:tab/>
        <w:t>необходимо</w:t>
        <w:tab/>
        <w:t>хорошо</w:t>
        <w:tab/>
        <w:t>знать</w:t>
        <w:tab/>
        <w:t>сценарный</w:t>
        <w:tab/>
        <w:t>аппарат</w:t>
        <w:tab/>
        <w:t>как</w:t>
        <w:tab/>
        <w:t>мы</w:t>
        <w:tab/>
        <w:t>понимаем его</w:t>
        <w:tab/>
        <w:t>сегодня</w:t>
        <w:tab/>
        <w:t>Нам</w:t>
        <w:tab/>
        <w:t>еще</w:t>
        <w:tab/>
        <w:t>коечего</w:t>
        <w:tab/>
        <w:t>не</w:t>
        <w:tab/>
        <w:t>хватает</w:t>
        <w:tab/>
        <w:t>в</w:t>
        <w:tab/>
        <w:t>понимании</w:t>
        <w:tab/>
        <w:t>его</w:t>
        <w:tab/>
        <w:t>основ</w:t>
        <w:tab/>
        <w:t>мы</w:t>
        <w:tab/>
        <w:t>не всегда</w:t>
        <w:tab/>
        <w:t>уверены</w:t>
        <w:tab/>
        <w:t>в</w:t>
        <w:tab/>
        <w:t>передаточных</w:t>
        <w:tab/>
        <w:t>механизмах</w:t>
        <w:tab/>
        <w:t>но</w:t>
        <w:tab/>
        <w:t>за</w:t>
        <w:tab/>
        <w:t>короткие</w:t>
        <w:tab/>
        <w:t>десять</w:t>
        <w:tab/>
        <w:t>лет прошедшие</w:t>
        <w:tab/>
        <w:t>с</w:t>
        <w:tab/>
        <w:t>тех</w:t>
        <w:tab/>
        <w:t>пор</w:t>
        <w:tab/>
        <w:t>как</w:t>
        <w:tab/>
        <w:t>сценарный</w:t>
        <w:tab/>
        <w:t>аппарат</w:t>
        <w:tab/>
        <w:t>был</w:t>
        <w:tab/>
        <w:t>описан</w:t>
        <w:tab/>
        <w:t>впервые</w:t>
        <w:tab/>
        <w:t>удалось построить</w:t>
        <w:tab/>
        <w:t>достаточно</w:t>
        <w:tab/>
        <w:t>развитую</w:t>
        <w:tab/>
        <w:t>его</w:t>
        <w:tab/>
        <w:t>модель</w:t>
      </w:r>
    </w:p>
    <w:p>
      <w:r>
        <w:t>Из</w:t>
        <w:tab/>
        <w:t>приведенных</w:t>
        <w:tab/>
        <w:t>выше</w:t>
        <w:tab/>
        <w:t>примеров</w:t>
        <w:tab/>
        <w:t>можно</w:t>
        <w:tab/>
        <w:t>сделать</w:t>
        <w:tab/>
        <w:t>вывод</w:t>
        <w:tab/>
        <w:t>что</w:t>
        <w:tab/>
        <w:t>сценарный аппарат</w:t>
        <w:tab/>
        <w:t>состоит</w:t>
        <w:tab/>
        <w:t>из</w:t>
        <w:tab/>
        <w:t>семи</w:t>
        <w:tab/>
        <w:t>элементов</w:t>
        <w:tab/>
        <w:t>Развязка</w:t>
        <w:tab/>
        <w:t>финал</w:t>
        <w:tab/>
        <w:t>или</w:t>
        <w:tab/>
        <w:t>проклятие предписание</w:t>
        <w:tab/>
        <w:t>или</w:t>
        <w:tab/>
        <w:t>стопор</w:t>
        <w:tab/>
        <w:t>провокация</w:t>
        <w:tab/>
        <w:t>или</w:t>
        <w:tab/>
        <w:t>толчок</w:t>
        <w:tab/>
        <w:tab/>
        <w:t>эти</w:t>
        <w:tab/>
        <w:t>элементы контролируют</w:t>
        <w:tab/>
        <w:t>развертывание</w:t>
        <w:tab/>
        <w:t>сценария</w:t>
        <w:tab/>
        <w:t>и</w:t>
        <w:tab/>
        <w:t>потому</w:t>
        <w:tab/>
        <w:t>называются контролирующими</w:t>
        <w:tab/>
        <w:t>механизмами</w:t>
        <w:tab/>
        <w:t>В</w:t>
        <w:tab/>
        <w:t>большинстве</w:t>
        <w:tab/>
        <w:t>случаев</w:t>
        <w:tab/>
        <w:t>они</w:t>
        <w:tab/>
        <w:t>полностью формируются</w:t>
        <w:tab/>
        <w:t>до</w:t>
        <w:tab/>
        <w:t>шести</w:t>
        <w:tab/>
        <w:t>лет</w:t>
        <w:tab/>
        <w:t>Точно</w:t>
        <w:tab/>
        <w:t>так</w:t>
        <w:tab/>
        <w:t>же</w:t>
        <w:tab/>
        <w:t>происходит</w:t>
        <w:tab/>
        <w:t>с</w:t>
        <w:tab/>
        <w:t>антисценарием</w:t>
        <w:tab/>
        <w:t>или снятием</w:t>
        <w:tab/>
        <w:t>заклятия</w:t>
        <w:tab/>
        <w:t>если</w:t>
        <w:tab/>
        <w:t>таковое</w:t>
        <w:tab/>
        <w:t>имеется</w:t>
        <w:tab/>
        <w:t>Позже</w:t>
        <w:tab/>
        <w:t>более</w:t>
        <w:tab/>
        <w:t>значительную</w:t>
        <w:tab/>
        <w:t>роль начинают</w:t>
        <w:tab/>
        <w:t>играть</w:t>
        <w:tab/>
        <w:t>лозунги</w:t>
        <w:tab/>
        <w:t>антисценария</w:t>
        <w:tab/>
        <w:t>программы</w:t>
        <w:tab/>
        <w:t>и</w:t>
        <w:tab/>
        <w:t>образцы</w:t>
        <w:tab/>
        <w:t>поведения оставленные</w:t>
        <w:tab/>
        <w:t>родителями</w:t>
        <w:tab/>
        <w:t>Демон</w:t>
        <w:tab/>
        <w:t>представляет</w:t>
        <w:tab/>
        <w:t>наиболее</w:t>
        <w:tab/>
        <w:t>архаичный</w:t>
        <w:tab/>
        <w:t>пласт личности</w:t>
        <w:tab/>
        <w:t>Ребенок</w:t>
        <w:tab/>
        <w:t>в</w:t>
        <w:tab/>
        <w:t>ребенке</w:t>
        <w:tab/>
        <w:t>и</w:t>
        <w:tab/>
        <w:t>существует</w:t>
        <w:tab/>
        <w:t>с</w:t>
        <w:tab/>
        <w:t>самого</w:t>
        <w:tab/>
        <w:t>начала</w:t>
      </w:r>
    </w:p>
    <w:p>
      <w:r>
        <w:t>А</w:t>
        <w:tab/>
        <w:t>Сценарная</w:t>
        <w:tab/>
        <w:t>развязка</w:t>
        <w:tab/>
      </w:r>
    </w:p>
    <w:p>
      <w:r>
        <w:t>Развязка</w:t>
        <w:tab/>
        <w:t>к</w:t>
        <w:tab/>
        <w:t>которой</w:t>
        <w:tab/>
        <w:t>стремится</w:t>
        <w:tab/>
        <w:t>человек</w:t>
        <w:tab/>
        <w:t>в</w:t>
        <w:tab/>
        <w:t>клинической</w:t>
        <w:tab/>
        <w:t>практике</w:t>
        <w:tab/>
        <w:t>вовсе не</w:t>
        <w:tab/>
        <w:t>означает</w:t>
        <w:tab/>
        <w:t>приобретения</w:t>
        <w:tab/>
        <w:t>какихлибо</w:t>
        <w:tab/>
        <w:t>благ</w:t>
        <w:tab/>
        <w:t>и</w:t>
        <w:tab/>
        <w:t>может</w:t>
        <w:tab/>
        <w:t>быть</w:t>
        <w:tab/>
        <w:t>сведена</w:t>
        <w:tab/>
        <w:t>к четырем</w:t>
        <w:tab/>
        <w:t>основным</w:t>
        <w:tab/>
        <w:t>вариантам</w:t>
        <w:tab/>
        <w:t>одиночество</w:t>
        <w:tab/>
        <w:t>бродяжничество сумасшествие</w:t>
        <w:tab/>
        <w:t>и</w:t>
        <w:tab/>
        <w:t>смерть</w:t>
        <w:tab/>
        <w:t>Самый</w:t>
        <w:tab/>
        <w:t>приятный</w:t>
        <w:tab/>
        <w:t>способ</w:t>
        <w:tab/>
        <w:t>добиться</w:t>
        <w:tab/>
        <w:t>одной</w:t>
        <w:tab/>
        <w:t>из</w:t>
        <w:tab/>
        <w:t>таких развязок</w:t>
        <w:tab/>
        <w:tab/>
        <w:t>алкоголь</w:t>
        <w:tab/>
        <w:t>или</w:t>
        <w:tab/>
        <w:t>наркотики</w:t>
        <w:tab/>
        <w:t>Ребенок</w:t>
        <w:tab/>
        <w:t>часто</w:t>
        <w:tab/>
        <w:t>переводит</w:t>
        <w:tab/>
        <w:t>предписания родителей</w:t>
        <w:tab/>
        <w:t>на</w:t>
        <w:tab/>
        <w:t>марсианский</w:t>
        <w:tab/>
        <w:t>язык</w:t>
        <w:tab/>
        <w:t>или</w:t>
        <w:tab/>
        <w:t>пользуется</w:t>
        <w:tab/>
        <w:t>правовым</w:t>
        <w:tab/>
        <w:t>самосознанием</w:t>
        <w:tab/>
        <w:t>к собственной</w:t>
        <w:tab/>
        <w:t>выгоде</w:t>
        <w:tab/>
        <w:t>В</w:t>
        <w:tab/>
        <w:t>одном</w:t>
        <w:tab/>
        <w:t>случае</w:t>
        <w:tab/>
        <w:t>когда</w:t>
        <w:tab/>
        <w:t>мать</w:t>
        <w:tab/>
        <w:t>сказала</w:t>
        <w:tab/>
        <w:t>детям</w:t>
        <w:tab/>
        <w:t>что</w:t>
        <w:tab/>
        <w:t>все</w:t>
        <w:tab/>
        <w:t>они в</w:t>
        <w:tab/>
        <w:t>конце</w:t>
        <w:tab/>
        <w:t>концов</w:t>
        <w:tab/>
        <w:t>окажутся</w:t>
        <w:tab/>
        <w:t>сумасшедшем</w:t>
        <w:tab/>
        <w:t>доме</w:t>
        <w:tab/>
        <w:t>так</w:t>
        <w:tab/>
        <w:t>и</w:t>
        <w:tab/>
        <w:t>произошло</w:t>
        <w:tab/>
        <w:t>Девочки стали</w:t>
        <w:tab/>
        <w:t>пациентками</w:t>
        <w:tab/>
        <w:t>а</w:t>
        <w:tab/>
        <w:t>мальчики</w:t>
        <w:tab/>
        <w:tab/>
        <w:t>психиатрами</w:t>
      </w:r>
    </w:p>
    <w:p>
      <w:r>
        <w:t>Особым</w:t>
        <w:tab/>
        <w:t>видом</w:t>
        <w:tab/>
        <w:t>развязки</w:t>
        <w:tab/>
        <w:t>является</w:t>
        <w:tab/>
        <w:t>насилие</w:t>
        <w:tab/>
        <w:t>которое</w:t>
        <w:tab/>
        <w:t>встречается</w:t>
        <w:tab/>
        <w:t>в</w:t>
        <w:tab/>
        <w:t>так называемых</w:t>
        <w:tab/>
        <w:t>плотских</w:t>
        <w:tab/>
        <w:t>сценариях</w:t>
        <w:tab/>
        <w:t>Плотские</w:t>
        <w:tab/>
        <w:t>сценарии</w:t>
        <w:tab/>
        <w:t>отличаются</w:t>
        <w:tab/>
        <w:t>от</w:t>
        <w:tab/>
        <w:t>всех остальных</w:t>
        <w:tab/>
        <w:t>поскольку</w:t>
        <w:tab/>
        <w:t>имеют</w:t>
        <w:tab/>
        <w:t>дело</w:t>
        <w:tab/>
        <w:t>с</w:t>
        <w:tab/>
        <w:t>человеческим</w:t>
        <w:tab/>
        <w:t>телом</w:t>
        <w:tab/>
        <w:t>с</w:t>
        <w:tab/>
        <w:t>кровью</w:t>
        <w:tab/>
        <w:t>и плотью</w:t>
        <w:tab/>
        <w:t>Ребенок</w:t>
        <w:tab/>
        <w:t>который</w:t>
        <w:tab/>
        <w:t>видел</w:t>
        <w:tab/>
        <w:t>стал</w:t>
        <w:tab/>
        <w:t>причиной</w:t>
        <w:tab/>
        <w:t>или</w:t>
        <w:tab/>
        <w:t>сам</w:t>
        <w:tab/>
        <w:t>причинил кровопролитие</w:t>
        <w:tab/>
        <w:t>или</w:t>
        <w:tab/>
        <w:t>увечье</w:t>
        <w:tab/>
        <w:t>отличается</w:t>
        <w:tab/>
        <w:t>от</w:t>
        <w:tab/>
        <w:t>других</w:t>
        <w:tab/>
        <w:t>детей</w:t>
        <w:tab/>
        <w:t>и</w:t>
        <w:tab/>
        <w:t>никогда</w:t>
        <w:tab/>
        <w:t>не</w:t>
        <w:tab/>
        <w:t>сможет стать</w:t>
        <w:tab/>
        <w:t>прежним</w:t>
        <w:tab/>
        <w:t>Если</w:t>
        <w:tab/>
        <w:t>родители</w:t>
        <w:tab/>
        <w:t>еще</w:t>
        <w:tab/>
        <w:t>в</w:t>
        <w:tab/>
        <w:t>детстве</w:t>
        <w:tab/>
        <w:t>предоставили</w:t>
        <w:tab/>
        <w:t>ребенка</w:t>
        <w:tab/>
        <w:t>самому себе</w:t>
        <w:tab/>
        <w:t>он</w:t>
        <w:tab/>
        <w:t>естественно</w:t>
        <w:tab/>
        <w:t>больше</w:t>
        <w:tab/>
        <w:t>думает</w:t>
        <w:tab/>
        <w:t>о</w:t>
        <w:tab/>
        <w:t>деньгах</w:t>
        <w:tab/>
        <w:t>и</w:t>
        <w:tab/>
        <w:t>они</w:t>
        <w:tab/>
        <w:t>часто</w:t>
        <w:tab/>
        <w:t>становятся валютой</w:t>
        <w:tab/>
        <w:t>за</w:t>
        <w:tab/>
        <w:t>которую</w:t>
        <w:tab/>
        <w:t>покупается</w:t>
        <w:tab/>
        <w:t>развязка</w:t>
        <w:tab/>
        <w:t>его</w:t>
        <w:tab/>
        <w:t>сценария</w:t>
        <w:tab/>
        <w:t>Если</w:t>
        <w:tab/>
        <w:t>ребенка постоянно</w:t>
        <w:tab/>
        <w:t>бранят</w:t>
        <w:tab/>
        <w:t>и</w:t>
        <w:tab/>
        <w:t>без</w:t>
        <w:tab/>
        <w:t>конца</w:t>
        <w:tab/>
        <w:t>повторяют</w:t>
        <w:tab/>
        <w:t>чтобы</w:t>
        <w:tab/>
        <w:t>он</w:t>
        <w:tab/>
        <w:t>отстал</w:t>
        <w:tab/>
        <w:t>от</w:t>
        <w:tab/>
        <w:t>родителей</w:t>
        <w:tab/>
        <w:t>его сценарной</w:t>
        <w:tab/>
        <w:t>валютой</w:t>
        <w:tab/>
        <w:t>станет</w:t>
        <w:tab/>
        <w:t>слово</w:t>
        <w:tab/>
        <w:t>Сценарную</w:t>
        <w:tab/>
        <w:t>валюту</w:t>
        <w:tab/>
        <w:t>ледует</w:t>
        <w:tab/>
        <w:t>отличать</w:t>
        <w:tab/>
        <w:t>от главной</w:t>
        <w:tab/>
        <w:t>темы</w:t>
        <w:tab/>
        <w:t>сценария</w:t>
        <w:tab/>
        <w:t>Темы</w:t>
        <w:tab/>
        <w:t>жизненных</w:t>
        <w:tab/>
        <w:t>сценариев</w:t>
        <w:tab/>
        <w:t>те</w:t>
        <w:tab/>
        <w:t>же</w:t>
        <w:tab/>
        <w:t>что</w:t>
        <w:tab/>
        <w:t>в</w:t>
        <w:tab/>
        <w:t>сказках любовь</w:t>
        <w:tab/>
        <w:t>ненависть</w:t>
        <w:tab/>
        <w:t>благодарность</w:t>
        <w:tab/>
        <w:t>и</w:t>
        <w:tab/>
        <w:t>месть</w:t>
        <w:tab/>
        <w:t>А</w:t>
        <w:tab/>
        <w:t>расплачиваться</w:t>
        <w:tab/>
        <w:t>за</w:t>
        <w:tab/>
        <w:t>них</w:t>
        <w:tab/>
        <w:t>можно в</w:t>
        <w:tab/>
        <w:t>любой</w:t>
        <w:tab/>
        <w:t>валюте</w:t>
      </w:r>
    </w:p>
    <w:p>
      <w:r>
        <w:t>В</w:t>
        <w:tab/>
        <w:t>данном</w:t>
        <w:tab/>
        <w:t>случае</w:t>
        <w:tab/>
        <w:t>главный</w:t>
        <w:tab/>
        <w:t>вопрос</w:t>
        <w:tab/>
        <w:t>сценарного</w:t>
        <w:tab/>
        <w:t>аналитика</w:t>
        <w:tab/>
        <w:t>таков</w:t>
        <w:tab/>
        <w:t>Каким образом</w:t>
        <w:tab/>
        <w:t>родитель</w:t>
        <w:tab/>
        <w:t>приказывает</w:t>
        <w:tab/>
        <w:t>ребенку</w:t>
        <w:tab/>
        <w:t>жить</w:t>
        <w:tab/>
        <w:t>вечно</w:t>
        <w:tab/>
        <w:t>или</w:t>
        <w:tab/>
        <w:t>умереть</w:t>
        <w:tab/>
        <w:t>Он может</w:t>
        <w:tab/>
        <w:t>выразиться</w:t>
        <w:tab/>
        <w:t>буквально</w:t>
        <w:tab/>
        <w:t>Живи</w:t>
        <w:tab/>
        <w:t>долго</w:t>
        <w:tab/>
        <w:tab/>
        <w:t>в</w:t>
        <w:tab/>
        <w:t>тосте</w:t>
        <w:tab/>
        <w:t>или</w:t>
        <w:tab/>
        <w:t>в</w:t>
        <w:tab/>
        <w:t>молитве</w:t>
        <w:tab/>
        <w:t>или Сдохни</w:t>
        <w:tab/>
        <w:tab/>
        <w:t>в</w:t>
        <w:tab/>
        <w:t>ссоре</w:t>
        <w:tab/>
        <w:t>Очень</w:t>
        <w:tab/>
        <w:t>трудно</w:t>
        <w:tab/>
        <w:t>или</w:t>
        <w:tab/>
        <w:t>даже</w:t>
        <w:tab/>
        <w:t>невозможно</w:t>
        <w:tab/>
        <w:t>представить себе</w:t>
        <w:tab/>
        <w:t>какую</w:t>
        <w:tab/>
        <w:t>невероятную</w:t>
        <w:tab/>
        <w:t>власть</w:t>
        <w:tab/>
        <w:t>имеют</w:t>
        <w:tab/>
        <w:t>слова</w:t>
        <w:tab/>
        <w:t>матери</w:t>
        <w:tab/>
        <w:t>над</w:t>
        <w:tab/>
        <w:t>ребенком</w:t>
        <w:tab/>
        <w:t>жены над</w:t>
        <w:tab/>
        <w:t>мужем</w:t>
        <w:tab/>
        <w:t>или</w:t>
        <w:tab/>
        <w:t>наоборот</w:t>
        <w:tab/>
        <w:t>В</w:t>
        <w:tab/>
        <w:t>моей</w:t>
        <w:tab/>
        <w:t>практике</w:t>
        <w:tab/>
        <w:t>люди</w:t>
        <w:tab/>
        <w:t>неоднократно оказывались</w:t>
        <w:tab/>
        <w:t>в</w:t>
        <w:tab/>
        <w:t>больнице</w:t>
        <w:tab/>
        <w:t>вскоре</w:t>
        <w:tab/>
        <w:t>после</w:t>
        <w:tab/>
        <w:t>того</w:t>
        <w:tab/>
        <w:t>как</w:t>
        <w:tab/>
        <w:t>пациенту</w:t>
        <w:tab/>
        <w:t>любимый</w:t>
        <w:tab/>
        <w:t>а иногда</w:t>
        <w:tab/>
        <w:t>и</w:t>
        <w:tab/>
        <w:t>ненавистный</w:t>
        <w:tab/>
        <w:t>человек</w:t>
        <w:tab/>
        <w:t>пожелал</w:t>
        <w:tab/>
        <w:t>смерти</w:t>
      </w:r>
    </w:p>
    <w:p>
      <w:r>
        <w:t>Во</w:t>
        <w:tab/>
        <w:t>многих</w:t>
        <w:tab/>
        <w:t>случаях</w:t>
        <w:tab/>
        <w:t>характер</w:t>
        <w:tab/>
        <w:t>развязки</w:t>
        <w:tab/>
        <w:t>определяют</w:t>
        <w:tab/>
        <w:t>дедушка</w:t>
        <w:tab/>
        <w:t>и</w:t>
        <w:tab/>
        <w:t xml:space="preserve">бабушка </w:t>
        <w:tab/>
        <w:t>либо</w:t>
        <w:tab/>
        <w:t>непосредственно</w:t>
        <w:tab/>
        <w:t>либо</w:t>
        <w:tab/>
        <w:t>через</w:t>
        <w:tab/>
        <w:t>родителя</w:t>
        <w:tab/>
        <w:t>Бабушка</w:t>
        <w:tab/>
        <w:t>может</w:t>
        <w:tab/>
        <w:t>спасти пациента</w:t>
        <w:tab/>
        <w:t>от</w:t>
        <w:tab/>
        <w:t>смертного</w:t>
        <w:tab/>
        <w:t>приговора</w:t>
        <w:tab/>
        <w:t>отца</w:t>
        <w:tab/>
        <w:t>пожелав</w:t>
        <w:tab/>
        <w:t>вместо</w:t>
        <w:tab/>
        <w:t>этого</w:t>
        <w:tab/>
        <w:t>долгой жизни</w:t>
        <w:tab/>
        <w:t>Или</w:t>
        <w:tab/>
        <w:t>она</w:t>
        <w:tab/>
        <w:t>может</w:t>
        <w:tab/>
        <w:t>дать</w:t>
        <w:tab/>
        <w:t>матери</w:t>
        <w:tab/>
        <w:t>сценарий</w:t>
        <w:tab/>
        <w:t>Медеи</w:t>
        <w:tab/>
        <w:t>сверхсценарий который</w:t>
        <w:tab/>
        <w:t>вынудит</w:t>
        <w:tab/>
        <w:t>ее</w:t>
        <w:tab/>
        <w:t>так</w:t>
        <w:tab/>
        <w:t>или</w:t>
        <w:tab/>
        <w:t>иначе</w:t>
        <w:tab/>
        <w:t>направлять</w:t>
        <w:tab/>
        <w:t>детей</w:t>
        <w:tab/>
        <w:t>к</w:t>
        <w:tab/>
        <w:t>смерти</w:t>
      </w:r>
    </w:p>
    <w:p>
      <w:r>
        <w:t>Все</w:t>
        <w:tab/>
        <w:t>это</w:t>
        <w:tab/>
        <w:t>впитывает</w:t>
        <w:tab/>
        <w:t>Родитель</w:t>
        <w:tab/>
        <w:t>маленького</w:t>
        <w:tab/>
        <w:t>мальчика</w:t>
        <w:tab/>
        <w:t>или</w:t>
        <w:tab/>
        <w:t>девочки</w:t>
        <w:tab/>
        <w:t>и скорее</w:t>
        <w:tab/>
        <w:t>всего</w:t>
        <w:tab/>
        <w:t>это</w:t>
        <w:tab/>
        <w:t>останется</w:t>
        <w:tab/>
        <w:t>с</w:t>
        <w:tab/>
        <w:t>ним</w:t>
        <w:tab/>
        <w:t>на</w:t>
        <w:tab/>
        <w:t>всю</w:t>
        <w:tab/>
        <w:t>жизнь</w:t>
        <w:tab/>
        <w:t>и</w:t>
        <w:tab/>
        <w:t>сладкая</w:t>
        <w:tab/>
        <w:t>надежда</w:t>
        <w:tab/>
        <w:t>что</w:t>
        <w:tab/>
        <w:t>он будет</w:t>
        <w:tab/>
        <w:t>жить</w:t>
        <w:tab/>
        <w:t>вечно</w:t>
        <w:tab/>
        <w:t>и</w:t>
        <w:tab/>
        <w:t>жестокий</w:t>
        <w:tab/>
        <w:t>голос</w:t>
        <w:tab/>
        <w:t>подталкивающий</w:t>
        <w:tab/>
        <w:t>к</w:t>
        <w:tab/>
        <w:t>смерти</w:t>
        <w:tab/>
        <w:t>Иногда</w:t>
        <w:tab/>
        <w:t>в этом</w:t>
        <w:tab/>
        <w:t>смертном</w:t>
        <w:tab/>
        <w:t>приговоре</w:t>
        <w:tab/>
        <w:t>нет</w:t>
        <w:tab/>
        <w:t>злобы</w:t>
        <w:tab/>
        <w:t>а</w:t>
        <w:tab/>
        <w:t>есть</w:t>
        <w:tab/>
        <w:t>только</w:t>
        <w:tab/>
        <w:t>сознание</w:t>
        <w:tab/>
        <w:t>тщетности бытия</w:t>
        <w:tab/>
        <w:t>и</w:t>
        <w:tab/>
        <w:t>отчаяние</w:t>
        <w:tab/>
        <w:t>Так</w:t>
        <w:tab/>
        <w:t>как</w:t>
        <w:tab/>
        <w:t>ребенок</w:t>
        <w:tab/>
        <w:t>с</w:t>
        <w:tab/>
        <w:t>самого</w:t>
        <w:tab/>
        <w:t>рождения</w:t>
        <w:tab/>
        <w:t>впитывает</w:t>
        <w:tab/>
        <w:t>желания матери</w:t>
        <w:tab/>
        <w:t>чаще</w:t>
        <w:tab/>
        <w:t>всего</w:t>
        <w:tab/>
        <w:t>именно</w:t>
        <w:tab/>
        <w:t>она</w:t>
        <w:tab/>
        <w:t>определяет</w:t>
        <w:tab/>
        <w:t>его</w:t>
        <w:tab/>
        <w:t>решение</w:t>
        <w:tab/>
        <w:t>Отец</w:t>
        <w:tab/>
        <w:t>позже</w:t>
        <w:tab/>
        <w:t>может поддержать</w:t>
        <w:tab/>
        <w:t>мать</w:t>
        <w:tab/>
        <w:t>или</w:t>
        <w:tab/>
        <w:t>противоречить</w:t>
        <w:tab/>
        <w:t>ей</w:t>
        <w:tab/>
        <w:t>усилить</w:t>
        <w:tab/>
        <w:t>своим</w:t>
        <w:tab/>
        <w:t>авторитетом</w:t>
        <w:tab/>
        <w:t>ее проклятие</w:t>
        <w:tab/>
        <w:t>или</w:t>
        <w:tab/>
        <w:t>смягчить</w:t>
        <w:tab/>
        <w:t>его</w:t>
      </w:r>
    </w:p>
    <w:p>
      <w:r>
        <w:t>Пациенты</w:t>
        <w:tab/>
        <w:t>обычно</w:t>
        <w:tab/>
        <w:t>помнят</w:t>
        <w:tab/>
        <w:t>свои</w:t>
        <w:tab/>
        <w:t>детские</w:t>
        <w:tab/>
        <w:t>реакции</w:t>
        <w:tab/>
        <w:t>на</w:t>
        <w:tab/>
        <w:t>сценарные приказания</w:t>
        <w:tab/>
        <w:t>реакции</w:t>
        <w:tab/>
        <w:t>которые</w:t>
        <w:tab/>
        <w:t>они</w:t>
        <w:tab/>
        <w:t>вслух</w:t>
        <w:tab/>
        <w:t>не</w:t>
        <w:tab/>
        <w:t>высказывали</w:t>
      </w:r>
    </w:p>
    <w:p>
      <w:r>
        <w:t>Мать</w:t>
        <w:tab/>
        <w:t>Ты</w:t>
        <w:tab/>
        <w:t>совсем</w:t>
        <w:tab/>
        <w:t>как</w:t>
        <w:tab/>
        <w:t>твой</w:t>
        <w:tab/>
        <w:t>отец</w:t>
        <w:tab/>
        <w:t>Который</w:t>
        <w:tab/>
        <w:t>развелся</w:t>
        <w:tab/>
        <w:t>и</w:t>
        <w:tab/>
        <w:t>живет отдельно</w:t>
        <w:tab/>
        <w:t>Сын</w:t>
        <w:tab/>
        <w:t>Правильно</w:t>
        <w:tab/>
        <w:t>Отец</w:t>
        <w:tab/>
        <w:t>умный</w:t>
        <w:tab/>
        <w:t>парень</w:t>
      </w:r>
    </w:p>
    <w:p>
      <w:r>
        <w:t>Отец</w:t>
        <w:tab/>
        <w:t>Ты</w:t>
        <w:tab/>
        <w:t>кончишь</w:t>
        <w:tab/>
        <w:t>как</w:t>
        <w:tab/>
        <w:t>твоя</w:t>
        <w:tab/>
        <w:t>тетка</w:t>
        <w:tab/>
        <w:t>Сестра</w:t>
        <w:tab/>
        <w:t>матери</w:t>
        <w:tab/>
        <w:t>оказавшаяся</w:t>
        <w:tab/>
        <w:t>в психлечебнице</w:t>
        <w:tab/>
        <w:t>или</w:t>
        <w:tab/>
        <w:t>покончившая</w:t>
        <w:tab/>
        <w:t>жизнь</w:t>
        <w:tab/>
        <w:t>самоубийством</w:t>
        <w:tab/>
        <w:t>Дочь</w:t>
        <w:tab/>
        <w:t>Ну</w:t>
        <w:tab/>
        <w:t>если</w:t>
        <w:tab/>
        <w:t>ты так</w:t>
        <w:tab/>
        <w:t>хочешь</w:t>
        <w:tab/>
        <w:t>то</w:t>
      </w:r>
    </w:p>
    <w:p>
      <w:r>
        <w:t>Мать</w:t>
        <w:tab/>
        <w:t>Чтоб</w:t>
        <w:tab/>
        <w:t>ты</w:t>
        <w:tab/>
        <w:t>сдохла</w:t>
        <w:tab/>
        <w:t>Дочь</w:t>
        <w:tab/>
        <w:t>Мне</w:t>
        <w:tab/>
        <w:t>этого</w:t>
        <w:tab/>
        <w:t>не</w:t>
        <w:tab/>
        <w:t>хочется</w:t>
        <w:tab/>
        <w:t>но</w:t>
        <w:tab/>
        <w:t>раз</w:t>
        <w:tab/>
        <w:t>надо</w:t>
        <w:tab/>
        <w:t>так надо</w:t>
      </w:r>
    </w:p>
    <w:p>
      <w:r>
        <w:t>Отец</w:t>
        <w:tab/>
        <w:t>С</w:t>
        <w:tab/>
        <w:t>таким</w:t>
        <w:tab/>
        <w:t>характером</w:t>
        <w:tab/>
        <w:t>ты</w:t>
        <w:tab/>
        <w:t>когонибудь</w:t>
        <w:tab/>
        <w:t>убьешь</w:t>
        <w:tab/>
        <w:t>Сын</w:t>
        <w:tab/>
        <w:t>Поскольку это</w:t>
        <w:tab/>
        <w:t>не</w:t>
        <w:tab/>
        <w:t>можешь</w:t>
        <w:tab/>
        <w:t>быть</w:t>
        <w:tab/>
        <w:t>ты</w:t>
        <w:tab/>
        <w:t>придется</w:t>
        <w:tab/>
        <w:t>ктонибудь</w:t>
        <w:tab/>
        <w:t>другого</w:t>
      </w:r>
    </w:p>
    <w:p>
      <w:r>
        <w:t>Ребенок</w:t>
        <w:tab/>
        <w:t>все</w:t>
        <w:tab/>
        <w:t>прощает</w:t>
        <w:tab/>
        <w:t>и</w:t>
        <w:tab/>
        <w:t>принимает</w:t>
        <w:tab/>
        <w:t>решение</w:t>
        <w:tab/>
        <w:t>только</w:t>
        <w:tab/>
        <w:t>после</w:t>
        <w:tab/>
        <w:t>десятков</w:t>
        <w:tab/>
        <w:t>или даже</w:t>
        <w:tab/>
        <w:t>сотен</w:t>
        <w:tab/>
        <w:t>таких</w:t>
        <w:tab/>
        <w:t>транзакций</w:t>
        <w:tab/>
        <w:t>Одна</w:t>
        <w:tab/>
        <w:t>девушка</w:t>
        <w:tab/>
        <w:t>из</w:t>
        <w:tab/>
        <w:t>очень</w:t>
        <w:tab/>
        <w:t>неблагополучной семьи</w:t>
        <w:tab/>
        <w:t>которая</w:t>
        <w:tab/>
        <w:t>не</w:t>
        <w:tab/>
        <w:t>получала</w:t>
        <w:tab/>
        <w:t>от</w:t>
        <w:tab/>
        <w:t>родителей</w:t>
        <w:tab/>
        <w:t>никакой</w:t>
        <w:tab/>
        <w:t>поддержки</w:t>
        <w:tab/>
        <w:t>очень</w:t>
        <w:tab/>
        <w:t>ясно описала</w:t>
        <w:tab/>
        <w:t>день</w:t>
        <w:tab/>
        <w:t>когда</w:t>
        <w:tab/>
        <w:t>приняла</w:t>
        <w:tab/>
        <w:t>окончательное</w:t>
        <w:tab/>
        <w:t>решение</w:t>
        <w:tab/>
        <w:t>Ей</w:t>
        <w:tab/>
        <w:t>было</w:t>
        <w:tab/>
        <w:t>тринадцать лет</w:t>
        <w:tab/>
        <w:t>когда</w:t>
        <w:tab/>
        <w:t>братья</w:t>
        <w:tab/>
        <w:t>затащили</w:t>
        <w:tab/>
        <w:t>ее</w:t>
        <w:tab/>
        <w:t>на</w:t>
        <w:tab/>
        <w:t>сеновал</w:t>
        <w:tab/>
        <w:t>и</w:t>
        <w:tab/>
        <w:t>заставили</w:t>
        <w:tab/>
        <w:t>пройти</w:t>
        <w:tab/>
        <w:t>через множество</w:t>
        <w:tab/>
        <w:t>сексуальных</w:t>
        <w:tab/>
        <w:t>испытаний</w:t>
        <w:tab/>
        <w:t>Она</w:t>
        <w:tab/>
        <w:t>все</w:t>
        <w:tab/>
        <w:t>вытерпела</w:t>
        <w:tab/>
        <w:t>чтобы</w:t>
        <w:tab/>
        <w:t>они</w:t>
        <w:tab/>
        <w:t>были довольны</w:t>
        <w:tab/>
        <w:t>Закончив</w:t>
        <w:tab/>
        <w:t>они</w:t>
        <w:tab/>
        <w:t>принялись</w:t>
        <w:tab/>
        <w:t>насмехаться</w:t>
        <w:tab/>
        <w:t>над</w:t>
        <w:tab/>
        <w:t>ней</w:t>
        <w:tab/>
        <w:t>и</w:t>
        <w:tab/>
        <w:t>обсуждать происшествие</w:t>
        <w:tab/>
        <w:t>Они</w:t>
        <w:tab/>
        <w:t>решили</w:t>
        <w:tab/>
        <w:t>что</w:t>
        <w:tab/>
        <w:t>теперь</w:t>
        <w:tab/>
        <w:t>она</w:t>
        <w:tab/>
        <w:t>должна</w:t>
        <w:tab/>
        <w:t>либо</w:t>
        <w:tab/>
        <w:t>стать проституткой</w:t>
        <w:tab/>
        <w:t>либо</w:t>
        <w:tab/>
        <w:t>сойти</w:t>
        <w:tab/>
        <w:t>с</w:t>
        <w:tab/>
        <w:t>ума</w:t>
        <w:tab/>
        <w:t>Напряженно</w:t>
        <w:tab/>
        <w:t>поразмышляв</w:t>
        <w:tab/>
        <w:t>над</w:t>
        <w:tab/>
        <w:t>этим</w:t>
        <w:tab/>
        <w:t>всю ночь</w:t>
        <w:tab/>
        <w:t>под</w:t>
        <w:tab/>
        <w:t>утро</w:t>
        <w:tab/>
        <w:t>она</w:t>
        <w:tab/>
        <w:t>решила</w:t>
        <w:tab/>
        <w:t>сойти</w:t>
        <w:tab/>
        <w:t>с</w:t>
        <w:tab/>
        <w:t>ума</w:t>
        <w:tab/>
        <w:t>И</w:t>
        <w:tab/>
        <w:t>проделала</w:t>
        <w:tab/>
        <w:t>это</w:t>
        <w:tab/>
        <w:t>очень</w:t>
        <w:tab/>
        <w:t>эффективно и</w:t>
        <w:tab/>
        <w:t>много</w:t>
        <w:tab/>
        <w:t>лет</w:t>
        <w:tab/>
        <w:t>оставалась</w:t>
        <w:tab/>
        <w:t>в</w:t>
        <w:tab/>
        <w:t>таком</w:t>
        <w:tab/>
        <w:t>состоянии</w:t>
        <w:tab/>
        <w:t>Объяснила</w:t>
        <w:tab/>
        <w:t>она</w:t>
        <w:tab/>
        <w:t>это</w:t>
        <w:tab/>
        <w:t>очень</w:t>
        <w:tab/>
        <w:t>просто Я</w:t>
        <w:tab/>
        <w:t>не</w:t>
        <w:tab/>
        <w:t>хотела</w:t>
        <w:tab/>
        <w:t>становиться</w:t>
        <w:tab/>
        <w:t>проституткой</w:t>
      </w:r>
    </w:p>
    <w:p>
      <w:r>
        <w:t>Пока</w:t>
        <w:tab/>
        <w:t>сценарная</w:t>
        <w:tab/>
        <w:t>развязка</w:t>
        <w:tab/>
        <w:t>только</w:t>
        <w:tab/>
        <w:t>предречена</w:t>
        <w:tab/>
        <w:t>или</w:t>
        <w:tab/>
        <w:t>предписана родителями</w:t>
        <w:tab/>
        <w:t>но</w:t>
        <w:tab/>
        <w:t>не</w:t>
        <w:tab/>
        <w:t>принята</w:t>
        <w:tab/>
        <w:t>ребенком</w:t>
        <w:tab/>
        <w:t>она</w:t>
        <w:tab/>
        <w:t>не</w:t>
        <w:tab/>
        <w:t>имеет</w:t>
        <w:tab/>
        <w:t>силы</w:t>
        <w:tab/>
        <w:t>Сама</w:t>
        <w:tab/>
        <w:t>церемония принятия</w:t>
        <w:tab/>
        <w:t>сценария</w:t>
        <w:tab/>
        <w:t>обычно</w:t>
        <w:tab/>
        <w:t>обходится</w:t>
        <w:tab/>
        <w:t>без</w:t>
        <w:tab/>
        <w:t>фанфар</w:t>
        <w:tab/>
        <w:t>и</w:t>
        <w:tab/>
        <w:t>торжественных</w:t>
        <w:tab/>
        <w:t>речей как</w:t>
        <w:tab/>
        <w:t>это</w:t>
        <w:tab/>
        <w:t>происходит</w:t>
        <w:tab/>
        <w:t>во</w:t>
        <w:tab/>
        <w:t>время</w:t>
        <w:tab/>
        <w:t>инаугурации</w:t>
        <w:tab/>
        <w:t>нового</w:t>
        <w:tab/>
        <w:t>президента</w:t>
        <w:tab/>
        <w:t>но</w:t>
        <w:tab/>
        <w:t>ребенок по</w:t>
        <w:tab/>
        <w:t>крайней</w:t>
        <w:tab/>
        <w:t>мере</w:t>
        <w:tab/>
        <w:t>один</w:t>
        <w:tab/>
        <w:t>раз</w:t>
        <w:tab/>
        <w:t>должен</w:t>
        <w:tab/>
        <w:t>отчетливо</w:t>
        <w:tab/>
        <w:t>сказать</w:t>
        <w:tab/>
        <w:t>себе</w:t>
        <w:tab/>
        <w:t>Когда</w:t>
        <w:tab/>
        <w:t>вырасту</w:t>
        <w:tab/>
        <w:t>я буду</w:t>
        <w:tab/>
        <w:t>как</w:t>
        <w:tab/>
        <w:t>мама</w:t>
        <w:tab/>
        <w:t>то</w:t>
        <w:tab/>
        <w:t>есть</w:t>
        <w:tab/>
        <w:t>выйду</w:t>
        <w:tab/>
        <w:t>замуж</w:t>
        <w:tab/>
        <w:t>и</w:t>
        <w:tab/>
        <w:t>нарожаю</w:t>
        <w:tab/>
        <w:t>детей</w:t>
        <w:tab/>
        <w:t>или</w:t>
        <w:tab/>
        <w:t>Когда вырасту</w:t>
        <w:tab/>
        <w:t>со</w:t>
        <w:tab/>
        <w:t>мной</w:t>
        <w:tab/>
        <w:t>случится</w:t>
        <w:tab/>
        <w:t>то</w:t>
        <w:tab/>
        <w:t>же</w:t>
        <w:tab/>
        <w:t>что</w:t>
        <w:tab/>
        <w:t>с</w:t>
        <w:tab/>
        <w:t>папой</w:t>
        <w:tab/>
        <w:t>то</w:t>
        <w:tab/>
        <w:t>есть</w:t>
        <w:tab/>
        <w:t>меня</w:t>
        <w:tab/>
        <w:t>убьют</w:t>
        <w:tab/>
        <w:t>на войне</w:t>
        <w:tab/>
        <w:t>или</w:t>
        <w:tab/>
        <w:t>Я</w:t>
        <w:tab/>
        <w:t>хотел</w:t>
        <w:tab/>
        <w:t>бы</w:t>
        <w:tab/>
        <w:t>умереть</w:t>
        <w:tab/>
        <w:t>Пациента</w:t>
        <w:tab/>
        <w:t>следует</w:t>
        <w:tab/>
        <w:t>спросить</w:t>
        <w:tab/>
        <w:t>Что</w:t>
        <w:tab/>
        <w:t>вы решили</w:t>
        <w:tab/>
        <w:t>сделать</w:t>
        <w:tab/>
        <w:t>со</w:t>
        <w:tab/>
        <w:t>своей</w:t>
        <w:tab/>
        <w:t>жизнью</w:t>
        <w:tab/>
        <w:t>когда</w:t>
        <w:tab/>
        <w:t>были</w:t>
        <w:tab/>
        <w:t>маленьким</w:t>
        <w:tab/>
        <w:t>Если</w:t>
        <w:tab/>
        <w:t>он</w:t>
        <w:tab/>
        <w:t>даст обычный</w:t>
        <w:tab/>
        <w:t>ответ</w:t>
        <w:tab/>
        <w:t>Я</w:t>
        <w:tab/>
        <w:t>хотел</w:t>
        <w:tab/>
        <w:t>быть</w:t>
        <w:tab/>
        <w:t>пожарным</w:t>
        <w:tab/>
        <w:t>нужно</w:t>
        <w:tab/>
        <w:t>конкретизировать вопрос</w:t>
        <w:tab/>
        <w:t>Я</w:t>
        <w:tab/>
        <w:t>имею</w:t>
        <w:tab/>
        <w:t>в</w:t>
        <w:tab/>
        <w:t>виду</w:t>
        <w:tab/>
        <w:t>кем</w:t>
        <w:tab/>
        <w:t>вы</w:t>
        <w:tab/>
        <w:t>решили</w:t>
        <w:tab/>
        <w:t>закончить</w:t>
        <w:tab/>
        <w:t>свою</w:t>
        <w:tab/>
        <w:t>жизнь</w:t>
        <w:tab/>
        <w:t>Поскольку решение</w:t>
        <w:tab/>
        <w:t>часто</w:t>
        <w:tab/>
        <w:t>принимается</w:t>
        <w:tab/>
        <w:t>в</w:t>
        <w:tab/>
        <w:t>очень</w:t>
        <w:tab/>
        <w:t>раннем</w:t>
        <w:tab/>
        <w:t>возрасте</w:t>
        <w:tab/>
        <w:t>и</w:t>
        <w:tab/>
        <w:t>пациент</w:t>
        <w:tab/>
        <w:t>этого</w:t>
        <w:tab/>
        <w:t>не помнит</w:t>
        <w:tab/>
        <w:t>он</w:t>
        <w:tab/>
        <w:t>может</w:t>
        <w:tab/>
        <w:t>не</w:t>
        <w:tab/>
        <w:t>дать</w:t>
        <w:tab/>
        <w:t>требуемого</w:t>
        <w:tab/>
        <w:t>ответа</w:t>
        <w:tab/>
        <w:t>но</w:t>
        <w:tab/>
        <w:t>о</w:t>
        <w:tab/>
        <w:t>нем</w:t>
        <w:tab/>
        <w:t>можно</w:t>
        <w:tab/>
        <w:t>догадаться</w:t>
        <w:tab/>
        <w:t>из последующих</w:t>
        <w:tab/>
        <w:t>событий</w:t>
        <w:tab/>
        <w:t>его</w:t>
        <w:tab/>
        <w:t>жизни</w:t>
      </w:r>
    </w:p>
    <w:p>
      <w:r>
        <w:t>Б</w:t>
        <w:tab/>
        <w:t>Запреты</w:t>
        <w:tab/>
      </w:r>
    </w:p>
    <w:p>
      <w:r>
        <w:t>В</w:t>
        <w:tab/>
        <w:t>реальной</w:t>
        <w:tab/>
        <w:t>жизни</w:t>
        <w:tab/>
        <w:t>запреты</w:t>
        <w:tab/>
        <w:t>не</w:t>
        <w:tab/>
        <w:t>исполняются</w:t>
        <w:tab/>
        <w:t>по</w:t>
        <w:tab/>
        <w:t>мановению</w:t>
        <w:tab/>
        <w:t>волшебной палочки</w:t>
        <w:tab/>
        <w:t>а</w:t>
        <w:tab/>
        <w:t>зависят</w:t>
        <w:tab/>
        <w:t>от</w:t>
        <w:tab/>
        <w:t>психологических</w:t>
        <w:tab/>
        <w:t>особенностей</w:t>
        <w:tab/>
        <w:t>человеческого сознания</w:t>
        <w:tab/>
        <w:t>Совершенно</w:t>
        <w:tab/>
        <w:t>недостаточно</w:t>
        <w:tab/>
        <w:t>сказать</w:t>
        <w:tab/>
        <w:t>Не</w:t>
        <w:tab/>
        <w:t>ешь</w:t>
        <w:tab/>
        <w:t>яблок</w:t>
        <w:tab/>
        <w:t>или</w:t>
        <w:tab/>
        <w:t>Не открывай</w:t>
        <w:tab/>
        <w:t>сундук</w:t>
        <w:tab/>
        <w:t>Любой</w:t>
        <w:tab/>
        <w:t>марсианин</w:t>
        <w:tab/>
        <w:t>знает</w:t>
        <w:tab/>
        <w:t>что</w:t>
        <w:tab/>
        <w:t>запрет</w:t>
        <w:tab/>
        <w:t>в</w:t>
        <w:tab/>
        <w:t>такой</w:t>
        <w:tab/>
        <w:t>форме означает</w:t>
        <w:tab/>
        <w:t>вызов</w:t>
        <w:tab/>
        <w:t>Чтобы</w:t>
        <w:tab/>
        <w:t>запрет</w:t>
        <w:tab/>
        <w:t>прочно</w:t>
        <w:tab/>
        <w:t>укоренился</w:t>
        <w:tab/>
        <w:t>в</w:t>
        <w:tab/>
        <w:t>сознании</w:t>
        <w:tab/>
        <w:t>ребенка</w:t>
        <w:tab/>
        <w:t>его нужно</w:t>
        <w:tab/>
        <w:t>часто</w:t>
        <w:tab/>
        <w:t>повторять</w:t>
        <w:tab/>
        <w:t>а</w:t>
        <w:tab/>
        <w:t>за</w:t>
        <w:tab/>
        <w:t>отступления</w:t>
        <w:tab/>
        <w:t>от</w:t>
        <w:tab/>
        <w:t>него</w:t>
        <w:tab/>
        <w:t>наказывать</w:t>
        <w:tab/>
        <w:t>хотя</w:t>
        <w:tab/>
        <w:t>в отдельных</w:t>
        <w:tab/>
        <w:t>крайних</w:t>
        <w:tab/>
        <w:t>случаях</w:t>
        <w:tab/>
        <w:t>с</w:t>
        <w:tab/>
        <w:t>жестоко</w:t>
        <w:tab/>
        <w:t>избитыми</w:t>
        <w:tab/>
        <w:t>детьми</w:t>
        <w:tab/>
        <w:t>достаточно одного</w:t>
        <w:tab/>
        <w:t>раза</w:t>
        <w:tab/>
        <w:t>чтобы</w:t>
        <w:tab/>
        <w:t>запрет</w:t>
        <w:tab/>
        <w:t>запечатлелся</w:t>
        <w:tab/>
        <w:t>на</w:t>
        <w:tab/>
        <w:t>всю</w:t>
        <w:tab/>
        <w:t>жизнь</w:t>
      </w:r>
    </w:p>
    <w:p>
      <w:r>
        <w:t>Запрет</w:t>
        <w:tab/>
        <w:tab/>
        <w:t>самый</w:t>
        <w:tab/>
        <w:t>важный</w:t>
        <w:tab/>
        <w:t>элемент</w:t>
        <w:tab/>
        <w:t>сценарного</w:t>
        <w:tab/>
        <w:t>аппарата</w:t>
        <w:tab/>
        <w:t>и</w:t>
        <w:tab/>
        <w:t>варьирует</w:t>
        <w:tab/>
        <w:t>по интенсивности</w:t>
        <w:tab/>
        <w:t>Поэтому</w:t>
        <w:tab/>
        <w:t>запреты</w:t>
        <w:tab/>
        <w:t>как</w:t>
        <w:tab/>
        <w:t>и</w:t>
        <w:tab/>
        <w:t>игры</w:t>
        <w:tab/>
        <w:t>можно</w:t>
        <w:tab/>
        <w:t>классифицировать</w:t>
        <w:tab/>
        <w:t>по степени</w:t>
        <w:tab/>
        <w:t>на</w:t>
        <w:tab/>
        <w:t>первую</w:t>
        <w:tab/>
        <w:t>вторую</w:t>
        <w:tab/>
        <w:t>и</w:t>
        <w:tab/>
        <w:t>третью</w:t>
        <w:tab/>
        <w:t>Каждому</w:t>
        <w:tab/>
        <w:t>типу</w:t>
        <w:tab/>
        <w:t>свойственна тенденция</w:t>
        <w:tab/>
        <w:t>производить</w:t>
        <w:tab/>
        <w:t>особый</w:t>
        <w:tab/>
        <w:t>тип</w:t>
        <w:tab/>
        <w:t>личности</w:t>
        <w:tab/>
        <w:t>Победителя</w:t>
        <w:tab/>
        <w:t>Непобедителя</w:t>
        <w:tab/>
        <w:t>и Неудачника</w:t>
        <w:tab/>
        <w:t>Эти</w:t>
        <w:tab/>
        <w:t>термины</w:t>
        <w:tab/>
        <w:t>подробнее</w:t>
        <w:tab/>
        <w:t>объясняются</w:t>
        <w:tab/>
        <w:t>ниже</w:t>
        <w:tab/>
        <w:t>Непобедитель</w:t>
        <w:tab/>
        <w:t xml:space="preserve"> это</w:t>
        <w:tab/>
        <w:t>и</w:t>
        <w:tab/>
        <w:t>не</w:t>
        <w:tab/>
        <w:t>Победитель</w:t>
        <w:tab/>
        <w:t>и</w:t>
        <w:tab/>
        <w:t>не</w:t>
        <w:tab/>
        <w:t>Неудачник</w:t>
        <w:tab/>
        <w:t>а</w:t>
        <w:tab/>
        <w:t>человек</w:t>
        <w:tab/>
        <w:t>который</w:t>
        <w:tab/>
        <w:t>все</w:t>
        <w:tab/>
        <w:t>сводит</w:t>
        <w:tab/>
        <w:t>к равновесию</w:t>
        <w:tab/>
        <w:t>плюсов</w:t>
        <w:tab/>
        <w:t>и</w:t>
        <w:tab/>
        <w:t>минусов</w:t>
        <w:tab/>
        <w:t>Запреты</w:t>
        <w:tab/>
        <w:t>первой</w:t>
        <w:tab/>
        <w:t>степени</w:t>
        <w:tab/>
        <w:t>социально приемлемые</w:t>
        <w:tab/>
        <w:t>и</w:t>
        <w:tab/>
        <w:t>мягкие</w:t>
        <w:tab/>
        <w:tab/>
        <w:t>это</w:t>
        <w:tab/>
        <w:t>прямые</w:t>
        <w:tab/>
        <w:t>предписания</w:t>
        <w:tab/>
        <w:t>подкрепленные одобрением</w:t>
        <w:tab/>
        <w:t>или</w:t>
        <w:tab/>
        <w:t>осуждением</w:t>
        <w:tab/>
        <w:t>Веди</w:t>
        <w:tab/>
        <w:t>себя</w:t>
        <w:tab/>
        <w:t>прилично</w:t>
        <w:tab/>
        <w:t>и</w:t>
        <w:tab/>
        <w:t>не</w:t>
        <w:tab/>
        <w:t>шуми</w:t>
        <w:tab/>
        <w:t>Не хвастай</w:t>
        <w:tab/>
        <w:t>С</w:t>
        <w:tab/>
        <w:t>такими</w:t>
        <w:tab/>
        <w:t>запретами</w:t>
        <w:tab/>
        <w:t>можно</w:t>
        <w:tab/>
        <w:t>еще</w:t>
        <w:tab/>
        <w:t>стать</w:t>
        <w:tab/>
        <w:t>Победителем</w:t>
        <w:tab/>
        <w:t>Запреты второй</w:t>
        <w:tab/>
        <w:t>степени</w:t>
        <w:tab/>
        <w:t>лживые</w:t>
        <w:tab/>
        <w:t>и</w:t>
        <w:tab/>
        <w:t>жесткие</w:t>
        <w:tab/>
        <w:t>не</w:t>
        <w:tab/>
        <w:t>диктуются</w:t>
        <w:tab/>
        <w:t>прямо</w:t>
        <w:tab/>
        <w:t>а</w:t>
        <w:tab/>
        <w:t>внушаются окольным</w:t>
        <w:tab/>
        <w:t>путем</w:t>
        <w:tab/>
        <w:t>при</w:t>
        <w:tab/>
        <w:t>помощи</w:t>
        <w:tab/>
        <w:t>соблазнительных</w:t>
        <w:tab/>
        <w:t>улыбок</w:t>
        <w:tab/>
        <w:t>и</w:t>
        <w:tab/>
        <w:t>угрожающих гримас</w:t>
        <w:tab/>
        <w:t>Это</w:t>
        <w:tab/>
        <w:t>лучший</w:t>
        <w:tab/>
        <w:t>способ</w:t>
        <w:tab/>
        <w:t>сформировать</w:t>
        <w:tab/>
        <w:t>Непобедителя</w:t>
        <w:tab/>
        <w:t>Не</w:t>
        <w:tab/>
        <w:t>говори отцу</w:t>
        <w:tab/>
        <w:t>Держи</w:t>
        <w:tab/>
        <w:t>рот</w:t>
        <w:tab/>
        <w:t>на</w:t>
        <w:tab/>
        <w:t>замке</w:t>
        <w:tab/>
        <w:t>Запреты</w:t>
        <w:tab/>
        <w:t>третьей</w:t>
        <w:tab/>
        <w:t>степени</w:t>
        <w:tab/>
        <w:t>очень</w:t>
        <w:tab/>
        <w:t>грубые</w:t>
        <w:tab/>
        <w:t>и жестокие</w:t>
        <w:tab/>
        <w:tab/>
        <w:t>бессмысленные</w:t>
        <w:tab/>
        <w:t>стопоры</w:t>
        <w:tab/>
        <w:t>подкрепленные</w:t>
        <w:tab/>
        <w:t>страхом</w:t>
        <w:tab/>
        <w:t>Слова превращаются</w:t>
        <w:tab/>
        <w:t>в</w:t>
        <w:tab/>
        <w:t>крики</w:t>
        <w:tab/>
        <w:t>хмурое</w:t>
        <w:tab/>
        <w:t>выражение</w:t>
        <w:tab/>
        <w:t>лица</w:t>
        <w:tab/>
        <w:t>становится</w:t>
        <w:tab/>
        <w:t>дикой гримасой</w:t>
        <w:tab/>
        <w:t>а</w:t>
        <w:tab/>
        <w:t>физические</w:t>
        <w:tab/>
        <w:t>наказания</w:t>
        <w:tab/>
        <w:t>бывают</w:t>
        <w:tab/>
        <w:t>очень</w:t>
        <w:tab/>
        <w:t>жестокими</w:t>
        <w:tab/>
        <w:t>Или</w:t>
        <w:tab/>
        <w:t>я</w:t>
        <w:tab/>
        <w:t>тебе зубы</w:t>
        <w:tab/>
        <w:t>повыбиваю</w:t>
        <w:tab/>
        <w:t>Это</w:t>
        <w:tab/>
        <w:t>самый</w:t>
        <w:tab/>
        <w:t>прямой</w:t>
        <w:tab/>
        <w:t>путь</w:t>
        <w:tab/>
        <w:t>к</w:t>
        <w:tab/>
        <w:t>воспитанию</w:t>
        <w:tab/>
        <w:t>Неудачника</w:t>
      </w:r>
    </w:p>
    <w:p>
      <w:r>
        <w:t>Запреты</w:t>
        <w:tab/>
        <w:t>как</w:t>
        <w:tab/>
        <w:t>и</w:t>
        <w:tab/>
        <w:t>заключительная</w:t>
        <w:tab/>
        <w:t>развязка</w:t>
        <w:tab/>
        <w:t>обычно</w:t>
        <w:tab/>
        <w:t>осложняются</w:t>
        <w:tab/>
        <w:t>тем обстоятельством</w:t>
        <w:tab/>
        <w:t>что</w:t>
        <w:tab/>
        <w:t>у</w:t>
        <w:tab/>
        <w:t>большинства</w:t>
        <w:tab/>
        <w:t>детей</w:t>
        <w:tab/>
        <w:t>два</w:t>
        <w:tab/>
        <w:t>родителя</w:t>
        <w:tab/>
        <w:t>Так</w:t>
        <w:tab/>
        <w:t>один родитель</w:t>
        <w:tab/>
        <w:t>может</w:t>
        <w:tab/>
        <w:t>сказать</w:t>
        <w:tab/>
        <w:t>Не</w:t>
        <w:tab/>
        <w:t>строй</w:t>
        <w:tab/>
        <w:t>из</w:t>
        <w:tab/>
        <w:t>себя</w:t>
        <w:tab/>
        <w:t>умника</w:t>
        <w:tab/>
        <w:t>а</w:t>
        <w:tab/>
        <w:t>другой</w:t>
        <w:tab/>
        <w:t>Не</w:t>
        <w:tab/>
        <w:t>будь дураком</w:t>
        <w:tab/>
        <w:t>Такие</w:t>
        <w:tab/>
        <w:t>противоречия</w:t>
        <w:tab/>
        <w:t>ставят</w:t>
        <w:tab/>
        <w:t>ребенка</w:t>
        <w:tab/>
        <w:t>в</w:t>
        <w:tab/>
        <w:t>трудное</w:t>
        <w:tab/>
        <w:t>положение</w:t>
        <w:tab/>
        <w:t>Но</w:t>
        <w:tab/>
        <w:t>у большинства</w:t>
        <w:tab/>
        <w:t>супругов</w:t>
        <w:tab/>
        <w:t>запреты</w:t>
        <w:tab/>
        <w:t>дополняют</w:t>
        <w:tab/>
        <w:t>друг</w:t>
        <w:tab/>
        <w:t>друга</w:t>
        <w:tab/>
        <w:t>Например</w:t>
        <w:tab/>
        <w:t>Не строй</w:t>
        <w:tab/>
        <w:t>из</w:t>
        <w:tab/>
        <w:t>себя</w:t>
        <w:tab/>
        <w:t>умника</w:t>
        <w:tab/>
        <w:t>и</w:t>
        <w:tab/>
        <w:t>Или</w:t>
        <w:tab/>
        <w:t>я</w:t>
        <w:tab/>
        <w:t>тебе</w:t>
        <w:tab/>
        <w:t>зубы</w:t>
        <w:tab/>
        <w:t>повыбиваю</w:t>
        <w:tab/>
        <w:t>что</w:t>
        <w:tab/>
        <w:t>составляет очень</w:t>
        <w:tab/>
        <w:t>печальную</w:t>
        <w:tab/>
        <w:t>комбинацию</w:t>
      </w:r>
    </w:p>
    <w:p>
      <w:r>
        <w:t>Стопоры</w:t>
        <w:tab/>
        <w:t>насаждаются</w:t>
        <w:tab/>
        <w:t>в</w:t>
        <w:tab/>
        <w:t>том</w:t>
        <w:tab/>
        <w:t>нежном</w:t>
        <w:tab/>
        <w:t>возрасте</w:t>
        <w:tab/>
        <w:t>когда</w:t>
        <w:tab/>
        <w:t>родители</w:t>
        <w:tab/>
        <w:t>кажутся маленькому</w:t>
        <w:tab/>
        <w:t>мальчику</w:t>
        <w:tab/>
        <w:t>или</w:t>
        <w:tab/>
        <w:t>девочке</w:t>
        <w:tab/>
        <w:t>волшебниками</w:t>
        <w:tab/>
        <w:t>Та</w:t>
        <w:tab/>
        <w:t>часть</w:t>
        <w:tab/>
        <w:t>материнского</w:t>
        <w:tab/>
        <w:t>Я которая</w:t>
        <w:tab/>
        <w:t>налагает</w:t>
        <w:tab/>
        <w:t>запрет</w:t>
        <w:tab/>
        <w:t>ее</w:t>
        <w:tab/>
        <w:t>Контролирующий</w:t>
        <w:tab/>
        <w:t>Родитель</w:t>
        <w:tab/>
        <w:t>или</w:t>
        <w:tab/>
        <w:t>Ребенок</w:t>
        <w:tab/>
        <w:t>в разговорной</w:t>
        <w:tab/>
        <w:t>речи</w:t>
        <w:tab/>
        <w:t>именуются</w:t>
        <w:tab/>
        <w:t>крестной</w:t>
        <w:tab/>
        <w:t>матерью</w:t>
        <w:tab/>
        <w:t>феей</w:t>
        <w:tab/>
        <w:t>если</w:t>
        <w:tab/>
        <w:t>она благожелательна</w:t>
        <w:tab/>
        <w:t>и</w:t>
        <w:tab/>
        <w:t>мамойведьмой</w:t>
        <w:tab/>
        <w:t>если</w:t>
        <w:tab/>
        <w:t>нет</w:t>
        <w:tab/>
        <w:t>В</w:t>
        <w:tab/>
        <w:t>некоторых</w:t>
        <w:tab/>
        <w:t>случаях самым</w:t>
        <w:tab/>
        <w:t>подходящим</w:t>
        <w:tab/>
        <w:t>кажется</w:t>
        <w:tab/>
        <w:t>выражение</w:t>
        <w:tab/>
        <w:t>Безумный</w:t>
        <w:tab/>
        <w:t>Ребенок</w:t>
        <w:tab/>
        <w:t>матери Аналогично</w:t>
        <w:tab/>
        <w:t>Контролирующий</w:t>
        <w:tab/>
        <w:t>Отец</w:t>
        <w:tab/>
        <w:t>называется</w:t>
        <w:tab/>
        <w:t>веселым</w:t>
        <w:tab/>
        <w:t>великаном папойлюдоедом</w:t>
        <w:tab/>
        <w:t>или</w:t>
        <w:tab/>
        <w:t>отцовским</w:t>
        <w:tab/>
        <w:t>Безумным</w:t>
        <w:tab/>
        <w:t>Ребенком</w:t>
        <w:tab/>
        <w:tab/>
        <w:t>смотря</w:t>
        <w:tab/>
        <w:t>какое выражение</w:t>
        <w:tab/>
        <w:t>кажется</w:t>
        <w:tab/>
        <w:t>наиболее</w:t>
        <w:tab/>
        <w:t>подходящим</w:t>
      </w:r>
    </w:p>
    <w:p>
      <w:r>
        <w:t>В</w:t>
        <w:tab/>
        <w:t>Толчок</w:t>
        <w:tab/>
      </w:r>
    </w:p>
    <w:p>
      <w:r>
        <w:t>Сценарии</w:t>
        <w:tab/>
        <w:t>всякого</w:t>
        <w:tab/>
        <w:t>рода</w:t>
        <w:tab/>
        <w:t>развратников</w:t>
        <w:tab/>
        <w:t>наркоманов</w:t>
        <w:tab/>
        <w:t>преступников игроков</w:t>
        <w:tab/>
        <w:t>и</w:t>
        <w:tab/>
        <w:t>прочих</w:t>
        <w:tab/>
        <w:t>создаются</w:t>
        <w:tab/>
        <w:t>с</w:t>
        <w:tab/>
        <w:t>помощью</w:t>
        <w:tab/>
        <w:t>провокаций</w:t>
        <w:tab/>
        <w:t>или</w:t>
        <w:tab/>
        <w:t>совращения</w:t>
        <w:tab/>
        <w:t>Для мальчика</w:t>
        <w:tab/>
        <w:t>это</w:t>
        <w:tab/>
        <w:t>сцена</w:t>
        <w:tab/>
        <w:t>из</w:t>
        <w:tab/>
        <w:t>Одиссеи</w:t>
        <w:tab/>
        <w:t>где</w:t>
        <w:tab/>
        <w:t>он</w:t>
        <w:tab/>
        <w:t>исполняет</w:t>
        <w:tab/>
        <w:t>роль</w:t>
        <w:tab/>
        <w:t>уходящего Одиссея</w:t>
        <w:tab/>
        <w:t>а</w:t>
        <w:tab/>
        <w:t>мать</w:t>
        <w:tab/>
        <w:tab/>
        <w:t>сирены</w:t>
        <w:tab/>
        <w:t>влекущей</w:t>
        <w:tab/>
        <w:t>его</w:t>
        <w:tab/>
        <w:t>к</w:t>
        <w:tab/>
        <w:t>гибели</w:t>
        <w:tab/>
        <w:t>или</w:t>
        <w:tab/>
        <w:t>Цирцеи превращающей</w:t>
        <w:tab/>
        <w:t>его</w:t>
        <w:tab/>
        <w:t>в</w:t>
        <w:tab/>
        <w:t>свинью</w:t>
        <w:tab/>
        <w:t>Для</w:t>
        <w:tab/>
        <w:t>девочки</w:t>
        <w:tab/>
        <w:t>отец</w:t>
        <w:tab/>
        <w:tab/>
        <w:t>это</w:t>
        <w:tab/>
        <w:t>Грязный</w:t>
        <w:tab/>
        <w:t>Старик</w:t>
        <w:tab/>
        <w:t>В раннем</w:t>
        <w:tab/>
        <w:t>возрасте</w:t>
        <w:tab/>
        <w:t>побуждение</w:t>
        <w:tab/>
        <w:t>стать</w:t>
        <w:tab/>
        <w:t>Неудачником</w:t>
        <w:tab/>
        <w:t>может</w:t>
        <w:tab/>
        <w:t>выглядеть</w:t>
        <w:tab/>
        <w:t>так Какой</w:t>
        <w:tab/>
        <w:t>он</w:t>
        <w:tab/>
        <w:t>неловкий</w:t>
        <w:tab/>
        <w:t>хаха</w:t>
        <w:tab/>
        <w:t>или</w:t>
        <w:tab/>
        <w:t>Какая</w:t>
        <w:tab/>
        <w:t>она</w:t>
        <w:tab/>
        <w:t>у</w:t>
        <w:tab/>
        <w:t>нас</w:t>
        <w:tab/>
        <w:t>неряха</w:t>
        <w:tab/>
        <w:t>хаха</w:t>
        <w:tab/>
        <w:t>Позже</w:t>
        <w:tab/>
        <w:t>оно формулируется</w:t>
        <w:tab/>
        <w:t>в</w:t>
        <w:tab/>
        <w:t>более</w:t>
        <w:tab/>
        <w:t>специфических</w:t>
        <w:tab/>
        <w:t>насмешках</w:t>
        <w:tab/>
        <w:t>Он</w:t>
        <w:tab/>
        <w:t>всегда</w:t>
        <w:tab/>
        <w:t>стукается головой</w:t>
        <w:tab/>
        <w:t>хаха</w:t>
        <w:tab/>
        <w:t>или</w:t>
        <w:tab/>
        <w:t>Она</w:t>
        <w:tab/>
        <w:t>всегда</w:t>
        <w:tab/>
        <w:t>теряет</w:t>
        <w:tab/>
        <w:t>штанишки</w:t>
        <w:tab/>
        <w:t>хаха</w:t>
        <w:tab/>
        <w:t>В</w:t>
        <w:tab/>
        <w:t>подростковом возрасте</w:t>
        <w:tab/>
        <w:t>в</w:t>
        <w:tab/>
        <w:t>ход</w:t>
        <w:tab/>
        <w:t>идут</w:t>
        <w:tab/>
        <w:t>личные</w:t>
        <w:tab/>
        <w:t>транзакции</w:t>
        <w:tab/>
        <w:t>Смотри</w:t>
        <w:tab/>
        <w:t>получше</w:t>
        <w:tab/>
        <w:t>малышка</w:t>
        <w:tab/>
        <w:t>со случайным</w:t>
        <w:tab/>
        <w:t>или</w:t>
        <w:tab/>
        <w:t>сознательным</w:t>
        <w:tab/>
        <w:t>прикосновением</w:t>
        <w:tab/>
        <w:t>Выпей</w:t>
        <w:tab/>
        <w:t>немного</w:t>
        <w:tab/>
        <w:t>Теперь твой</w:t>
        <w:tab/>
        <w:t>шанс</w:t>
        <w:tab/>
        <w:t>Какая</w:t>
        <w:tab/>
        <w:t>разница</w:t>
        <w:tab/>
        <w:t>выбрасывай</w:t>
        <w:tab/>
        <w:t>все</w:t>
        <w:tab/>
        <w:tab/>
        <w:t>и</w:t>
        <w:tab/>
        <w:t>всегда</w:t>
        <w:tab/>
        <w:t>в</w:t>
        <w:tab/>
        <w:t>сопровождении хаха</w:t>
      </w:r>
    </w:p>
    <w:p>
      <w:r>
        <w:t>Толчок</w:t>
        <w:tab/>
        <w:tab/>
        <w:t>это</w:t>
        <w:tab/>
        <w:t>голос</w:t>
        <w:tab/>
        <w:t>Родителя</w:t>
        <w:tab/>
        <w:t>нашептывающий</w:t>
        <w:tab/>
        <w:t>Ребенку</w:t>
        <w:tab/>
        <w:t>в</w:t>
        <w:tab/>
        <w:t>самый критический</w:t>
        <w:tab/>
        <w:t>момент</w:t>
        <w:tab/>
        <w:t>всегда</w:t>
        <w:tab/>
        <w:t>думай</w:t>
        <w:tab/>
        <w:t>о</w:t>
        <w:tab/>
        <w:t>сексе</w:t>
        <w:tab/>
        <w:t>и</w:t>
        <w:tab/>
        <w:t>деньгах</w:t>
        <w:tab/>
        <w:t>не</w:t>
        <w:tab/>
        <w:t>упускай</w:t>
        <w:tab/>
        <w:t>случая Попробуй</w:t>
        <w:tab/>
        <w:t>малышка</w:t>
        <w:tab/>
        <w:t>Ну</w:t>
        <w:tab/>
        <w:t>что</w:t>
        <w:tab/>
        <w:t>ты</w:t>
        <w:tab/>
        <w:t>теряешь</w:t>
        <w:tab/>
        <w:t>Демон</w:t>
        <w:tab/>
        <w:t>в</w:t>
        <w:tab/>
        <w:t>Родителе</w:t>
        <w:tab/>
        <w:t>и</w:t>
        <w:tab/>
        <w:t>демон</w:t>
        <w:tab/>
        <w:t>в ответе</w:t>
        <w:tab/>
        <w:t>Ребенка</w:t>
        <w:tab/>
        <w:t>Потом</w:t>
        <w:tab/>
        <w:t>Родитель</w:t>
        <w:tab/>
        <w:t>быстренько</w:t>
        <w:tab/>
        <w:t>меняет</w:t>
        <w:tab/>
        <w:t>позицию</w:t>
        <w:tab/>
        <w:t>в</w:t>
        <w:tab/>
        <w:t>результате Ребенок</w:t>
        <w:tab/>
        <w:t>попадает</w:t>
        <w:tab/>
        <w:t>впросак</w:t>
        <w:tab/>
        <w:t>Опять</w:t>
        <w:tab/>
        <w:t>ты</w:t>
        <w:tab/>
        <w:t>обделался</w:t>
        <w:tab/>
        <w:tab/>
        <w:t>говорит</w:t>
        <w:tab/>
        <w:t>ликующий Родитель</w:t>
        <w:tab/>
        <w:t>и</w:t>
        <w:tab/>
        <w:t>Ребенок</w:t>
        <w:tab/>
        <w:t>отвечает</w:t>
        <w:tab/>
        <w:t>Хаха</w:t>
        <w:tab/>
        <w:t>улыбаясь</w:t>
        <w:tab/>
        <w:t>так</w:t>
        <w:tab/>
        <w:t>будто</w:t>
        <w:tab/>
        <w:t>хватанул уксуса</w:t>
      </w:r>
    </w:p>
    <w:p>
      <w:r>
        <w:t>Толчок</w:t>
        <w:tab/>
        <w:t>объясняет</w:t>
        <w:tab/>
        <w:t>появление</w:t>
        <w:tab/>
        <w:t>детей</w:t>
        <w:tab/>
        <w:t>которых</w:t>
        <w:tab/>
        <w:t>называют</w:t>
        <w:tab/>
        <w:t>трудными</w:t>
        <w:tab/>
        <w:t>и впервые</w:t>
        <w:tab/>
        <w:t>должен</w:t>
        <w:tab/>
        <w:t>производиться</w:t>
        <w:tab/>
        <w:t>в</w:t>
        <w:tab/>
        <w:t>раннем</w:t>
        <w:tab/>
        <w:t>возрасте</w:t>
        <w:tab/>
        <w:t>Родитель</w:t>
        <w:tab/>
        <w:t>использует стремление</w:t>
        <w:tab/>
        <w:t>ребенка</w:t>
        <w:tab/>
        <w:t>к</w:t>
        <w:tab/>
        <w:t>близости</w:t>
        <w:tab/>
        <w:t>с</w:t>
        <w:tab/>
        <w:t>ним</w:t>
        <w:tab/>
        <w:t>и</w:t>
        <w:tab/>
        <w:t>превращает</w:t>
        <w:tab/>
        <w:t>его</w:t>
        <w:tab/>
        <w:t>в</w:t>
        <w:tab/>
        <w:t>стремления</w:t>
        <w:tab/>
        <w:t>к чемулибо</w:t>
        <w:tab/>
        <w:t>другому</w:t>
        <w:tab/>
        <w:t>Как</w:t>
        <w:tab/>
        <w:t>только</w:t>
        <w:tab/>
        <w:t>эта</w:t>
        <w:tab/>
        <w:t>извращенная</w:t>
        <w:tab/>
        <w:t>любовь</w:t>
        <w:tab/>
        <w:t>закрепляется</w:t>
        <w:tab/>
        <w:t>она превращается</w:t>
        <w:tab/>
        <w:t>в</w:t>
        <w:tab/>
        <w:t>крючок</w:t>
        <w:tab/>
        <w:t>на</w:t>
        <w:tab/>
        <w:t>который</w:t>
        <w:tab/>
        <w:t>ребенка</w:t>
        <w:tab/>
        <w:t>всегда</w:t>
        <w:tab/>
        <w:t>можно</w:t>
        <w:tab/>
        <w:t>поймать</w:t>
      </w:r>
    </w:p>
    <w:p>
      <w:r>
        <w:t>Г</w:t>
        <w:tab/>
        <w:t>Электрод</w:t>
        <w:tab/>
      </w:r>
    </w:p>
    <w:p>
      <w:r>
        <w:t>Толчок</w:t>
        <w:tab/>
        <w:t>исходит</w:t>
        <w:tab/>
        <w:t>от</w:t>
        <w:tab/>
        <w:t>Ребенка</w:t>
        <w:tab/>
        <w:t>в</w:t>
        <w:tab/>
        <w:t>отце</w:t>
        <w:tab/>
        <w:t>или</w:t>
        <w:tab/>
        <w:t>матери</w:t>
        <w:tab/>
        <w:t>и</w:t>
        <w:tab/>
        <w:t>закрепляется</w:t>
        <w:tab/>
        <w:t>в Родителе</w:t>
        <w:tab/>
        <w:t>ребенка</w:t>
        <w:tab/>
        <w:t>РРе</w:t>
        <w:tab/>
        <w:t>на</w:t>
        <w:tab/>
        <w:tab/>
        <w:t>Здесь</w:t>
        <w:tab/>
        <w:t>он</w:t>
        <w:tab/>
        <w:t>действует</w:t>
        <w:tab/>
        <w:t>как</w:t>
        <w:tab/>
        <w:t>положительный электрод</w:t>
        <w:tab/>
        <w:t>вызывая</w:t>
        <w:tab/>
        <w:t>автоматическую</w:t>
        <w:tab/>
        <w:t>реакцию</w:t>
        <w:tab/>
        <w:t>Когда</w:t>
        <w:tab/>
        <w:t>Родитель</w:t>
        <w:tab/>
        <w:t>в</w:t>
        <w:tab/>
        <w:t>его сознании</w:t>
        <w:tab/>
        <w:t>РРе</w:t>
        <w:tab/>
        <w:t>нажимает</w:t>
        <w:tab/>
        <w:t>на</w:t>
        <w:tab/>
        <w:t>кнопку</w:t>
        <w:tab/>
        <w:t>он</w:t>
        <w:tab/>
        <w:t>подпрыгивает</w:t>
        <w:tab/>
        <w:t>хотят</w:t>
        <w:tab/>
        <w:t>этого остальные</w:t>
        <w:tab/>
        <w:t>части</w:t>
        <w:tab/>
        <w:t>его</w:t>
        <w:tab/>
        <w:t>Я</w:t>
        <w:tab/>
        <w:t>или</w:t>
        <w:tab/>
        <w:t>нет</w:t>
        <w:tab/>
        <w:t>Он</w:t>
        <w:tab/>
        <w:t>говорит</w:t>
        <w:tab/>
        <w:t>чтонибудь</w:t>
        <w:tab/>
        <w:t>глупое</w:t>
        <w:tab/>
        <w:t>ведет</w:t>
        <w:tab/>
        <w:t>себя неуклюже</w:t>
        <w:tab/>
        <w:t>выпивает</w:t>
        <w:tab/>
        <w:t>еще</w:t>
        <w:tab/>
        <w:t>рюмочку</w:t>
        <w:tab/>
        <w:t>или</w:t>
        <w:tab/>
        <w:t>ставит</w:t>
        <w:tab/>
        <w:t>все</w:t>
        <w:tab/>
        <w:t>на</w:t>
        <w:tab/>
        <w:t>следующий</w:t>
        <w:tab/>
        <w:t>забег</w:t>
        <w:tab/>
        <w:t>хаха</w:t>
        <w:tab/>
        <w:t>Происхождение</w:t>
        <w:tab/>
        <w:t>запретов</w:t>
        <w:tab/>
        <w:t>не</w:t>
        <w:tab/>
        <w:t>так</w:t>
        <w:tab/>
        <w:t>ясно</w:t>
        <w:tab/>
        <w:t>но</w:t>
        <w:tab/>
        <w:t>они</w:t>
        <w:tab/>
        <w:t>тоже</w:t>
        <w:tab/>
        <w:t>размещены</w:t>
        <w:tab/>
        <w:t>в</w:t>
        <w:tab/>
        <w:t>РРе</w:t>
        <w:tab/>
        <w:t>где действуют</w:t>
        <w:tab/>
        <w:t>как</w:t>
        <w:tab/>
        <w:t>отрицательный</w:t>
        <w:tab/>
        <w:t>электрод</w:t>
        <w:tab/>
        <w:t>Они</w:t>
        <w:tab/>
        <w:t>не</w:t>
        <w:tab/>
        <w:t>дают</w:t>
        <w:tab/>
        <w:t>человеку</w:t>
        <w:tab/>
        <w:t>делать определенные</w:t>
        <w:tab/>
        <w:t>вещи</w:t>
        <w:tab/>
        <w:t>например</w:t>
        <w:tab/>
        <w:t>ясно</w:t>
        <w:tab/>
        <w:t>и</w:t>
        <w:tab/>
        <w:t>отчетливо</w:t>
        <w:tab/>
        <w:t>говорить</w:t>
        <w:tab/>
        <w:t>или</w:t>
        <w:tab/>
        <w:t>думать</w:t>
        <w:tab/>
        <w:t>и</w:t>
        <w:tab/>
        <w:t>не позволяют</w:t>
        <w:tab/>
        <w:t>заходить</w:t>
        <w:tab/>
        <w:t>слишком</w:t>
        <w:tab/>
        <w:t>далеко</w:t>
        <w:tab/>
        <w:t>в</w:t>
        <w:tab/>
        <w:t>сексе</w:t>
        <w:tab/>
        <w:t>или</w:t>
        <w:tab/>
        <w:t>веселье</w:t>
        <w:tab/>
        <w:t>Многие испытывали</w:t>
        <w:tab/>
        <w:t>внезапное</w:t>
        <w:tab/>
        <w:t>охлаждение</w:t>
        <w:tab/>
        <w:t>на</w:t>
        <w:tab/>
        <w:t>самом</w:t>
        <w:tab/>
        <w:t>пике</w:t>
        <w:tab/>
        <w:t>полового</w:t>
        <w:tab/>
        <w:t>возбуждения или</w:t>
        <w:tab/>
        <w:t>наблюдали</w:t>
        <w:tab/>
        <w:t>улыбку</w:t>
        <w:tab/>
        <w:t>которая</w:t>
        <w:tab/>
        <w:t>внезапно</w:t>
        <w:tab/>
        <w:t>исчезает</w:t>
        <w:tab/>
        <w:t>словно</w:t>
        <w:tab/>
        <w:t>ктото</w:t>
        <w:tab/>
        <w:t>в</w:t>
        <w:tab/>
        <w:t>голове щелкнул</w:t>
        <w:tab/>
        <w:t>тумблером</w:t>
        <w:tab/>
        <w:t>Изза</w:t>
        <w:tab/>
        <w:t>подобного</w:t>
        <w:tab/>
        <w:t>воздействия</w:t>
        <w:tab/>
        <w:t>РРе</w:t>
        <w:tab/>
        <w:t>или</w:t>
        <w:tab/>
        <w:t>Родитель</w:t>
        <w:tab/>
        <w:t>в Ребенке</w:t>
        <w:tab/>
        <w:t>называется</w:t>
        <w:tab/>
        <w:t>электродом</w:t>
      </w:r>
    </w:p>
    <w:p>
      <w:r>
        <w:t>Происхождение</w:t>
        <w:tab/>
        <w:t>и</w:t>
        <w:tab/>
        <w:t>действие</w:t>
        <w:tab/>
        <w:t>сценарных</w:t>
        <w:tab/>
        <w:t>запретов</w:t>
      </w:r>
    </w:p>
    <w:p>
      <w:r>
        <w:t>Термин</w:t>
        <w:tab/>
        <w:t>происходит</w:t>
        <w:tab/>
        <w:t>от</w:t>
        <w:tab/>
        <w:t>истории</w:t>
        <w:tab/>
        <w:t>пациента</w:t>
        <w:tab/>
        <w:t>по</w:t>
        <w:tab/>
        <w:t>имени</w:t>
        <w:tab/>
        <w:t>Норвил</w:t>
        <w:tab/>
        <w:t>который</w:t>
        <w:tab/>
        <w:t>во время</w:t>
        <w:tab/>
        <w:t>бесед</w:t>
        <w:tab/>
        <w:t>в</w:t>
        <w:tab/>
        <w:t>психотерапевтической</w:t>
        <w:tab/>
        <w:t>группе</w:t>
        <w:tab/>
        <w:t>всегда</w:t>
        <w:tab/>
        <w:t>сидел</w:t>
        <w:tab/>
        <w:t>молча</w:t>
        <w:tab/>
        <w:t>и испытывал</w:t>
        <w:tab/>
        <w:t>сильное</w:t>
        <w:tab/>
        <w:t>напряжение</w:t>
        <w:tab/>
        <w:t>Когда</w:t>
        <w:tab/>
        <w:t>к</w:t>
        <w:tab/>
        <w:t>нему</w:t>
        <w:tab/>
        <w:t>обращались</w:t>
        <w:tab/>
        <w:t>он</w:t>
        <w:tab/>
        <w:t>отвечал штампованными</w:t>
        <w:tab/>
        <w:t>фразами</w:t>
        <w:tab/>
        <w:t>Норвил</w:t>
        <w:tab/>
        <w:t>наконец</w:t>
        <w:tab/>
        <w:t>чтото</w:t>
        <w:tab/>
        <w:t>сказал</w:t>
        <w:tab/>
        <w:t>хаха</w:t>
        <w:tab/>
        <w:t>и</w:t>
        <w:tab/>
        <w:t>снова замолкал</w:t>
        <w:tab/>
        <w:t>Скоро</w:t>
        <w:tab/>
        <w:t>стало</w:t>
        <w:tab/>
        <w:t>ясно</w:t>
        <w:tab/>
        <w:t>что</w:t>
        <w:tab/>
        <w:t>это</w:t>
        <w:tab/>
        <w:t>строгий</w:t>
        <w:tab/>
        <w:t>Родитель</w:t>
        <w:tab/>
        <w:t>отца</w:t>
        <w:tab/>
        <w:t>в</w:t>
        <w:tab/>
        <w:t>его</w:t>
        <w:tab/>
        <w:t>голове нажимает</w:t>
        <w:tab/>
        <w:t>на</w:t>
        <w:tab/>
        <w:t>выключатель</w:t>
        <w:tab/>
        <w:t>Сиди</w:t>
        <w:tab/>
        <w:t>тихо</w:t>
        <w:tab/>
        <w:t>и</w:t>
        <w:tab/>
        <w:t>кнопку</w:t>
        <w:tab/>
        <w:t>Говори</w:t>
        <w:tab/>
        <w:t>Норвил</w:t>
        <w:tab/>
        <w:t>работал в</w:t>
        <w:tab/>
        <w:t>лаборатории</w:t>
        <w:tab/>
        <w:t>где</w:t>
        <w:tab/>
        <w:t>проводились</w:t>
        <w:tab/>
        <w:t>эксперименты</w:t>
        <w:tab/>
        <w:t>над</w:t>
        <w:tab/>
        <w:t>животными</w:t>
        <w:tab/>
        <w:t>и</w:t>
        <w:tab/>
        <w:t>его самого</w:t>
        <w:tab/>
        <w:t>поразило</w:t>
        <w:tab/>
        <w:t>сходство</w:t>
        <w:tab/>
        <w:t>между</w:t>
        <w:tab/>
        <w:t>ним</w:t>
        <w:tab/>
        <w:t>и</w:t>
        <w:tab/>
        <w:t>животными</w:t>
        <w:tab/>
        <w:t>с</w:t>
        <w:tab/>
        <w:t>вживленными</w:t>
        <w:tab/>
        <w:t>в</w:t>
        <w:tab/>
        <w:t>мозг электродами</w:t>
      </w:r>
    </w:p>
    <w:p>
      <w:r>
        <w:t>Электрод</w:t>
        <w:tab/>
        <w:tab/>
        <w:t>серьезное</w:t>
        <w:tab/>
        <w:t>испытание</w:t>
        <w:tab/>
        <w:t>для</w:t>
        <w:tab/>
        <w:t>терапевта</w:t>
        <w:tab/>
        <w:t>Врач</w:t>
        <w:tab/>
        <w:t>в</w:t>
        <w:tab/>
        <w:t>союзе</w:t>
        <w:tab/>
        <w:t>со Взрослым</w:t>
        <w:tab/>
        <w:t>пациента</w:t>
        <w:tab/>
        <w:t>должен</w:t>
        <w:tab/>
        <w:t>нейтрализовать</w:t>
        <w:tab/>
        <w:t>действие</w:t>
        <w:tab/>
        <w:t>электрода</w:t>
        <w:tab/>
        <w:t>чтобы Ребенок</w:t>
        <w:tab/>
        <w:t>получил</w:t>
        <w:tab/>
        <w:t>разрешение</w:t>
        <w:tab/>
        <w:t>жить</w:t>
        <w:tab/>
        <w:t>свободно</w:t>
        <w:tab/>
        <w:t>и</w:t>
        <w:tab/>
        <w:t>действовать</w:t>
        <w:tab/>
        <w:t>спонтанно противостоять</w:t>
        <w:tab/>
        <w:t>родительской</w:t>
        <w:tab/>
        <w:t>программе</w:t>
        <w:tab/>
        <w:t>и</w:t>
        <w:tab/>
        <w:t>угрозам</w:t>
        <w:tab/>
        <w:t>родителей</w:t>
        <w:tab/>
        <w:t>если</w:t>
        <w:tab/>
        <w:t>он</w:t>
        <w:tab/>
        <w:t>их ослушался</w:t>
        <w:tab/>
        <w:t>Это</w:t>
        <w:tab/>
        <w:t>достаточно</w:t>
        <w:tab/>
        <w:t>трудно</w:t>
        <w:tab/>
        <w:t>даже</w:t>
        <w:tab/>
        <w:t>когда</w:t>
        <w:tab/>
        <w:t>запреты</w:t>
        <w:tab/>
        <w:t>изложены относительно</w:t>
        <w:tab/>
        <w:t>мягко</w:t>
        <w:tab/>
        <w:t>но</w:t>
        <w:tab/>
        <w:t>если</w:t>
        <w:tab/>
        <w:t>их</w:t>
        <w:tab/>
        <w:t>произносит</w:t>
        <w:tab/>
        <w:t>ведьма</w:t>
        <w:tab/>
        <w:t>или</w:t>
        <w:tab/>
        <w:t>людоед</w:t>
        <w:tab/>
        <w:t>лицо которого</w:t>
        <w:tab/>
        <w:t>искажено</w:t>
        <w:tab/>
        <w:t>от</w:t>
        <w:tab/>
        <w:t>гнева</w:t>
        <w:tab/>
        <w:t>голос</w:t>
        <w:tab/>
        <w:t>пробивает</w:t>
        <w:tab/>
        <w:t>защиту</w:t>
        <w:tab/>
        <w:t>выстроенную</w:t>
        <w:tab/>
        <w:t>в детском</w:t>
        <w:tab/>
        <w:t>сознании</w:t>
        <w:tab/>
        <w:t>а</w:t>
        <w:tab/>
        <w:t>рука</w:t>
        <w:tab/>
        <w:t>уже</w:t>
        <w:tab/>
        <w:t>занесена</w:t>
        <w:tab/>
        <w:t>чтобы</w:t>
        <w:tab/>
        <w:t>ударить</w:t>
        <w:tab/>
        <w:t>ребенка</w:t>
        <w:tab/>
        <w:t>по</w:t>
        <w:tab/>
        <w:t>лицу требуются</w:t>
        <w:tab/>
        <w:t>огромные</w:t>
        <w:tab/>
        <w:t>терапевтические</w:t>
        <w:tab/>
        <w:t>усилия</w:t>
      </w:r>
    </w:p>
    <w:p>
      <w:r>
        <w:t>Д</w:t>
        <w:tab/>
        <w:t>Мешки</w:t>
        <w:tab/>
        <w:t>и</w:t>
        <w:tab/>
        <w:t>коечто</w:t>
        <w:tab/>
        <w:t>еще</w:t>
        <w:tab/>
      </w:r>
    </w:p>
    <w:p>
      <w:r>
        <w:t>Если</w:t>
        <w:tab/>
        <w:t>ребенок</w:t>
        <w:tab/>
        <w:t>оказался</w:t>
        <w:tab/>
        <w:t>зажат</w:t>
        <w:tab/>
        <w:t>между</w:t>
        <w:tab/>
        <w:t>противоположными</w:t>
        <w:tab/>
        <w:t>запретами ему</w:t>
        <w:tab/>
        <w:t>остается</w:t>
        <w:tab/>
        <w:t>только</w:t>
        <w:tab/>
        <w:t>один</w:t>
        <w:tab/>
        <w:t>способ</w:t>
        <w:tab/>
        <w:t>в</w:t>
        <w:tab/>
        <w:t>какойто</w:t>
        <w:tab/>
        <w:t>степени</w:t>
        <w:tab/>
        <w:t>проявить</w:t>
        <w:tab/>
        <w:t>себя</w:t>
        <w:tab/>
        <w:t>Он принужден</w:t>
        <w:tab/>
        <w:t>давать</w:t>
        <w:tab/>
        <w:t>такой</w:t>
        <w:tab/>
        <w:t>ответ</w:t>
        <w:tab/>
        <w:t>каким</w:t>
        <w:tab/>
        <w:t>бы</w:t>
        <w:tab/>
        <w:t>неудачным</w:t>
        <w:tab/>
        <w:t>или несоответствующим</w:t>
        <w:tab/>
        <w:t>он</w:t>
        <w:tab/>
        <w:t>ни</w:t>
        <w:tab/>
        <w:t>был</w:t>
        <w:tab/>
        <w:t>В</w:t>
        <w:tab/>
        <w:t>таких</w:t>
        <w:tab/>
        <w:t>случаях</w:t>
        <w:tab/>
        <w:t>окружающим</w:t>
        <w:tab/>
        <w:t>часто становится</w:t>
        <w:tab/>
        <w:t>ясно</w:t>
        <w:tab/>
        <w:t>что</w:t>
        <w:tab/>
        <w:t>ребенок</w:t>
        <w:tab/>
        <w:t>отвечает</w:t>
        <w:tab/>
        <w:t>на</w:t>
        <w:tab/>
        <w:t>чтото</w:t>
        <w:tab/>
        <w:t>в</w:t>
        <w:tab/>
        <w:t>собственной</w:t>
        <w:tab/>
        <w:t>голове</w:t>
        <w:tab/>
        <w:t>а</w:t>
        <w:tab/>
        <w:t>не на</w:t>
        <w:tab/>
        <w:t>внешние</w:t>
        <w:tab/>
        <w:t>обстоятельства</w:t>
        <w:tab/>
        <w:t>и</w:t>
        <w:tab/>
        <w:t>о</w:t>
        <w:tab/>
        <w:t>таком</w:t>
        <w:tab/>
        <w:t>ребенке</w:t>
        <w:tab/>
        <w:t>говорят</w:t>
        <w:tab/>
        <w:t>что</w:t>
        <w:tab/>
        <w:t>он</w:t>
        <w:tab/>
        <w:t>попал</w:t>
        <w:tab/>
        <w:t>в мешок</w:t>
        <w:tab/>
        <w:t>Если</w:t>
        <w:tab/>
        <w:t>вместе</w:t>
        <w:tab/>
        <w:t>с</w:t>
        <w:tab/>
        <w:t>ним</w:t>
        <w:tab/>
        <w:t>в</w:t>
        <w:tab/>
        <w:t>мешок</w:t>
        <w:tab/>
        <w:t>сунули</w:t>
        <w:tab/>
        <w:t>какойнибудь</w:t>
        <w:tab/>
        <w:t>талант</w:t>
        <w:tab/>
        <w:t>и подкрепили</w:t>
        <w:tab/>
        <w:t>его</w:t>
        <w:tab/>
        <w:t>предписанием</w:t>
        <w:tab/>
        <w:t>добиться</w:t>
        <w:tab/>
        <w:t>развязки</w:t>
        <w:tab/>
        <w:t>Победителя</w:t>
        <w:tab/>
        <w:t>это превратится</w:t>
        <w:tab/>
        <w:t>в</w:t>
        <w:tab/>
        <w:t>мешок</w:t>
        <w:tab/>
        <w:t>Победителя</w:t>
        <w:tab/>
        <w:t>Но</w:t>
        <w:tab/>
        <w:t>большинство</w:t>
        <w:tab/>
        <w:t>людей</w:t>
        <w:tab/>
        <w:t>в</w:t>
        <w:tab/>
        <w:t>мешках</w:t>
        <w:tab/>
        <w:t xml:space="preserve"> Неудачники</w:t>
        <w:tab/>
        <w:t>поскольку</w:t>
        <w:tab/>
        <w:t>не</w:t>
        <w:tab/>
        <w:t>могут</w:t>
        <w:tab/>
        <w:t>вести</w:t>
        <w:tab/>
        <w:t>себя</w:t>
        <w:tab/>
        <w:t>сообразно</w:t>
        <w:tab/>
        <w:t>ситуации</w:t>
        <w:tab/>
        <w:t>Человек вырвавшийся</w:t>
        <w:tab/>
        <w:t>из</w:t>
        <w:tab/>
        <w:t>мешка</w:t>
        <w:tab/>
        <w:t>или</w:t>
        <w:tab/>
        <w:t>ящика</w:t>
        <w:tab/>
        <w:t>как</w:t>
        <w:tab/>
        <w:t>его</w:t>
        <w:tab/>
        <w:t>иногда</w:t>
        <w:tab/>
        <w:t>называют</w:t>
        <w:tab/>
        <w:t>сразу начинает</w:t>
        <w:tab/>
        <w:t>делать</w:t>
        <w:tab/>
        <w:t>то</w:t>
        <w:tab/>
        <w:t>что</w:t>
        <w:tab/>
        <w:t>всегда</w:t>
        <w:tab/>
        <w:t>хотел</w:t>
        <w:tab/>
        <w:t>Если</w:t>
        <w:tab/>
        <w:t>он</w:t>
        <w:tab/>
        <w:t>способен</w:t>
        <w:tab/>
        <w:t>приспособиться</w:t>
        <w:tab/>
        <w:t>к жизни</w:t>
        <w:tab/>
        <w:t>и</w:t>
        <w:tab/>
        <w:t>его</w:t>
        <w:tab/>
        <w:t>поведение</w:t>
        <w:tab/>
        <w:t>контролируется</w:t>
        <w:tab/>
        <w:t>рациональностью</w:t>
        <w:tab/>
        <w:t>Взрослого</w:t>
        <w:tab/>
        <w:t>он может</w:t>
        <w:tab/>
        <w:t>оказаться</w:t>
        <w:tab/>
        <w:t>Победителем</w:t>
        <w:tab/>
        <w:t>но</w:t>
        <w:tab/>
        <w:t>если</w:t>
        <w:tab/>
        <w:t>он</w:t>
        <w:tab/>
        <w:t>слишком</w:t>
        <w:tab/>
        <w:t>увлекается</w:t>
        <w:tab/>
        <w:tab/>
        <w:t>кончит Неудачником</w:t>
        <w:tab/>
        <w:t>В</w:t>
        <w:tab/>
        <w:t>сущности</w:t>
        <w:tab/>
        <w:t>когда</w:t>
        <w:tab/>
        <w:t>человек</w:t>
        <w:tab/>
        <w:t>вырывается</w:t>
        <w:tab/>
        <w:t>из</w:t>
        <w:tab/>
        <w:t>своего</w:t>
        <w:tab/>
        <w:t>мешка начинает</w:t>
        <w:tab/>
        <w:t>действовать</w:t>
        <w:tab/>
        <w:t>предписание</w:t>
        <w:tab/>
        <w:t>относительно</w:t>
        <w:tab/>
        <w:t>развязки</w:t>
        <w:tab/>
        <w:t>его</w:t>
        <w:tab/>
        <w:t>сценария</w:t>
        <w:tab/>
        <w:t>и именно</w:t>
        <w:tab/>
        <w:t>оно</w:t>
        <w:tab/>
        <w:t>определит</w:t>
        <w:tab/>
        <w:t>будет</w:t>
        <w:tab/>
        <w:t>ли</w:t>
        <w:tab/>
        <w:t>он</w:t>
        <w:tab/>
        <w:t>вести</w:t>
        <w:tab/>
        <w:t>себя</w:t>
        <w:tab/>
        <w:t>разумно</w:t>
        <w:tab/>
        <w:t>и</w:t>
        <w:tab/>
        <w:t>станет Победителем</w:t>
        <w:tab/>
        <w:t>или</w:t>
        <w:tab/>
        <w:t>переусердствует</w:t>
        <w:tab/>
        <w:t>и</w:t>
        <w:tab/>
        <w:t>станет</w:t>
        <w:tab/>
        <w:t>Неудачником</w:t>
        <w:tab/>
        <w:t>В</w:t>
        <w:tab/>
        <w:t>некоторых случаях</w:t>
        <w:tab/>
        <w:t>он</w:t>
        <w:tab/>
        <w:t>способен</w:t>
        <w:tab/>
        <w:t>оставить</w:t>
        <w:tab/>
        <w:t>это</w:t>
        <w:tab/>
        <w:t>предписание</w:t>
        <w:tab/>
        <w:t>в</w:t>
        <w:tab/>
        <w:t>мешке</w:t>
        <w:tab/>
        <w:t>вместе</w:t>
        <w:tab/>
        <w:t>со</w:t>
        <w:tab/>
        <w:t>всем остальным</w:t>
        <w:tab/>
        <w:t>сценарным</w:t>
        <w:tab/>
        <w:t>аппаратом</w:t>
        <w:tab/>
        <w:t>родителей</w:t>
        <w:tab/>
        <w:t>и</w:t>
        <w:tab/>
        <w:t>тогда</w:t>
        <w:tab/>
        <w:t>он</w:t>
        <w:tab/>
        <w:t>становится подлинным</w:t>
        <w:tab/>
        <w:t>хозяином</w:t>
        <w:tab/>
        <w:t>самому</w:t>
        <w:tab/>
        <w:t>себе</w:t>
        <w:tab/>
        <w:t>и</w:t>
        <w:tab/>
        <w:t>способен</w:t>
        <w:tab/>
        <w:t>определять</w:t>
        <w:tab/>
        <w:t>собственную судьбу</w:t>
        <w:tab/>
        <w:t>Но</w:t>
        <w:tab/>
        <w:t>самому</w:t>
        <w:tab/>
        <w:t>пациенту</w:t>
        <w:tab/>
        <w:t>без</w:t>
        <w:tab/>
        <w:t>оценки</w:t>
        <w:tab/>
        <w:t>со</w:t>
        <w:tab/>
        <w:t>стороны</w:t>
        <w:tab/>
        <w:t>трудно</w:t>
        <w:tab/>
        <w:t>решить</w:t>
        <w:tab/>
        <w:t>кто</w:t>
        <w:tab/>
        <w:t>он такой</w:t>
        <w:tab/>
        <w:t>бродяга</w:t>
        <w:tab/>
        <w:t>или</w:t>
        <w:tab/>
        <w:t>свободный</w:t>
        <w:tab/>
        <w:t>человек</w:t>
        <w:tab/>
        <w:t>гневный</w:t>
        <w:tab/>
        <w:t>бунтарь</w:t>
        <w:tab/>
        <w:t>или</w:t>
        <w:tab/>
        <w:t>вообще шизофреник</w:t>
        <w:tab/>
        <w:t>который</w:t>
        <w:tab/>
        <w:t>из</w:t>
        <w:tab/>
        <w:t>мешка</w:t>
        <w:tab/>
        <w:t>попал</w:t>
        <w:tab/>
        <w:t>в</w:t>
        <w:tab/>
        <w:t>бутылку</w:t>
        <w:tab/>
        <w:t>да</w:t>
        <w:tab/>
        <w:t>еще</w:t>
        <w:tab/>
        <w:t>и</w:t>
        <w:tab/>
        <w:t>заткнул</w:t>
        <w:tab/>
        <w:t>за собой</w:t>
        <w:tab/>
        <w:t>пробку</w:t>
      </w:r>
    </w:p>
    <w:p>
      <w:r>
        <w:t>Е</w:t>
        <w:tab/>
        <w:t>Заповеди</w:t>
        <w:tab/>
      </w:r>
    </w:p>
    <w:p>
      <w:r>
        <w:t>Естественный</w:t>
        <w:tab/>
        <w:t>Родитель</w:t>
        <w:tab/>
        <w:t>в</w:t>
        <w:tab/>
        <w:t>матери</w:t>
        <w:tab/>
        <w:t>и</w:t>
        <w:tab/>
        <w:t>отце</w:t>
        <w:tab/>
        <w:t>в</w:t>
        <w:tab/>
        <w:t>отличие</w:t>
        <w:tab/>
        <w:t>от Контролирующего</w:t>
        <w:tab/>
        <w:t>Родителя</w:t>
        <w:tab/>
        <w:t>до</w:t>
        <w:tab/>
        <w:t>некоторой</w:t>
        <w:tab/>
        <w:t>степени</w:t>
        <w:tab/>
        <w:t>биологически запрограммирован</w:t>
        <w:tab/>
        <w:t>и</w:t>
        <w:tab/>
        <w:t>потому</w:t>
        <w:tab/>
        <w:t>заботится</w:t>
        <w:tab/>
        <w:t>о</w:t>
        <w:tab/>
        <w:t>ребенке</w:t>
        <w:tab/>
        <w:t>и</w:t>
        <w:tab/>
        <w:t>защищает</w:t>
        <w:tab/>
        <w:t>его</w:t>
        <w:tab/>
        <w:t>Оба родителя</w:t>
        <w:tab/>
        <w:t>каковы</w:t>
        <w:tab/>
        <w:t>бы</w:t>
        <w:tab/>
        <w:t>ни</w:t>
        <w:tab/>
        <w:t>были</w:t>
        <w:tab/>
        <w:t>их</w:t>
        <w:tab/>
        <w:t>внутренние</w:t>
        <w:tab/>
        <w:t>проблемы</w:t>
        <w:tab/>
        <w:t>в</w:t>
        <w:tab/>
        <w:t>глубине</w:t>
        <w:tab/>
        <w:t>души желают</w:t>
        <w:tab/>
        <w:t>ребенку</w:t>
        <w:tab/>
        <w:t>добра</w:t>
        <w:tab/>
        <w:t>Они</w:t>
        <w:tab/>
        <w:t>могут</w:t>
        <w:tab/>
        <w:t>быть</w:t>
        <w:tab/>
        <w:t>необразованными</w:t>
        <w:tab/>
        <w:t>но</w:t>
        <w:tab/>
        <w:t>как естественные</w:t>
        <w:tab/>
        <w:t>родители</w:t>
        <w:tab/>
        <w:t>доброжелательны</w:t>
        <w:tab/>
        <w:t>или</w:t>
        <w:tab/>
        <w:t>по</w:t>
        <w:tab/>
        <w:t>крайней</w:t>
        <w:tab/>
        <w:t>мере безвредны</w:t>
        <w:tab/>
        <w:t>И</w:t>
        <w:tab/>
        <w:t>подталкивают</w:t>
        <w:tab/>
        <w:t>ребенка</w:t>
        <w:tab/>
        <w:t>в</w:t>
        <w:tab/>
        <w:t>том</w:t>
        <w:tab/>
        <w:t>направлении</w:t>
        <w:tab/>
        <w:t>которое</w:t>
        <w:tab/>
        <w:t>согласно их</w:t>
        <w:tab/>
        <w:t>видению</w:t>
        <w:tab/>
        <w:t>мира</w:t>
        <w:tab/>
        <w:t>и</w:t>
        <w:tab/>
        <w:t>их</w:t>
        <w:tab/>
        <w:t>представлению</w:t>
        <w:tab/>
        <w:t>о</w:t>
        <w:tab/>
        <w:t>жизни</w:t>
        <w:tab/>
        <w:t>принесет</w:t>
        <w:tab/>
        <w:t>ему</w:t>
        <w:tab/>
        <w:t>благополучие и</w:t>
        <w:tab/>
        <w:t>успех</w:t>
        <w:tab/>
        <w:t>Они</w:t>
        <w:tab/>
        <w:t>передают</w:t>
        <w:tab/>
        <w:t>ему</w:t>
        <w:tab/>
        <w:t>обычно</w:t>
        <w:tab/>
        <w:t>полученные</w:t>
        <w:tab/>
        <w:t>от</w:t>
        <w:tab/>
        <w:t>своих</w:t>
        <w:tab/>
        <w:t>родителей заповеди</w:t>
        <w:tab/>
        <w:t>которые</w:t>
        <w:tab/>
        <w:t>являются</w:t>
        <w:tab/>
        <w:t>воплощением</w:t>
        <w:tab/>
        <w:t>земной</w:t>
        <w:tab/>
        <w:t>уравновешенности Работай</w:t>
        <w:tab/>
        <w:t>на</w:t>
        <w:tab/>
        <w:t>совесть</w:t>
        <w:tab/>
        <w:t>Будь</w:t>
        <w:tab/>
        <w:t>хорошей</w:t>
        <w:tab/>
        <w:t>девочкой</w:t>
        <w:tab/>
        <w:t>Экономь</w:t>
        <w:tab/>
        <w:t>деньги</w:t>
        <w:tab/>
        <w:t>и Никогда</w:t>
        <w:tab/>
        <w:t>не</w:t>
        <w:tab/>
        <w:t>опаздывай</w:t>
        <w:tab/>
        <w:tab/>
        <w:t>излюбленные</w:t>
        <w:tab/>
        <w:t>заповеди</w:t>
        <w:tab/>
        <w:t>среднего</w:t>
        <w:tab/>
        <w:t>класса</w:t>
        <w:tab/>
        <w:t>Но</w:t>
        <w:tab/>
        <w:t>у каждой</w:t>
        <w:tab/>
        <w:t>семьи</w:t>
        <w:tab/>
        <w:t>есть</w:t>
        <w:tab/>
        <w:t>и</w:t>
        <w:tab/>
        <w:t>свои</w:t>
        <w:tab/>
        <w:t>особые</w:t>
        <w:tab/>
        <w:t>заповеди</w:t>
        <w:tab/>
        <w:t>Примеры</w:t>
        <w:tab/>
        <w:t>таких</w:t>
        <w:tab/>
        <w:t>наставлений Не</w:t>
        <w:tab/>
        <w:t>ешь</w:t>
        <w:tab/>
        <w:t>крахмал</w:t>
        <w:tab/>
        <w:t>Никогда</w:t>
        <w:tab/>
        <w:t>не</w:t>
        <w:tab/>
        <w:t>садись</w:t>
        <w:tab/>
        <w:t>на</w:t>
        <w:tab/>
        <w:t>унитаз</w:t>
        <w:tab/>
        <w:t>в</w:t>
        <w:tab/>
        <w:t>общественном</w:t>
        <w:tab/>
        <w:t>туалете или</w:t>
        <w:tab/>
        <w:t>Мастурбация</w:t>
        <w:tab/>
        <w:t>истощит</w:t>
        <w:tab/>
        <w:t>твой</w:t>
        <w:tab/>
        <w:t>спинной</w:t>
        <w:tab/>
        <w:t>мозг</w:t>
        <w:tab/>
        <w:t>Одна</w:t>
        <w:tab/>
        <w:t>из</w:t>
        <w:tab/>
        <w:t>лучших</w:t>
        <w:tab/>
        <w:t>заповедей такого</w:t>
        <w:tab/>
        <w:t>рода</w:t>
        <w:tab/>
        <w:t>Не</w:t>
        <w:tab/>
        <w:t>суди</w:t>
        <w:tab/>
        <w:t>о</w:t>
        <w:tab/>
        <w:t>людях</w:t>
        <w:tab/>
        <w:t>по</w:t>
        <w:tab/>
        <w:t>внешности</w:t>
        <w:tab/>
        <w:t>потому</w:t>
        <w:tab/>
        <w:t>что</w:t>
        <w:tab/>
        <w:t>в</w:t>
        <w:tab/>
        <w:t>ней</w:t>
        <w:tab/>
        <w:t>есть</w:t>
        <w:tab/>
        <w:t>чтото от</w:t>
        <w:tab/>
        <w:t>буддизма</w:t>
        <w:tab/>
        <w:t>использованное</w:t>
        <w:tab/>
        <w:t>символически</w:t>
        <w:tab/>
        <w:t>и</w:t>
        <w:tab/>
        <w:t>буквально</w:t>
        <w:tab/>
        <w:t>она</w:t>
        <w:tab/>
        <w:t>становится хорошим</w:t>
        <w:tab/>
        <w:t>марсианским</w:t>
        <w:tab/>
        <w:t>способом</w:t>
        <w:tab/>
        <w:t>и</w:t>
        <w:tab/>
        <w:t>может</w:t>
        <w:tab/>
        <w:t>пригодиться</w:t>
        <w:tab/>
        <w:t>в</w:t>
        <w:tab/>
        <w:t>трудных</w:t>
        <w:tab/>
        <w:t>случаях</w:t>
      </w:r>
    </w:p>
    <w:p>
      <w:r>
        <w:t>Поскольку</w:t>
        <w:tab/>
        <w:t>заповеди</w:t>
        <w:tab/>
        <w:t>исходят</w:t>
        <w:tab/>
        <w:t>от</w:t>
        <w:tab/>
        <w:t>Заботливого</w:t>
        <w:tab/>
        <w:t>Родителя</w:t>
        <w:tab/>
        <w:t>а</w:t>
        <w:tab/>
        <w:t>сценарные запреты</w:t>
        <w:tab/>
        <w:tab/>
        <w:t>от</w:t>
        <w:tab/>
        <w:t>Контролирующего</w:t>
        <w:tab/>
        <w:t>Родителя</w:t>
        <w:tab/>
        <w:t>или</w:t>
        <w:tab/>
        <w:t>Безумного</w:t>
        <w:tab/>
        <w:t>Ребенка возникают</w:t>
        <w:tab/>
        <w:t>всякого</w:t>
        <w:tab/>
        <w:t>рода</w:t>
        <w:tab/>
        <w:t>противоречия</w:t>
        <w:tab/>
        <w:t>Эти</w:t>
        <w:tab/>
        <w:t>противоречия</w:t>
        <w:tab/>
        <w:t>бывают</w:t>
        <w:tab/>
        <w:t>двух типов</w:t>
        <w:tab/>
        <w:t>внутренние</w:t>
        <w:tab/>
        <w:t>и</w:t>
        <w:tab/>
        <w:t>внешние</w:t>
        <w:tab/>
        <w:t>Внутренние</w:t>
        <w:tab/>
        <w:t>противоречия</w:t>
        <w:tab/>
        <w:t>исходят</w:t>
        <w:tab/>
        <w:t>от</w:t>
        <w:tab/>
        <w:t>двух различных</w:t>
        <w:tab/>
        <w:t>состояний</w:t>
        <w:tab/>
        <w:t>Я</w:t>
        <w:tab/>
        <w:t>одного</w:t>
        <w:tab/>
        <w:t>родителя</w:t>
        <w:tab/>
        <w:t>Родитель</w:t>
        <w:tab/>
        <w:t>отца</w:t>
        <w:tab/>
        <w:t>говорит</w:t>
        <w:tab/>
        <w:t>Экономь деньги</w:t>
        <w:tab/>
        <w:t>тогда</w:t>
        <w:tab/>
        <w:t>как</w:t>
        <w:tab/>
        <w:t>его</w:t>
        <w:tab/>
        <w:t>Ребенок</w:t>
        <w:tab/>
        <w:t>подбивает</w:t>
        <w:tab/>
        <w:t>Поставь</w:t>
        <w:tab/>
        <w:t>все</w:t>
        <w:tab/>
        <w:t>на</w:t>
        <w:tab/>
        <w:t>этот</w:t>
        <w:tab/>
        <w:t>кон</w:t>
        <w:tab/>
        <w:t>Если же</w:t>
        <w:tab/>
        <w:t>один</w:t>
        <w:tab/>
        <w:t>родитель</w:t>
        <w:tab/>
        <w:t>говорит</w:t>
        <w:tab/>
        <w:t>Экономь</w:t>
        <w:tab/>
        <w:t>деньги</w:t>
        <w:tab/>
        <w:t>а</w:t>
        <w:tab/>
        <w:t>другой</w:t>
        <w:tab/>
        <w:t>приказывает</w:t>
        <w:tab/>
        <w:t>все спустить</w:t>
        <w:tab/>
        <w:t>в</w:t>
        <w:tab/>
        <w:t>игре</w:t>
        <w:tab/>
        <w:t>это</w:t>
        <w:tab/>
        <w:t>внешнее</w:t>
        <w:tab/>
        <w:t>противоречие</w:t>
      </w:r>
    </w:p>
    <w:p>
      <w:r>
        <w:t>Сценарные</w:t>
        <w:tab/>
        <w:t>запреты</w:t>
        <w:tab/>
        <w:t>начинают</w:t>
        <w:tab/>
        <w:t>действовать</w:t>
        <w:tab/>
        <w:t>в</w:t>
        <w:tab/>
        <w:t>очень</w:t>
        <w:tab/>
        <w:t>раннем</w:t>
        <w:tab/>
        <w:t>возрасте тогда</w:t>
        <w:tab/>
        <w:t>как</w:t>
        <w:tab/>
        <w:t>лозунги</w:t>
        <w:tab/>
        <w:t>антисценария</w:t>
        <w:tab/>
        <w:t>приобретают</w:t>
        <w:tab/>
        <w:t>значение</w:t>
        <w:tab/>
        <w:t>гораздо</w:t>
        <w:tab/>
        <w:t>позже</w:t>
        <w:tab/>
        <w:t>В два</w:t>
        <w:tab/>
        <w:t>года</w:t>
        <w:tab/>
        <w:t>ребенок</w:t>
        <w:tab/>
        <w:t>хорошо</w:t>
        <w:tab/>
        <w:t>понимает</w:t>
        <w:tab/>
        <w:t>запрет</w:t>
        <w:tab/>
        <w:t>Не</w:t>
        <w:tab/>
        <w:t>трогай</w:t>
        <w:tab/>
        <w:t>это</w:t>
        <w:tab/>
        <w:t>но</w:t>
        <w:tab/>
        <w:t>вряд</w:t>
        <w:tab/>
        <w:t>ли способен</w:t>
        <w:tab/>
        <w:t>понять</w:t>
        <w:tab/>
        <w:t>концепцию</w:t>
        <w:tab/>
        <w:t>Экономь</w:t>
        <w:tab/>
        <w:t>деньги</w:t>
        <w:tab/>
        <w:t>пока</w:t>
        <w:tab/>
        <w:t>не</w:t>
        <w:tab/>
        <w:t>станет</w:t>
        <w:tab/>
        <w:t>подростком и</w:t>
        <w:tab/>
        <w:t>ему</w:t>
        <w:tab/>
        <w:t>не</w:t>
        <w:tab/>
        <w:t>потребуются</w:t>
        <w:tab/>
        <w:t>деньги</w:t>
        <w:tab/>
        <w:t>на</w:t>
        <w:tab/>
        <w:t>покупки</w:t>
        <w:tab/>
        <w:t>Таким</w:t>
        <w:tab/>
        <w:t>образом</w:t>
        <w:tab/>
        <w:t>сценарные запреты</w:t>
        <w:tab/>
        <w:t>даются</w:t>
        <w:tab/>
        <w:t>матерью</w:t>
        <w:tab/>
        <w:t>которая</w:t>
        <w:tab/>
        <w:t>детскому</w:t>
        <w:tab/>
        <w:t>сознанию</w:t>
        <w:tab/>
        <w:t>представляется волшебницей</w:t>
        <w:tab/>
        <w:t>и</w:t>
        <w:tab/>
        <w:t>имеют</w:t>
        <w:tab/>
        <w:t>могущество</w:t>
        <w:tab/>
        <w:t>и</w:t>
        <w:tab/>
        <w:t>прочность</w:t>
        <w:tab/>
        <w:t>колдовского</w:t>
        <w:tab/>
        <w:t>заклятия</w:t>
        <w:tab/>
        <w:t>а заповеди</w:t>
        <w:tab/>
        <w:t>он</w:t>
        <w:tab/>
        <w:t>слышит</w:t>
        <w:tab/>
        <w:t>от</w:t>
        <w:tab/>
        <w:t>благожелательной</w:t>
        <w:tab/>
        <w:t>много</w:t>
        <w:tab/>
        <w:t>работающей</w:t>
        <w:tab/>
        <w:t>домохозяйки и</w:t>
        <w:tab/>
        <w:t>воспринимает</w:t>
        <w:tab/>
        <w:t>их</w:t>
        <w:tab/>
        <w:t>только</w:t>
        <w:tab/>
        <w:t>как</w:t>
        <w:tab/>
        <w:t>совет</w:t>
      </w:r>
    </w:p>
    <w:p>
      <w:r>
        <w:t>Состязание</w:t>
        <w:tab/>
        <w:t>неравное</w:t>
        <w:tab/>
        <w:t>и</w:t>
        <w:tab/>
        <w:t>сценарные</w:t>
        <w:tab/>
        <w:t>запреты</w:t>
        <w:tab/>
        <w:t>всегда</w:t>
        <w:tab/>
        <w:t>побеждают</w:t>
        <w:tab/>
        <w:t>если только</w:t>
        <w:tab/>
        <w:t>не</w:t>
        <w:tab/>
        <w:t>вмешаются</w:t>
        <w:tab/>
        <w:t>внешние</w:t>
        <w:tab/>
        <w:t>силы</w:t>
        <w:tab/>
        <w:t>например</w:t>
        <w:tab/>
        <w:t>в</w:t>
        <w:tab/>
        <w:t>лице</w:t>
        <w:tab/>
        <w:t>терапевта Дополнительная</w:t>
        <w:tab/>
        <w:t>трудность</w:t>
        <w:tab/>
        <w:t>состоит</w:t>
        <w:tab/>
        <w:t>в</w:t>
        <w:tab/>
        <w:t>том</w:t>
        <w:tab/>
        <w:t>что</w:t>
        <w:tab/>
        <w:t>сценарные</w:t>
        <w:tab/>
        <w:t>запреты</w:t>
        <w:tab/>
        <w:t>обычно соответствуют</w:t>
        <w:tab/>
        <w:t>реальной</w:t>
        <w:tab/>
        <w:t>действительности</w:t>
        <w:tab/>
        <w:t>люди</w:t>
        <w:tab/>
        <w:t>как</w:t>
        <w:tab/>
        <w:t>отлично</w:t>
        <w:tab/>
        <w:t>известно всякому</w:t>
        <w:tab/>
        <w:t>ребенку</w:t>
        <w:tab/>
        <w:t>действительно</w:t>
        <w:tab/>
        <w:t>способны</w:t>
        <w:tab/>
        <w:t>совершать</w:t>
        <w:tab/>
        <w:t>нелепые</w:t>
        <w:tab/>
        <w:t>поступки</w:t>
        <w:tab/>
        <w:t>В то</w:t>
        <w:tab/>
        <w:t>же</w:t>
        <w:tab/>
        <w:t>время</w:t>
        <w:tab/>
        <w:t>антисценарий</w:t>
        <w:tab/>
        <w:t>не</w:t>
        <w:tab/>
        <w:t>полностью</w:t>
        <w:tab/>
        <w:t>опирается</w:t>
        <w:tab/>
        <w:t>на</w:t>
        <w:tab/>
        <w:t>его</w:t>
        <w:tab/>
        <w:t>жизненный опыт</w:t>
        <w:tab/>
        <w:t>он</w:t>
        <w:tab/>
        <w:t>может</w:t>
        <w:tab/>
        <w:t>и</w:t>
        <w:tab/>
        <w:t>не</w:t>
        <w:tab/>
        <w:t>встретить</w:t>
        <w:tab/>
        <w:t>людей</w:t>
        <w:tab/>
        <w:t>которые</w:t>
        <w:tab/>
        <w:t>стали</w:t>
        <w:tab/>
        <w:t>счастливы</w:t>
        <w:tab/>
        <w:t>потому</w:t>
        <w:tab/>
        <w:t>что работали</w:t>
        <w:tab/>
        <w:t>на</w:t>
        <w:tab/>
        <w:t>совесть</w:t>
        <w:tab/>
        <w:t>вели</w:t>
        <w:tab/>
        <w:t>себя</w:t>
        <w:tab/>
        <w:t>как</w:t>
        <w:tab/>
        <w:t>хорошие</w:t>
        <w:tab/>
        <w:t>девочки</w:t>
        <w:tab/>
        <w:t>и</w:t>
        <w:tab/>
        <w:t>мальчики экономили</w:t>
        <w:tab/>
        <w:t>деньги</w:t>
        <w:tab/>
        <w:t>никогда</w:t>
        <w:tab/>
        <w:t>не</w:t>
        <w:tab/>
        <w:t>опаздывали</w:t>
        <w:tab/>
        <w:t>не</w:t>
        <w:tab/>
        <w:t>ели</w:t>
        <w:tab/>
        <w:t>крахмала</w:t>
        <w:tab/>
        <w:t>не</w:t>
        <w:tab/>
        <w:t>садились</w:t>
        <w:tab/>
        <w:t>на унитазы</w:t>
        <w:tab/>
        <w:t>в</w:t>
        <w:tab/>
        <w:t>общественных</w:t>
        <w:tab/>
        <w:t>туалетах</w:t>
        <w:tab/>
        <w:t>принимали</w:t>
        <w:tab/>
        <w:t>слабительное</w:t>
        <w:tab/>
        <w:t>и</w:t>
        <w:tab/>
        <w:t>избегали мастурбации</w:t>
      </w:r>
    </w:p>
    <w:p>
      <w:r>
        <w:t>Различие</w:t>
        <w:tab/>
        <w:t>между</w:t>
        <w:tab/>
        <w:t>сценарием</w:t>
        <w:tab/>
        <w:t>и</w:t>
        <w:tab/>
        <w:t>антисценарием</w:t>
        <w:tab/>
        <w:t>часто</w:t>
        <w:tab/>
        <w:t>помогает объяснить</w:t>
        <w:tab/>
        <w:t>удивление</w:t>
        <w:tab/>
        <w:t>пациента</w:t>
        <w:tab/>
        <w:t>узнающего</w:t>
        <w:tab/>
        <w:t>со</w:t>
        <w:tab/>
        <w:t>слов</w:t>
        <w:tab/>
        <w:t>терапевта</w:t>
        <w:tab/>
        <w:t>что</w:t>
        <w:tab/>
        <w:t>его проблемы</w:t>
        <w:tab/>
        <w:t>восходят</w:t>
        <w:tab/>
        <w:t>к</w:t>
        <w:tab/>
        <w:t>детству</w:t>
        <w:tab/>
        <w:t>Но</w:t>
        <w:tab/>
        <w:t>ведь</w:t>
        <w:tab/>
        <w:t>когда</w:t>
        <w:tab/>
        <w:t>я</w:t>
        <w:tab/>
        <w:t>учился</w:t>
        <w:tab/>
        <w:t>в</w:t>
        <w:tab/>
        <w:t>школе</w:t>
        <w:tab/>
        <w:t>у</w:t>
        <w:tab/>
        <w:t>меня</w:t>
        <w:tab/>
        <w:t>все было</w:t>
        <w:tab/>
        <w:t>в</w:t>
        <w:tab/>
        <w:t>порядке</w:t>
        <w:tab/>
        <w:tab/>
        <w:t>возражает</w:t>
        <w:tab/>
        <w:t>пациент</w:t>
        <w:tab/>
        <w:t>Ответ</w:t>
        <w:tab/>
        <w:t>в</w:t>
        <w:tab/>
        <w:t>том</w:t>
        <w:tab/>
        <w:t>что</w:t>
        <w:tab/>
        <w:t>в</w:t>
        <w:tab/>
        <w:t>школе</w:t>
        <w:tab/>
        <w:t>он следовал</w:t>
        <w:tab/>
        <w:t>антисценарию</w:t>
        <w:tab/>
        <w:t>а</w:t>
        <w:tab/>
        <w:t>потом</w:t>
        <w:tab/>
        <w:t>произошло</w:t>
        <w:tab/>
        <w:t>чтото</w:t>
        <w:tab/>
        <w:t>вызвавшее</w:t>
        <w:tab/>
        <w:t>сценарный прорыв</w:t>
        <w:tab/>
        <w:t>Но</w:t>
        <w:tab/>
        <w:t>ответ</w:t>
        <w:tab/>
        <w:t>этот</w:t>
        <w:tab/>
        <w:t>поверхностный</w:t>
        <w:tab/>
        <w:t>он</w:t>
        <w:tab/>
        <w:t>не</w:t>
        <w:tab/>
        <w:t>решает</w:t>
        <w:tab/>
        <w:t>проблему</w:t>
        <w:tab/>
        <w:t>хотя</w:t>
        <w:tab/>
        <w:t>и помогает</w:t>
        <w:tab/>
        <w:t>искать</w:t>
        <w:tab/>
        <w:t>решение</w:t>
        <w:tab/>
        <w:t>в</w:t>
        <w:tab/>
        <w:t>нужном</w:t>
        <w:tab/>
        <w:t>направлении</w:t>
      </w:r>
    </w:p>
    <w:p>
      <w:r>
        <w:t>Попытка</w:t>
        <w:tab/>
        <w:t>действовать</w:t>
        <w:tab/>
        <w:t>в</w:t>
        <w:tab/>
        <w:t>соответствии</w:t>
        <w:tab/>
        <w:t>с</w:t>
        <w:tab/>
        <w:t>плохим</w:t>
        <w:tab/>
        <w:t>сценарием</w:t>
        <w:tab/>
        <w:t>и одновременно</w:t>
        <w:tab/>
        <w:t>с</w:t>
        <w:tab/>
        <w:t>благожелательным</w:t>
        <w:tab/>
        <w:t>антисценарием</w:t>
        <w:tab/>
        <w:t>может</w:t>
        <w:tab/>
        <w:t>привести</w:t>
        <w:tab/>
        <w:t>к</w:t>
        <w:tab/>
        <w:t>очень странному</w:t>
        <w:tab/>
        <w:t>поведению</w:t>
        <w:tab/>
        <w:t>как</w:t>
        <w:tab/>
        <w:t>у</w:t>
        <w:tab/>
        <w:t>девушки</w:t>
        <w:tab/>
        <w:t>которой</w:t>
        <w:tab/>
        <w:t>сердитый</w:t>
        <w:tab/>
        <w:t>Родитель</w:t>
        <w:tab/>
        <w:t>отца часто</w:t>
        <w:tab/>
        <w:t>говорил</w:t>
        <w:tab/>
        <w:t>Чтоб</w:t>
        <w:tab/>
        <w:t>ты</w:t>
        <w:tab/>
        <w:t>сдохла</w:t>
        <w:tab/>
        <w:t>в</w:t>
        <w:tab/>
        <w:t>то</w:t>
        <w:tab/>
        <w:t>время</w:t>
        <w:tab/>
        <w:t>как</w:t>
        <w:tab/>
        <w:t>беспокойный</w:t>
        <w:tab/>
        <w:t>Родитель матери</w:t>
        <w:tab/>
        <w:t>постоянно</w:t>
        <w:tab/>
        <w:t>напоминал</w:t>
        <w:tab/>
        <w:t>что</w:t>
        <w:tab/>
        <w:t>нужно</w:t>
        <w:tab/>
        <w:t>носить</w:t>
        <w:tab/>
        <w:t>галоши</w:t>
        <w:tab/>
        <w:t>чтобы</w:t>
        <w:tab/>
        <w:t>не промочить</w:t>
        <w:tab/>
        <w:t>ноги</w:t>
        <w:tab/>
        <w:t>Прыгнув</w:t>
        <w:tab/>
        <w:t>с</w:t>
        <w:tab/>
        <w:t>моста</w:t>
        <w:tab/>
        <w:t>в</w:t>
        <w:tab/>
        <w:t>реку</w:t>
        <w:tab/>
        <w:t>она</w:t>
        <w:tab/>
        <w:t>предварительно</w:t>
        <w:tab/>
        <w:t>надела галоши</w:t>
        <w:tab/>
        <w:t>девушка</w:t>
        <w:tab/>
        <w:t>осталась</w:t>
        <w:tab/>
        <w:t>в</w:t>
        <w:tab/>
        <w:t>живых</w:t>
        <w:tab/>
        <w:t>Антисценарий</w:t>
        <w:tab/>
        <w:t>определяет</w:t>
        <w:tab/>
        <w:t>стиль жизни</w:t>
        <w:tab/>
        <w:t>человека</w:t>
        <w:tab/>
        <w:t>а</w:t>
        <w:tab/>
        <w:t>сценарий</w:t>
        <w:tab/>
        <w:t>управляет</w:t>
        <w:tab/>
        <w:t>его</w:t>
        <w:tab/>
        <w:t>судьбой</w:t>
        <w:tab/>
        <w:t>Если</w:t>
        <w:tab/>
        <w:t>они</w:t>
        <w:tab/>
        <w:t>гармонируют друг</w:t>
        <w:tab/>
        <w:t>с</w:t>
        <w:tab/>
        <w:t>другом</w:t>
        <w:tab/>
        <w:t>никто</w:t>
        <w:tab/>
        <w:t>не</w:t>
        <w:tab/>
        <w:t>обратит</w:t>
        <w:tab/>
        <w:t>на</w:t>
        <w:tab/>
        <w:t>них</w:t>
        <w:tab/>
        <w:t>внимания</w:t>
        <w:tab/>
        <w:t>словно</w:t>
        <w:tab/>
        <w:t>они</w:t>
        <w:tab/>
        <w:t>напечатаны петитом</w:t>
        <w:tab/>
        <w:t>на</w:t>
        <w:tab/>
        <w:t>одной</w:t>
        <w:tab/>
        <w:t>из</w:t>
        <w:tab/>
        <w:t>последних</w:t>
        <w:tab/>
        <w:t>полос</w:t>
        <w:tab/>
        <w:t>газеты</w:t>
        <w:tab/>
        <w:t>Но</w:t>
        <w:tab/>
        <w:t>если</w:t>
        <w:tab/>
        <w:t>они</w:t>
        <w:tab/>
        <w:t>вступают</w:t>
        <w:tab/>
        <w:t>в противоречие</w:t>
        <w:tab/>
        <w:t>то</w:t>
        <w:tab/>
        <w:t>сразу</w:t>
        <w:tab/>
        <w:t>бросаются</w:t>
        <w:tab/>
        <w:t>в</w:t>
        <w:tab/>
        <w:t>глаза</w:t>
        <w:tab/>
        <w:t>словно</w:t>
        <w:tab/>
        <w:t>заголовки</w:t>
        <w:tab/>
        <w:t>набранные аршинными</w:t>
        <w:tab/>
        <w:t>буквами</w:t>
        <w:tab/>
        <w:t>Так</w:t>
        <w:tab/>
        <w:t>усердно</w:t>
        <w:tab/>
        <w:t>трудящийся</w:t>
        <w:tab/>
        <w:t>церковный</w:t>
        <w:tab/>
        <w:t>староста</w:t>
        <w:tab/>
        <w:t>может после</w:t>
        <w:tab/>
        <w:t>тридцати</w:t>
        <w:tab/>
        <w:t>лет</w:t>
        <w:tab/>
        <w:t>беспорочной</w:t>
        <w:tab/>
        <w:t>службы</w:t>
        <w:tab/>
        <w:t>кончить</w:t>
        <w:tab/>
        <w:t>жизнь</w:t>
        <w:tab/>
        <w:t>старостой церковного</w:t>
        <w:tab/>
        <w:t>совета</w:t>
        <w:tab/>
        <w:t>или</w:t>
        <w:tab/>
        <w:t>оказаться</w:t>
        <w:tab/>
        <w:t>в</w:t>
        <w:tab/>
        <w:t>тюрьме</w:t>
        <w:tab/>
        <w:t>за</w:t>
        <w:tab/>
        <w:t>растрату</w:t>
        <w:tab/>
        <w:t>церковных</w:t>
        <w:tab/>
        <w:t>средств Преданная</w:t>
        <w:tab/>
        <w:t>домохозяйка</w:t>
        <w:tab/>
        <w:t>объявляется</w:t>
        <w:tab/>
        <w:t>женщиной</w:t>
        <w:tab/>
        <w:t>года</w:t>
        <w:tab/>
        <w:t>отмечает</w:t>
        <w:tab/>
        <w:t>золотую свадьбу</w:t>
        <w:tab/>
        <w:t>или</w:t>
        <w:tab/>
        <w:t>прыгает</w:t>
        <w:tab/>
        <w:t>с</w:t>
        <w:tab/>
        <w:t>крыши</w:t>
        <w:tab/>
        <w:t>небоскреба</w:t>
        <w:tab/>
        <w:t>Вообще</w:t>
        <w:tab/>
        <w:t>кажется</w:t>
        <w:tab/>
        <w:t>что</w:t>
        <w:tab/>
        <w:t>существует два</w:t>
        <w:tab/>
        <w:t>типа</w:t>
        <w:tab/>
        <w:t>людей</w:t>
        <w:tab/>
        <w:t>настоящие</w:t>
        <w:tab/>
        <w:t>и</w:t>
        <w:tab/>
        <w:t>искусственные</w:t>
        <w:tab/>
        <w:t>как</w:t>
        <w:tab/>
        <w:t>обычно</w:t>
        <w:tab/>
        <w:t>говорят</w:t>
        <w:tab/>
        <w:t>детицветы</w:t>
        <w:tab/>
        <w:t>Настоящие</w:t>
        <w:tab/>
        <w:t>люди</w:t>
        <w:tab/>
        <w:t>сами</w:t>
        <w:tab/>
        <w:t>принимают</w:t>
        <w:tab/>
        <w:t>решения</w:t>
        <w:tab/>
        <w:t>а</w:t>
        <w:tab/>
        <w:t>искусственные</w:t>
        <w:tab/>
        <w:t>ждут подарков</w:t>
        <w:tab/>
        <w:t>судьбы</w:t>
      </w:r>
    </w:p>
    <w:p>
      <w:r>
        <w:t>По</w:t>
        <w:tab/>
        <w:t>поводу</w:t>
        <w:tab/>
        <w:t>подарков</w:t>
        <w:tab/>
        <w:t>судьбы</w:t>
        <w:tab/>
        <w:t>Эта</w:t>
        <w:tab/>
        <w:t>теория</w:t>
        <w:tab/>
        <w:t>утверждает</w:t>
        <w:tab/>
        <w:t>что</w:t>
        <w:tab/>
        <w:t>в</w:t>
        <w:tab/>
        <w:t>детстве каждый</w:t>
        <w:tab/>
        <w:t>ребенок</w:t>
        <w:tab/>
        <w:t>вытаскивает</w:t>
        <w:tab/>
        <w:t>из</w:t>
        <w:tab/>
        <w:t>семейного</w:t>
        <w:tab/>
        <w:t>мешка</w:t>
        <w:tab/>
        <w:t>два</w:t>
        <w:tab/>
        <w:t>печенья</w:t>
        <w:tab/>
        <w:t>одно простое</w:t>
        <w:tab/>
        <w:t>второе</w:t>
        <w:tab/>
        <w:tab/>
        <w:t>с</w:t>
        <w:tab/>
        <w:t>фокусом</w:t>
        <w:tab/>
        <w:t>Простое</w:t>
        <w:tab/>
        <w:t>печенье</w:t>
        <w:tab/>
        <w:tab/>
        <w:t>это</w:t>
        <w:tab/>
        <w:t>лозунг</w:t>
        <w:tab/>
        <w:t>типа</w:t>
        <w:tab/>
        <w:t>Работай на</w:t>
        <w:tab/>
        <w:t>совесть</w:t>
        <w:tab/>
        <w:t>или</w:t>
        <w:tab/>
        <w:t>Держись</w:t>
        <w:tab/>
        <w:t>этого</w:t>
        <w:tab/>
        <w:t>а</w:t>
        <w:tab/>
        <w:t>печенье</w:t>
        <w:tab/>
        <w:t>с</w:t>
        <w:tab/>
        <w:t>фокусом</w:t>
        <w:tab/>
        <w:tab/>
        <w:t>это</w:t>
        <w:tab/>
        <w:t>сценарный джокер</w:t>
        <w:tab/>
        <w:t>Забудь</w:t>
        <w:tab/>
        <w:t>сделать</w:t>
        <w:tab/>
        <w:t>домашнее</w:t>
        <w:tab/>
        <w:t>задание</w:t>
        <w:tab/>
        <w:t>Будь</w:t>
        <w:tab/>
        <w:t>неуклюжим</w:t>
        <w:tab/>
        <w:t>или Сгинь</w:t>
        <w:tab/>
        <w:t>Если</w:t>
        <w:tab/>
        <w:t>только</w:t>
        <w:tab/>
        <w:t>ребенок</w:t>
        <w:tab/>
        <w:t>не</w:t>
        <w:tab/>
        <w:t>выбросит</w:t>
        <w:tab/>
        <w:t>эти</w:t>
        <w:tab/>
        <w:t>печенья</w:t>
        <w:tab/>
        <w:t>а</w:t>
        <w:tab/>
        <w:t>съест</w:t>
        <w:tab/>
        <w:t>их</w:t>
        <w:tab/>
        <w:t>его стиль</w:t>
        <w:tab/>
        <w:t>жизни</w:t>
        <w:tab/>
        <w:t>и</w:t>
        <w:tab/>
        <w:t>его</w:t>
        <w:tab/>
        <w:t>судьба</w:t>
        <w:tab/>
        <w:t>предрешены</w:t>
      </w:r>
    </w:p>
    <w:p>
      <w:r>
        <w:t>Ж</w:t>
        <w:tab/>
        <w:t>Родительские</w:t>
        <w:tab/>
        <w:t>образцы</w:t>
        <w:tab/>
      </w:r>
    </w:p>
    <w:p>
      <w:r>
        <w:t>Чтобы</w:t>
        <w:tab/>
        <w:t>воспитать</w:t>
        <w:tab/>
        <w:t>леди</w:t>
        <w:tab/>
        <w:t>нужно</w:t>
        <w:tab/>
        <w:t>начинать</w:t>
        <w:tab/>
        <w:t>с</w:t>
        <w:tab/>
        <w:t>бабушки</w:t>
        <w:tab/>
        <w:t>но</w:t>
        <w:tab/>
        <w:t>чтобы</w:t>
        <w:tab/>
        <w:t>воспитать шизофреника</w:t>
        <w:tab/>
        <w:t>нужно</w:t>
        <w:tab/>
        <w:t>тоже</w:t>
        <w:tab/>
        <w:t>начинать</w:t>
        <w:tab/>
        <w:t>с</w:t>
        <w:tab/>
        <w:t>бабушки</w:t>
        <w:tab/>
        <w:t>Зоя</w:t>
        <w:tab/>
        <w:t>так</w:t>
        <w:tab/>
        <w:t>мы</w:t>
        <w:tab/>
        <w:t>ее</w:t>
        <w:tab/>
        <w:t>назовем может</w:t>
        <w:tab/>
        <w:t>стать</w:t>
        <w:tab/>
        <w:t>леди</w:t>
        <w:tab/>
        <w:t>только</w:t>
        <w:tab/>
        <w:t>если</w:t>
        <w:tab/>
        <w:t>мать</w:t>
        <w:tab/>
        <w:t>научит</w:t>
        <w:tab/>
        <w:t>ее</w:t>
        <w:tab/>
        <w:t>всему</w:t>
        <w:tab/>
        <w:t>что</w:t>
        <w:tab/>
        <w:t>должна</w:t>
        <w:tab/>
        <w:t>знать истинная</w:t>
        <w:tab/>
        <w:t>леди</w:t>
        <w:tab/>
        <w:t>Очень</w:t>
        <w:tab/>
        <w:t>рано</w:t>
        <w:tab/>
        <w:t>путем</w:t>
        <w:tab/>
        <w:t>подражания</w:t>
        <w:tab/>
        <w:t>как</w:t>
        <w:tab/>
        <w:t>большинство</w:t>
        <w:tab/>
        <w:t>девочек она</w:t>
        <w:tab/>
        <w:t>может</w:t>
        <w:tab/>
        <w:t>научиться</w:t>
        <w:tab/>
        <w:t>улыбаться</w:t>
        <w:tab/>
        <w:t>ходить</w:t>
        <w:tab/>
        <w:t>и</w:t>
        <w:tab/>
        <w:t>сидеть</w:t>
        <w:tab/>
        <w:t>а</w:t>
        <w:tab/>
        <w:t>позже</w:t>
        <w:tab/>
        <w:t>ее</w:t>
        <w:tab/>
        <w:t>научат одеваться</w:t>
        <w:tab/>
        <w:t>соглашаться</w:t>
        <w:tab/>
        <w:t>с</w:t>
        <w:tab/>
        <w:t>окружающими</w:t>
        <w:tab/>
        <w:t>и</w:t>
        <w:tab/>
        <w:t>вежливо</w:t>
        <w:tab/>
        <w:t>говорить</w:t>
        <w:tab/>
        <w:t>нет</w:t>
        <w:tab/>
        <w:t>Отец коечто</w:t>
        <w:tab/>
        <w:t>может</w:t>
        <w:tab/>
        <w:t>добавить</w:t>
        <w:tab/>
        <w:t>к</w:t>
        <w:tab/>
        <w:t>этим</w:t>
        <w:tab/>
        <w:t>инструкциям</w:t>
        <w:tab/>
        <w:t>но</w:t>
        <w:tab/>
        <w:t>чаще</w:t>
        <w:tab/>
        <w:t>мать</w:t>
        <w:tab/>
        <w:t>просто использует</w:t>
        <w:tab/>
        <w:t>его</w:t>
        <w:tab/>
        <w:t>в</w:t>
        <w:tab/>
        <w:t>качестве</w:t>
        <w:tab/>
        <w:t>наглядного</w:t>
        <w:tab/>
        <w:t>пособия</w:t>
        <w:tab/>
        <w:t>Отец</w:t>
        <w:tab/>
        <w:t>волен</w:t>
        <w:tab/>
        <w:t>давать предписания</w:t>
        <w:tab/>
        <w:t>но</w:t>
        <w:tab/>
        <w:t>осуществляет</w:t>
        <w:tab/>
        <w:t>контроль</w:t>
        <w:tab/>
        <w:t>за</w:t>
        <w:tab/>
        <w:t>их</w:t>
        <w:tab/>
        <w:t>исполнением</w:t>
        <w:tab/>
        <w:t>мать</w:t>
        <w:tab/>
        <w:t>а материнский</w:t>
        <w:tab/>
        <w:t>Взрослый</w:t>
        <w:tab/>
        <w:t>помогает</w:t>
        <w:tab/>
        <w:t>их</w:t>
        <w:tab/>
        <w:t>осуществить</w:t>
        <w:tab/>
        <w:t>в</w:t>
        <w:tab/>
        <w:t>жизни</w:t>
        <w:tab/>
        <w:t>Сценарная схема</w:t>
        <w:tab/>
        <w:t>прекрасной</w:t>
        <w:tab/>
        <w:t>леди</w:t>
        <w:tab/>
        <w:t>по</w:t>
        <w:tab/>
        <w:t>имени</w:t>
        <w:tab/>
        <w:t>Зоя</w:t>
        <w:tab/>
        <w:t>показана</w:t>
        <w:tab/>
        <w:t>на</w:t>
        <w:tab/>
        <w:tab/>
        <w:t>Будет</w:t>
        <w:tab/>
        <w:t>ли</w:t>
        <w:tab/>
        <w:t>Зоя придерживаться</w:t>
        <w:tab/>
        <w:t>этих</w:t>
        <w:tab/>
        <w:t>указаний</w:t>
        <w:tab/>
        <w:t>или</w:t>
        <w:tab/>
        <w:t>в</w:t>
        <w:tab/>
        <w:t>конце</w:t>
        <w:tab/>
        <w:t>концов</w:t>
        <w:tab/>
        <w:t>восстанет</w:t>
        <w:tab/>
        <w:t>против системы</w:t>
        <w:tab/>
        <w:t>и</w:t>
        <w:tab/>
        <w:t>ее</w:t>
        <w:tab/>
        <w:t>ограничений</w:t>
        <w:tab/>
        <w:t>зависит</w:t>
        <w:tab/>
        <w:t>от</w:t>
        <w:tab/>
        <w:t>ее</w:t>
        <w:tab/>
        <w:t>сценария</w:t>
        <w:tab/>
        <w:t>и</w:t>
        <w:tab/>
        <w:t>ее</w:t>
        <w:tab/>
        <w:t>решений</w:t>
        <w:tab/>
        <w:t>Ей</w:t>
        <w:tab/>
        <w:t>могут позволять</w:t>
        <w:tab/>
        <w:t>некоторые</w:t>
        <w:tab/>
        <w:t>умеренные</w:t>
        <w:tab/>
        <w:t>отклонения</w:t>
        <w:tab/>
        <w:t>секс</w:t>
        <w:tab/>
        <w:t>выпивка</w:t>
        <w:tab/>
        <w:t>но</w:t>
        <w:tab/>
        <w:t>если</w:t>
        <w:tab/>
        <w:t>она становится</w:t>
        <w:tab/>
        <w:t>чрезмерно</w:t>
        <w:tab/>
        <w:t>активной</w:t>
        <w:tab/>
        <w:t>является</w:t>
        <w:tab/>
        <w:t>ли</w:t>
        <w:tab/>
        <w:t>это</w:t>
        <w:tab/>
        <w:t>нарушением</w:t>
        <w:tab/>
        <w:t>сценария</w:t>
        <w:tab/>
        <w:t>или ответом</w:t>
        <w:tab/>
        <w:t>на</w:t>
        <w:tab/>
        <w:t>провокацию</w:t>
        <w:tab/>
        <w:t>В</w:t>
        <w:tab/>
        <w:t>первом</w:t>
        <w:tab/>
        <w:t>случае</w:t>
        <w:tab/>
        <w:t>ее</w:t>
        <w:tab/>
        <w:t>отец</w:t>
        <w:tab/>
        <w:t>скажет</w:t>
        <w:tab/>
        <w:t>когда</w:t>
        <w:tab/>
        <w:t>вступает марсианин</w:t>
        <w:tab/>
        <w:t>Нет</w:t>
        <w:tab/>
        <w:t>нет</w:t>
        <w:tab/>
        <w:t>не</w:t>
        <w:tab/>
        <w:t>так</w:t>
        <w:tab/>
        <w:t>лихо</w:t>
        <w:tab/>
        <w:t>во</w:t>
        <w:tab/>
        <w:t>втором</w:t>
        <w:tab/>
        <w:t>тайно</w:t>
        <w:tab/>
        <w:t>про</w:t>
        <w:tab/>
        <w:t>себя</w:t>
        <w:tab/>
        <w:t>Ну сейчас</w:t>
        <w:tab/>
        <w:t>она</w:t>
        <w:tab/>
        <w:t>покажет</w:t>
        <w:tab/>
        <w:t>свой</w:t>
        <w:tab/>
        <w:t>характер</w:t>
        <w:tab/>
        <w:t>хаха</w:t>
        <w:tab/>
        <w:t>Моя</w:t>
        <w:tab/>
        <w:t>малышка</w:t>
        <w:tab/>
        <w:t>не</w:t>
        <w:tab/>
        <w:t>ледышка</w:t>
      </w:r>
    </w:p>
    <w:p>
      <w:r>
        <w:t>Прекрасная</w:t>
        <w:tab/>
        <w:t>леди</w:t>
      </w:r>
    </w:p>
    <w:p>
      <w:r>
        <w:t>С</w:t>
        <w:tab/>
        <w:t>другой</w:t>
        <w:tab/>
        <w:t>стороны</w:t>
        <w:tab/>
        <w:t>если</w:t>
        <w:tab/>
        <w:t>мать</w:t>
        <w:tab/>
        <w:t>Зои</w:t>
        <w:tab/>
        <w:t>не</w:t>
        <w:tab/>
        <w:t>умеет</w:t>
        <w:tab/>
        <w:t>сидеть</w:t>
        <w:tab/>
        <w:t>прямо</w:t>
        <w:tab/>
        <w:t>одевается коекак</w:t>
        <w:tab/>
        <w:t>если</w:t>
        <w:tab/>
        <w:t>она</w:t>
        <w:tab/>
        <w:t>неженственна</w:t>
        <w:tab/>
        <w:t>и</w:t>
        <w:tab/>
        <w:t>неловка</w:t>
        <w:tab/>
        <w:t>Зоя</w:t>
        <w:tab/>
        <w:t>вероятно</w:t>
        <w:tab/>
        <w:t>будет</w:t>
        <w:tab/>
        <w:t>такой</w:t>
        <w:tab/>
        <w:t>же Это</w:t>
        <w:tab/>
        <w:t>часто</w:t>
        <w:tab/>
        <w:t>бывает</w:t>
        <w:tab/>
        <w:t>у</w:t>
        <w:tab/>
        <w:t>девочек</w:t>
        <w:tab/>
        <w:t>с</w:t>
        <w:tab/>
        <w:t>шизоидными</w:t>
        <w:tab/>
        <w:t>матерями</w:t>
        <w:tab/>
        <w:t>То</w:t>
        <w:tab/>
        <w:t>же</w:t>
        <w:tab/>
        <w:t>самое</w:t>
        <w:tab/>
        <w:t>если мама</w:t>
        <w:tab/>
        <w:t>девочки</w:t>
        <w:tab/>
        <w:t>умерла</w:t>
        <w:tab/>
        <w:t>очень</w:t>
        <w:tab/>
        <w:t>рано</w:t>
        <w:tab/>
        <w:t>и</w:t>
        <w:tab/>
        <w:t>у</w:t>
        <w:tab/>
        <w:t>девочки</w:t>
        <w:tab/>
        <w:t>нет</w:t>
        <w:tab/>
        <w:t>образца</w:t>
        <w:tab/>
        <w:t>которому</w:t>
        <w:tab/>
        <w:t>она может</w:t>
        <w:tab/>
        <w:t>следовать</w:t>
        <w:tab/>
        <w:t>Встаю</w:t>
        <w:tab/>
        <w:t>по</w:t>
        <w:tab/>
        <w:t>утрам</w:t>
        <w:tab/>
        <w:t>и</w:t>
        <w:tab/>
        <w:t>даже</w:t>
        <w:tab/>
        <w:t>не</w:t>
        <w:tab/>
        <w:t>знаю</w:t>
        <w:tab/>
        <w:t>что</w:t>
        <w:tab/>
        <w:t>на</w:t>
        <w:tab/>
        <w:t>себя</w:t>
        <w:tab/>
        <w:t>надеть</w:t>
        <w:tab/>
        <w:t xml:space="preserve"> сказала</w:t>
        <w:tab/>
        <w:t>одна</w:t>
        <w:tab/>
        <w:t>параноидальная</w:t>
        <w:tab/>
        <w:t>шизофреничка</w:t>
        <w:tab/>
        <w:t>мать</w:t>
        <w:tab/>
        <w:t>которой</w:t>
        <w:tab/>
        <w:t>умерла</w:t>
        <w:tab/>
        <w:t>когда девочке</w:t>
        <w:tab/>
        <w:t>было</w:t>
        <w:tab/>
        <w:t>четыре</w:t>
        <w:tab/>
        <w:t>года</w:t>
      </w:r>
    </w:p>
    <w:p>
      <w:r>
        <w:t>В</w:t>
        <w:tab/>
        <w:t>случае</w:t>
        <w:tab/>
        <w:t>с</w:t>
        <w:tab/>
        <w:t>мальчиком</w:t>
        <w:tab/>
        <w:t>сценарий</w:t>
        <w:tab/>
        <w:t>и</w:t>
        <w:tab/>
        <w:t>образец</w:t>
        <w:tab/>
        <w:t>скорее</w:t>
        <w:tab/>
        <w:t>скажется</w:t>
        <w:tab/>
        <w:t>в</w:t>
        <w:tab/>
        <w:t>выборе профессии</w:t>
        <w:tab/>
        <w:t>Ребенок</w:t>
        <w:tab/>
        <w:t>может</w:t>
        <w:tab/>
        <w:t>сказать</w:t>
        <w:tab/>
        <w:t>Когда</w:t>
        <w:tab/>
        <w:t>вырасту</w:t>
        <w:tab/>
        <w:t>я</w:t>
        <w:tab/>
        <w:t>хочу</w:t>
        <w:tab/>
        <w:t>быть</w:t>
        <w:tab/>
        <w:t>юристом полицейским</w:t>
        <w:tab/>
        <w:t>вором</w:t>
        <w:tab/>
        <w:t>как</w:t>
        <w:tab/>
        <w:t>отец</w:t>
        <w:tab/>
        <w:t>Но</w:t>
        <w:tab/>
        <w:t>это</w:t>
        <w:tab/>
        <w:t>не</w:t>
        <w:tab/>
        <w:t>всегда</w:t>
        <w:tab/>
        <w:t>осуществляется Осуществится</w:t>
        <w:tab/>
        <w:t>или</w:t>
        <w:tab/>
        <w:t>нет</w:t>
        <w:tab/>
        <w:t>зависит</w:t>
        <w:tab/>
        <w:t>от</w:t>
        <w:tab/>
        <w:t>материнского</w:t>
        <w:tab/>
        <w:t>программирования которое</w:t>
        <w:tab/>
        <w:t>гласит</w:t>
        <w:tab/>
        <w:t>Займись</w:t>
        <w:tab/>
        <w:t>или</w:t>
        <w:tab/>
        <w:t>не</w:t>
        <w:tab/>
        <w:t>займись</w:t>
        <w:tab/>
        <w:t>чемнибудь</w:t>
        <w:tab/>
        <w:t>рискованным сложным</w:t>
        <w:tab/>
        <w:t>как</w:t>
        <w:tab/>
        <w:t>или</w:t>
        <w:tab/>
        <w:t>не</w:t>
        <w:tab/>
        <w:t>как</w:t>
        <w:tab/>
        <w:t>твой</w:t>
        <w:tab/>
        <w:t>отец</w:t>
        <w:tab/>
        <w:t>Эти</w:t>
        <w:tab/>
        <w:t>как</w:t>
        <w:tab/>
        <w:t>и</w:t>
        <w:tab/>
        <w:t>большинство</w:t>
        <w:tab/>
        <w:t>сценарных предписаний</w:t>
        <w:tab/>
        <w:t>относятся</w:t>
        <w:tab/>
        <w:t>не</w:t>
        <w:tab/>
        <w:t>к</w:t>
        <w:tab/>
        <w:t>выбору</w:t>
        <w:tab/>
        <w:t>конкретной</w:t>
        <w:tab/>
        <w:t>профессии</w:t>
        <w:tab/>
        <w:t>а</w:t>
        <w:tab/>
        <w:t>скорее</w:t>
        <w:tab/>
        <w:t>к особому</w:t>
        <w:tab/>
        <w:t>типу</w:t>
        <w:tab/>
        <w:t>транзакций</w:t>
        <w:tab/>
        <w:t>в</w:t>
        <w:tab/>
        <w:t>данном</w:t>
        <w:tab/>
        <w:t>случае</w:t>
        <w:tab/>
        <w:t>честных</w:t>
        <w:tab/>
        <w:t>или</w:t>
        <w:tab/>
        <w:t>мошеннических рискованных</w:t>
        <w:tab/>
        <w:t>или</w:t>
        <w:tab/>
        <w:t>безопасных</w:t>
        <w:tab/>
        <w:t>и</w:t>
        <w:tab/>
        <w:t>т</w:t>
        <w:tab/>
        <w:t>д</w:t>
        <w:tab/>
        <w:t>Но</w:t>
        <w:tab/>
        <w:t>в</w:t>
        <w:tab/>
        <w:t>любом</w:t>
        <w:tab/>
        <w:t>случае</w:t>
        <w:tab/>
        <w:t>предлагает образец</w:t>
        <w:tab/>
        <w:t>именно</w:t>
        <w:tab/>
        <w:t>отец</w:t>
      </w:r>
    </w:p>
    <w:p>
      <w:r>
        <w:t>Сын</w:t>
        <w:tab/>
        <w:t>может</w:t>
        <w:tab/>
        <w:t>очевидно</w:t>
        <w:tab/>
        <w:t>пойти</w:t>
        <w:tab/>
        <w:t>против</w:t>
        <w:tab/>
        <w:t>желания</w:t>
        <w:tab/>
        <w:t>матери</w:t>
        <w:tab/>
        <w:t>избрав профессию</w:t>
        <w:tab/>
        <w:t>по</w:t>
        <w:tab/>
        <w:t>примеру</w:t>
        <w:tab/>
        <w:t>отца</w:t>
        <w:tab/>
        <w:t>Возможно</w:t>
        <w:tab/>
        <w:t>это</w:t>
        <w:tab/>
        <w:t>подлинный</w:t>
        <w:tab/>
        <w:t>вызов</w:t>
        <w:tab/>
        <w:t>или антисценарий</w:t>
        <w:tab/>
        <w:t>С</w:t>
        <w:tab/>
        <w:t>другой</w:t>
        <w:tab/>
        <w:t>стороны</w:t>
        <w:tab/>
        <w:t>мать</w:t>
        <w:tab/>
        <w:t>выступает</w:t>
        <w:tab/>
        <w:t>в</w:t>
        <w:tab/>
        <w:t>трех</w:t>
        <w:tab/>
        <w:t>видах</w:t>
        <w:tab/>
        <w:t>как Родитель</w:t>
        <w:tab/>
        <w:t>как</w:t>
        <w:tab/>
        <w:t>Взрослый</w:t>
        <w:tab/>
        <w:t>и</w:t>
        <w:tab/>
        <w:t>как</w:t>
        <w:tab/>
        <w:t>Ребенок</w:t>
        <w:tab/>
        <w:t>И</w:t>
        <w:tab/>
        <w:t>сын</w:t>
        <w:tab/>
        <w:t>выступает</w:t>
        <w:tab/>
        <w:t>против высказанного</w:t>
        <w:tab/>
        <w:t>пожелания</w:t>
        <w:tab/>
        <w:t>материнского</w:t>
        <w:tab/>
        <w:t>Родителя</w:t>
        <w:tab/>
        <w:t>или</w:t>
        <w:tab/>
        <w:t>Взрослого</w:t>
        <w:tab/>
        <w:t>но</w:t>
        <w:tab/>
        <w:t>в соответствии</w:t>
        <w:tab/>
        <w:t>с</w:t>
        <w:tab/>
        <w:t>невысказанной</w:t>
        <w:tab/>
        <w:t>но</w:t>
        <w:tab/>
        <w:t>явной</w:t>
        <w:tab/>
        <w:t>радостью</w:t>
        <w:tab/>
        <w:t>ее</w:t>
        <w:tab/>
        <w:t>Ребенка Предписания</w:t>
        <w:tab/>
        <w:t>начинают</w:t>
        <w:tab/>
        <w:t>действовать</w:t>
        <w:tab/>
        <w:t>когда</w:t>
        <w:tab/>
        <w:t>сын</w:t>
        <w:tab/>
        <w:t>видит</w:t>
        <w:tab/>
        <w:t>восхищенное внимание</w:t>
        <w:tab/>
        <w:t>и</w:t>
        <w:tab/>
        <w:t>гордую</w:t>
        <w:tab/>
        <w:t>улыбку</w:t>
        <w:tab/>
        <w:t>с</w:t>
        <w:tab/>
        <w:t>какими</w:t>
        <w:tab/>
        <w:t>мать</w:t>
        <w:tab/>
        <w:t>слушает</w:t>
        <w:tab/>
        <w:t>рассказы</w:t>
        <w:tab/>
        <w:t>отца</w:t>
        <w:tab/>
        <w:t>о</w:t>
        <w:tab/>
        <w:t>его делах</w:t>
        <w:tab/>
        <w:t>То</w:t>
        <w:tab/>
        <w:t>же</w:t>
        <w:tab/>
        <w:t>самое</w:t>
        <w:tab/>
        <w:t>относится</w:t>
        <w:tab/>
        <w:t>к</w:t>
        <w:tab/>
        <w:t>отцовскому</w:t>
        <w:tab/>
        <w:t>контролю</w:t>
        <w:tab/>
        <w:t>над</w:t>
        <w:tab/>
        <w:t>Зоей</w:t>
        <w:tab/>
        <w:t>Ее Родитель</w:t>
        <w:tab/>
        <w:t>и</w:t>
        <w:tab/>
        <w:t>Взрослый</w:t>
        <w:tab/>
        <w:t>могут</w:t>
        <w:tab/>
        <w:t>постоянно</w:t>
        <w:tab/>
        <w:t>предупреждать</w:t>
        <w:tab/>
        <w:t>ее</w:t>
        <w:tab/>
        <w:t>об</w:t>
        <w:tab/>
        <w:t>опасности забеременеть</w:t>
        <w:tab/>
        <w:t>но</w:t>
        <w:tab/>
        <w:t>с</w:t>
        <w:tab/>
        <w:t>детским</w:t>
        <w:tab/>
        <w:t>интересом</w:t>
        <w:tab/>
        <w:t>и</w:t>
        <w:tab/>
        <w:t>удовольствием</w:t>
        <w:tab/>
        <w:t>расспрашивать</w:t>
        <w:tab/>
        <w:t>о беременности</w:t>
        <w:tab/>
        <w:t>одноклассницы</w:t>
        <w:tab/>
        <w:t>Такой</w:t>
        <w:tab/>
        <w:t>провокации</w:t>
        <w:tab/>
        <w:t>она</w:t>
        <w:tab/>
        <w:t>может</w:t>
        <w:tab/>
        <w:t>поддаться особенно</w:t>
        <w:tab/>
        <w:t>если</w:t>
        <w:tab/>
        <w:t>мать</w:t>
        <w:tab/>
        <w:t>дает</w:t>
        <w:tab/>
        <w:t>ей</w:t>
        <w:tab/>
        <w:t>образец</w:t>
        <w:tab/>
        <w:t>и</w:t>
        <w:tab/>
        <w:t>сама</w:t>
        <w:tab/>
        <w:t>Зоя</w:t>
        <w:tab/>
        <w:t>зачата</w:t>
        <w:tab/>
        <w:t>вне</w:t>
        <w:tab/>
        <w:t>брака</w:t>
      </w:r>
    </w:p>
    <w:p>
      <w:r>
        <w:t>Иногда</w:t>
        <w:tab/>
        <w:t>схема</w:t>
        <w:tab/>
        <w:t>бывает</w:t>
        <w:tab/>
        <w:t>перевернутой</w:t>
        <w:tab/>
        <w:t>но</w:t>
        <w:tab/>
        <w:t>обычно</w:t>
        <w:tab/>
        <w:t>контроль</w:t>
        <w:tab/>
        <w:t>исходит</w:t>
        <w:tab/>
        <w:t>от родителя</w:t>
        <w:tab/>
        <w:t>противоположного</w:t>
        <w:tab/>
        <w:t>пола</w:t>
        <w:tab/>
        <w:t>а</w:t>
        <w:tab/>
        <w:t>образец</w:t>
        <w:tab/>
        <w:tab/>
        <w:t>от</w:t>
        <w:tab/>
        <w:t>родителя</w:t>
        <w:tab/>
        <w:t>того</w:t>
        <w:tab/>
        <w:t>же</w:t>
        <w:tab/>
        <w:t>пола</w:t>
        <w:tab/>
        <w:t>В любом</w:t>
        <w:tab/>
        <w:t>случае</w:t>
        <w:tab/>
        <w:t>образец</w:t>
        <w:tab/>
        <w:tab/>
        <w:t>это</w:t>
        <w:tab/>
        <w:t>путь</w:t>
        <w:tab/>
        <w:t>для</w:t>
        <w:tab/>
        <w:t>осуществления</w:t>
        <w:tab/>
        <w:t>сценарных</w:t>
        <w:tab/>
        <w:t>директив</w:t>
      </w:r>
    </w:p>
    <w:p>
      <w:r>
        <w:t>З</w:t>
        <w:tab/>
        <w:t>Демон</w:t>
        <w:tab/>
      </w:r>
    </w:p>
    <w:p>
      <w:r>
        <w:t>Демон</w:t>
        <w:tab/>
        <w:tab/>
        <w:t>это</w:t>
        <w:tab/>
        <w:t>шутник</w:t>
        <w:tab/>
        <w:t>в</w:t>
        <w:tab/>
        <w:t>жизни</w:t>
        <w:tab/>
        <w:t>человека</w:t>
        <w:tab/>
        <w:t>и</w:t>
        <w:tab/>
        <w:t>джокер</w:t>
        <w:tab/>
        <w:t>в</w:t>
        <w:tab/>
        <w:t>психотерапии</w:t>
        <w:tab/>
        <w:t>Как бы</w:t>
        <w:tab/>
        <w:t>тщательно</w:t>
        <w:tab/>
        <w:t>ни</w:t>
        <w:tab/>
        <w:t>составлял</w:t>
        <w:tab/>
        <w:t>свои</w:t>
        <w:tab/>
        <w:t>планы</w:t>
        <w:tab/>
        <w:t>человек</w:t>
        <w:tab/>
        <w:t>в</w:t>
        <w:tab/>
        <w:t>решающий</w:t>
        <w:tab/>
        <w:t>момент появится</w:t>
        <w:tab/>
        <w:t>демон</w:t>
        <w:tab/>
        <w:t>и</w:t>
        <w:tab/>
        <w:t>расстроит</w:t>
        <w:tab/>
        <w:t>их</w:t>
        <w:tab/>
        <w:tab/>
        <w:t>со</w:t>
        <w:tab/>
        <w:t>своими</w:t>
        <w:tab/>
        <w:t>вечными</w:t>
        <w:tab/>
        <w:t>ужимками</w:t>
        <w:tab/>
        <w:t>и</w:t>
        <w:tab/>
        <w:t>хаха И</w:t>
        <w:tab/>
        <w:t>как</w:t>
        <w:tab/>
        <w:t>бы</w:t>
        <w:tab/>
        <w:t>тщательно</w:t>
        <w:tab/>
        <w:t>ни</w:t>
        <w:tab/>
        <w:t>планировал</w:t>
        <w:tab/>
        <w:t>терапевт</w:t>
        <w:tab/>
        <w:t>лечение</w:t>
        <w:tab/>
        <w:t>решающее</w:t>
        <w:tab/>
        <w:t>слово всегда</w:t>
        <w:tab/>
        <w:t>принадлежит</w:t>
        <w:tab/>
        <w:t>пациенту</w:t>
        <w:tab/>
        <w:t>В</w:t>
        <w:tab/>
        <w:t>тот</w:t>
        <w:tab/>
        <w:t>момент</w:t>
        <w:tab/>
        <w:t>когда</w:t>
        <w:tab/>
        <w:t>терапевт</w:t>
        <w:tab/>
        <w:t>считает</w:t>
        <w:tab/>
        <w:t>что</w:t>
        <w:tab/>
        <w:t>у него</w:t>
        <w:tab/>
        <w:t>на</w:t>
        <w:tab/>
        <w:t>руках</w:t>
        <w:tab/>
        <w:t>четыре</w:t>
        <w:tab/>
        <w:t>туза</w:t>
        <w:tab/>
        <w:t>пациент</w:t>
        <w:tab/>
        <w:t>вытаскивает</w:t>
        <w:tab/>
        <w:t>джокера</w:t>
        <w:tab/>
        <w:t>и</w:t>
        <w:tab/>
        <w:t>весь</w:t>
        <w:tab/>
        <w:t>выигрыш достается</w:t>
        <w:tab/>
        <w:t>демону</w:t>
        <w:tab/>
        <w:t>Пациент</w:t>
        <w:tab/>
        <w:t>весело</w:t>
        <w:tab/>
        <w:t>исчезает</w:t>
        <w:tab/>
        <w:t>а</w:t>
        <w:tab/>
        <w:t>врач</w:t>
        <w:tab/>
        <w:t>старается</w:t>
        <w:tab/>
        <w:t>понять</w:t>
        <w:tab/>
        <w:t>что</w:t>
        <w:tab/>
        <w:t>же произошло</w:t>
      </w:r>
    </w:p>
    <w:p>
      <w:r>
        <w:t>Даже</w:t>
        <w:tab/>
        <w:t>если</w:t>
        <w:tab/>
        <w:t>психотерапевт</w:t>
        <w:tab/>
        <w:t>готов</w:t>
        <w:tab/>
        <w:t>к</w:t>
        <w:tab/>
        <w:t>такому</w:t>
        <w:tab/>
        <w:t>развитию</w:t>
        <w:tab/>
        <w:t>событий</w:t>
        <w:tab/>
        <w:t>он</w:t>
        <w:tab/>
        <w:t>мало что</w:t>
        <w:tab/>
        <w:t>может</w:t>
        <w:tab/>
        <w:t>сделать</w:t>
        <w:tab/>
        <w:t>Врач</w:t>
        <w:tab/>
        <w:t>может</w:t>
        <w:tab/>
        <w:t>заранее</w:t>
        <w:tab/>
        <w:t>знать</w:t>
        <w:tab/>
        <w:t>что</w:t>
        <w:tab/>
        <w:t>как</w:t>
        <w:tab/>
        <w:t>только</w:t>
        <w:tab/>
        <w:t>пациент вкатит</w:t>
        <w:tab/>
        <w:t>свой</w:t>
        <w:tab/>
        <w:t>камень</w:t>
        <w:tab/>
        <w:t>на</w:t>
        <w:tab/>
        <w:t>вершину</w:t>
        <w:tab/>
        <w:t>демон</w:t>
        <w:tab/>
        <w:t>отвлечет</w:t>
        <w:tab/>
        <w:t>его</w:t>
        <w:tab/>
        <w:t>внимание</w:t>
        <w:tab/>
        <w:t>и</w:t>
        <w:tab/>
        <w:t>камень снова</w:t>
        <w:tab/>
        <w:t>покатится</w:t>
        <w:tab/>
        <w:t>вниз</w:t>
        <w:tab/>
        <w:t>Ктонибудь</w:t>
        <w:tab/>
        <w:t>мог</w:t>
        <w:tab/>
        <w:t>бы</w:t>
        <w:tab/>
        <w:t>предупредить</w:t>
        <w:tab/>
        <w:t>пациента</w:t>
        <w:tab/>
        <w:t>но</w:t>
        <w:tab/>
        <w:t>демон старается</w:t>
        <w:tab/>
        <w:t>заставить</w:t>
        <w:tab/>
        <w:t>его</w:t>
        <w:tab/>
        <w:t>держаться</w:t>
        <w:tab/>
        <w:t>подальше</w:t>
        <w:tab/>
        <w:t>от</w:t>
        <w:tab/>
        <w:t>тех</w:t>
        <w:tab/>
        <w:t>кто</w:t>
        <w:tab/>
        <w:t>может</w:t>
        <w:tab/>
        <w:t>вмешаться Поэтому</w:t>
        <w:tab/>
        <w:t>пациент</w:t>
        <w:tab/>
        <w:t>начинает</w:t>
        <w:tab/>
        <w:t>пропускать</w:t>
        <w:tab/>
        <w:t>встречи</w:t>
        <w:tab/>
        <w:t>с</w:t>
        <w:tab/>
        <w:t>врачом</w:t>
        <w:tab/>
        <w:t>или</w:t>
        <w:tab/>
        <w:t>просто</w:t>
        <w:tab/>
        <w:t>не слушает</w:t>
        <w:tab/>
        <w:t>его</w:t>
        <w:tab/>
        <w:t>а</w:t>
        <w:tab/>
        <w:t>если</w:t>
        <w:tab/>
        <w:t>ктото</w:t>
        <w:tab/>
        <w:t>его</w:t>
        <w:tab/>
        <w:t>заставляет</w:t>
        <w:tab/>
        <w:t>он</w:t>
        <w:tab/>
        <w:t>просто</w:t>
        <w:tab/>
        <w:t>перестает</w:t>
        <w:tab/>
        <w:t>приходить Измотанный</w:t>
        <w:tab/>
        <w:t>своим</w:t>
        <w:tab/>
        <w:t>сизифовым</w:t>
        <w:tab/>
        <w:t>трудом</w:t>
        <w:tab/>
        <w:t>он</w:t>
        <w:tab/>
        <w:t>может</w:t>
        <w:tab/>
        <w:t>вернуться</w:t>
        <w:tab/>
        <w:tab/>
        <w:t>печальнее но</w:t>
        <w:tab/>
        <w:t>не</w:t>
        <w:tab/>
        <w:t>мудрее</w:t>
        <w:tab/>
        <w:t>чем</w:t>
        <w:tab/>
        <w:t>прежде</w:t>
        <w:tab/>
        <w:t>и</w:t>
        <w:tab/>
        <w:t>даже</w:t>
        <w:tab/>
        <w:t>не</w:t>
        <w:tab/>
        <w:t>будет</w:t>
        <w:tab/>
        <w:t>догадываться</w:t>
        <w:tab/>
        <w:t>о</w:t>
        <w:tab/>
        <w:t>радости</w:t>
        <w:tab/>
        <w:t>своего демона</w:t>
      </w:r>
    </w:p>
    <w:p>
      <w:r>
        <w:t>Впервые</w:t>
        <w:tab/>
        <w:t>демон</w:t>
        <w:tab/>
        <w:t>возникает</w:t>
        <w:tab/>
        <w:t>возле</w:t>
        <w:tab/>
        <w:t>высокого</w:t>
        <w:tab/>
        <w:t>детского</w:t>
        <w:tab/>
        <w:t>креслица</w:t>
        <w:tab/>
        <w:t>когда малыш</w:t>
        <w:tab/>
        <w:t>с</w:t>
        <w:tab/>
        <w:t>веселой</w:t>
        <w:tab/>
        <w:t>улыбкой</w:t>
        <w:tab/>
        <w:t>разбрасывает</w:t>
        <w:tab/>
        <w:t>еду</w:t>
        <w:tab/>
        <w:t>по</w:t>
        <w:tab/>
        <w:t>полу</w:t>
        <w:tab/>
        <w:t>и</w:t>
        <w:tab/>
        <w:t>ждет</w:t>
        <w:tab/>
        <w:t>что</w:t>
        <w:tab/>
        <w:t>сделают</w:t>
        <w:tab/>
        <w:t>в ответ</w:t>
        <w:tab/>
        <w:t>родители</w:t>
        <w:tab/>
        <w:t>Если</w:t>
        <w:tab/>
        <w:t>они</w:t>
        <w:tab/>
        <w:t>отнесутся</w:t>
        <w:tab/>
        <w:t>к</w:t>
        <w:tab/>
        <w:t>происшествию</w:t>
        <w:tab/>
        <w:t>добродушно</w:t>
        <w:tab/>
        <w:t>демон будет</w:t>
        <w:tab/>
        <w:t>продолжать</w:t>
        <w:tab/>
        <w:t>озорничать</w:t>
        <w:tab/>
        <w:t>возможно</w:t>
        <w:tab/>
        <w:t>перейдя</w:t>
        <w:tab/>
        <w:t>к</w:t>
        <w:tab/>
        <w:t>шуткам</w:t>
        <w:tab/>
        <w:t>и</w:t>
        <w:tab/>
        <w:t>розыгрышам Но</w:t>
        <w:tab/>
        <w:t>если</w:t>
        <w:tab/>
        <w:t>родители</w:t>
        <w:tab/>
        <w:t>накажут</w:t>
        <w:tab/>
        <w:t>ребенка</w:t>
        <w:tab/>
        <w:t>его</w:t>
        <w:tab/>
        <w:t>демон</w:t>
        <w:tab/>
        <w:t>мрачно</w:t>
        <w:tab/>
        <w:t>затаится</w:t>
        <w:tab/>
        <w:t>готовый</w:t>
        <w:tab/>
        <w:t>в подходящий</w:t>
        <w:tab/>
        <w:t>момент</w:t>
        <w:tab/>
        <w:t>выскочить</w:t>
        <w:tab/>
        <w:t>и</w:t>
        <w:tab/>
        <w:t>бросить</w:t>
        <w:tab/>
        <w:t>с</w:t>
        <w:tab/>
        <w:t>размаху</w:t>
        <w:tab/>
        <w:t>человеческую</w:t>
        <w:tab/>
        <w:t>жизнь как</w:t>
        <w:tab/>
        <w:t>когда</w:t>
        <w:tab/>
        <w:t>бросал</w:t>
        <w:tab/>
        <w:t>на</w:t>
        <w:tab/>
        <w:t>пол</w:t>
        <w:tab/>
        <w:t>еду</w:t>
      </w:r>
    </w:p>
    <w:p>
      <w:r>
        <w:t>И</w:t>
        <w:tab/>
        <w:t>Разрешение</w:t>
        <w:tab/>
      </w:r>
    </w:p>
    <w:p>
      <w:r>
        <w:t>Отрицательные</w:t>
        <w:tab/>
        <w:t>суждения</w:t>
        <w:tab/>
        <w:t>обычно</w:t>
        <w:tab/>
        <w:t>произносятся</w:t>
        <w:tab/>
        <w:t>громко</w:t>
        <w:tab/>
        <w:t>и</w:t>
        <w:tab/>
        <w:t>четко</w:t>
        <w:tab/>
        <w:t>с ударением</w:t>
        <w:tab/>
        <w:t>в</w:t>
        <w:tab/>
        <w:t>то</w:t>
        <w:tab/>
        <w:t>время</w:t>
        <w:tab/>
        <w:t>как</w:t>
        <w:tab/>
        <w:t>положительные</w:t>
        <w:tab/>
        <w:t>подобны</w:t>
        <w:tab/>
        <w:t>каплям</w:t>
        <w:tab/>
        <w:t>дождя</w:t>
        <w:tab/>
        <w:t>в</w:t>
        <w:tab/>
        <w:t>потоке жизни</w:t>
        <w:tab/>
        <w:t>они</w:t>
        <w:tab/>
        <w:t>не</w:t>
        <w:tab/>
        <w:t>производят</w:t>
        <w:tab/>
        <w:t>никакого</w:t>
        <w:tab/>
        <w:t>шума</w:t>
        <w:tab/>
        <w:t>и</w:t>
        <w:tab/>
        <w:t>почти</w:t>
        <w:tab/>
        <w:t>не</w:t>
        <w:tab/>
        <w:t>вызывают</w:t>
        <w:tab/>
        <w:t>ряби Трудись</w:t>
        <w:tab/>
        <w:t>усердно</w:t>
        <w:tab/>
        <w:t>можно</w:t>
        <w:tab/>
        <w:t>прочесть</w:t>
        <w:tab/>
        <w:t>во</w:t>
        <w:tab/>
        <w:t>всех</w:t>
        <w:tab/>
        <w:t>учебниках</w:t>
        <w:tab/>
        <w:t>а</w:t>
        <w:tab/>
        <w:t>вот</w:t>
        <w:tab/>
        <w:t>Не надрывайся</w:t>
        <w:tab/>
        <w:t>так</w:t>
        <w:tab/>
        <w:t>скорее</w:t>
        <w:tab/>
        <w:t>услышишь</w:t>
        <w:tab/>
        <w:t>дома</w:t>
        <w:tab/>
        <w:t>Приходи</w:t>
        <w:tab/>
        <w:t>вовремя</w:t>
        <w:tab/>
        <w:t xml:space="preserve"> распространенный</w:t>
        <w:tab/>
        <w:t>совет</w:t>
        <w:tab/>
        <w:t>но</w:t>
        <w:tab/>
        <w:t>в</w:t>
        <w:tab/>
        <w:t>реальной</w:t>
        <w:tab/>
        <w:t>жизни</w:t>
        <w:tab/>
        <w:t>чаще</w:t>
        <w:tab/>
        <w:t>говорят</w:t>
        <w:tab/>
        <w:t>Не опаздывай</w:t>
        <w:tab/>
        <w:t>Не</w:t>
        <w:tab/>
        <w:t>будь</w:t>
        <w:tab/>
        <w:t>дураком</w:t>
        <w:tab/>
        <w:t>гораздо</w:t>
        <w:tab/>
        <w:t>популярнее</w:t>
        <w:tab/>
        <w:t>чем</w:t>
        <w:tab/>
        <w:t>Будь</w:t>
        <w:tab/>
        <w:t>умницей</w:t>
      </w:r>
    </w:p>
    <w:p>
      <w:r>
        <w:t>Таким</w:t>
        <w:tab/>
        <w:t>образом</w:t>
        <w:tab/>
        <w:t>программирование</w:t>
        <w:tab/>
        <w:t>осуществляется</w:t>
        <w:tab/>
        <w:t>преимущественно в</w:t>
        <w:tab/>
        <w:t>отрицательной</w:t>
        <w:tab/>
        <w:t>форме</w:t>
        <w:tab/>
        <w:t>Каждый</w:t>
        <w:tab/>
        <w:t>родитель</w:t>
        <w:tab/>
        <w:t>забивает</w:t>
        <w:tab/>
        <w:t>голову</w:t>
        <w:tab/>
        <w:t>ребенка ограничениями</w:t>
        <w:tab/>
        <w:t>Запреты</w:t>
        <w:tab/>
        <w:t>затрудняют</w:t>
        <w:tab/>
        <w:t>приспособление</w:t>
        <w:tab/>
        <w:t>к</w:t>
        <w:tab/>
        <w:t>обстоятельствам</w:t>
        <w:tab/>
        <w:t>в то</w:t>
        <w:tab/>
        <w:t>время</w:t>
        <w:tab/>
        <w:t>как</w:t>
        <w:tab/>
        <w:t>разрешения</w:t>
        <w:tab/>
        <w:t>дают</w:t>
        <w:tab/>
        <w:t>возможность</w:t>
        <w:tab/>
        <w:t>свободного</w:t>
        <w:tab/>
        <w:t>выбора Разрешения</w:t>
        <w:tab/>
        <w:t>не</w:t>
        <w:tab/>
        <w:t>грозят</w:t>
        <w:tab/>
        <w:t>ребенку</w:t>
        <w:tab/>
        <w:t>неприятностям</w:t>
        <w:tab/>
        <w:t>потому</w:t>
        <w:tab/>
        <w:t>что</w:t>
        <w:tab/>
        <w:t>не</w:t>
        <w:tab/>
        <w:t>связаны</w:t>
        <w:tab/>
        <w:t>с принуждением</w:t>
        <w:tab/>
        <w:t>Истинное</w:t>
        <w:tab/>
        <w:t>разрешение</w:t>
        <w:tab/>
        <w:t>подобно</w:t>
        <w:tab/>
        <w:t>лицензии</w:t>
        <w:tab/>
        <w:t>на</w:t>
        <w:tab/>
        <w:t>рыбную ловлю</w:t>
        <w:tab/>
        <w:t>Мальчик</w:t>
        <w:tab/>
        <w:t>получивший</w:t>
        <w:tab/>
        <w:t>такую</w:t>
        <w:tab/>
        <w:t>лицензию</w:t>
        <w:tab/>
        <w:t>совсем</w:t>
        <w:tab/>
        <w:t>не</w:t>
        <w:tab/>
        <w:t>обязан</w:t>
        <w:tab/>
        <w:t>ловить рыбу</w:t>
        <w:tab/>
        <w:t>Он</w:t>
        <w:tab/>
        <w:t>может</w:t>
        <w:tab/>
        <w:t>использовать</w:t>
        <w:tab/>
        <w:t>разрешение</w:t>
        <w:tab/>
        <w:t>когда</w:t>
        <w:tab/>
        <w:t>угодно</w:t>
        <w:tab/>
        <w:t>и</w:t>
        <w:tab/>
        <w:t>отправляется рыбачить</w:t>
        <w:tab/>
        <w:t>когда</w:t>
        <w:tab/>
        <w:t>возникает</w:t>
        <w:tab/>
        <w:t>желание</w:t>
        <w:tab/>
        <w:t>и</w:t>
        <w:tab/>
        <w:t>позволяют</w:t>
        <w:tab/>
        <w:t>обстоятельства</w:t>
      </w:r>
    </w:p>
    <w:p>
      <w:r>
        <w:t>Еще</w:t>
        <w:tab/>
        <w:t>раз</w:t>
        <w:tab/>
        <w:t>скажем</w:t>
        <w:tab/>
        <w:t>быть</w:t>
        <w:tab/>
        <w:t>красивой</w:t>
        <w:tab/>
        <w:t>или</w:t>
        <w:tab/>
        <w:t>иметь</w:t>
        <w:tab/>
        <w:t>успех</w:t>
        <w:tab/>
        <w:tab/>
        <w:t>вопрос</w:t>
        <w:tab/>
        <w:t>совсем</w:t>
        <w:tab/>
        <w:t>не анатомии</w:t>
        <w:tab/>
        <w:t>а</w:t>
        <w:tab/>
        <w:t>родительского</w:t>
        <w:tab/>
        <w:t>разрешения</w:t>
        <w:tab/>
        <w:t>Анатомия</w:t>
        <w:tab/>
        <w:t>делает</w:t>
        <w:tab/>
        <w:t>девушку хорошенькой</w:t>
        <w:tab/>
        <w:t>или</w:t>
        <w:tab/>
        <w:t>фотогеничной</w:t>
        <w:tab/>
        <w:t>но</w:t>
        <w:tab/>
        <w:t>только</w:t>
        <w:tab/>
        <w:t>улыбка</w:t>
        <w:tab/>
        <w:t>отца</w:t>
        <w:tab/>
        <w:t>позволяет</w:t>
        <w:tab/>
        <w:t>лицу дочери</w:t>
        <w:tab/>
        <w:t>сверкать</w:t>
        <w:tab/>
        <w:t>красотой</w:t>
        <w:tab/>
        <w:t>Дети</w:t>
        <w:tab/>
        <w:t>совершают</w:t>
        <w:tab/>
        <w:t>поступки</w:t>
        <w:tab/>
        <w:t>для</w:t>
        <w:tab/>
        <w:t>когото</w:t>
        <w:tab/>
        <w:t>Мальчик старается</w:t>
        <w:tab/>
        <w:t>добиться</w:t>
        <w:tab/>
        <w:t>успеха</w:t>
        <w:tab/>
        <w:t>в</w:t>
        <w:tab/>
        <w:t>спорте</w:t>
        <w:tab/>
        <w:t>или</w:t>
        <w:tab/>
        <w:t>учебе</w:t>
        <w:tab/>
        <w:t>для</w:t>
        <w:tab/>
        <w:t>матери</w:t>
        <w:tab/>
        <w:t>а</w:t>
        <w:tab/>
        <w:t>девочка</w:t>
        <w:tab/>
        <w:t>быть умной</w:t>
        <w:tab/>
        <w:t>красивой</w:t>
        <w:tab/>
        <w:t>а</w:t>
        <w:tab/>
        <w:t>впоследствии</w:t>
        <w:tab/>
        <w:t>и</w:t>
        <w:tab/>
        <w:t>плодовитой</w:t>
        <w:tab/>
        <w:tab/>
        <w:t>для</w:t>
        <w:tab/>
        <w:t>отца</w:t>
        <w:tab/>
        <w:t>Если</w:t>
        <w:tab/>
        <w:t>же родители</w:t>
        <w:tab/>
        <w:t>хотят</w:t>
        <w:tab/>
        <w:t>иметь</w:t>
        <w:tab/>
        <w:t>глупого</w:t>
        <w:tab/>
        <w:t>слабосильного</w:t>
        <w:tab/>
        <w:t>или</w:t>
        <w:tab/>
        <w:t>неловкого</w:t>
        <w:tab/>
        <w:t>мальчика</w:t>
        <w:tab/>
        <w:t>или глупую</w:t>
        <w:tab/>
        <w:t>некрасивую</w:t>
        <w:tab/>
        <w:t>или</w:t>
        <w:tab/>
        <w:t>фригидную</w:t>
        <w:tab/>
        <w:t>девочку</w:t>
        <w:tab/>
        <w:t>они</w:t>
        <w:tab/>
        <w:t>будут</w:t>
        <w:tab/>
        <w:t>их</w:t>
        <w:tab/>
        <w:t>иметь</w:t>
        <w:tab/>
        <w:t>Следует добавить</w:t>
        <w:tab/>
        <w:t>чтобы</w:t>
        <w:tab/>
        <w:t>дети</w:t>
        <w:tab/>
        <w:t>все</w:t>
        <w:tab/>
        <w:t>это</w:t>
        <w:tab/>
        <w:t>проделали</w:t>
        <w:tab/>
        <w:t>хорошо</w:t>
        <w:tab/>
        <w:t>они</w:t>
        <w:tab/>
        <w:t>должны</w:t>
        <w:tab/>
        <w:t>у</w:t>
        <w:tab/>
        <w:t>когото научиться</w:t>
        <w:tab/>
        <w:t>Делать</w:t>
        <w:tab/>
        <w:t>для</w:t>
        <w:tab/>
        <w:t>когото</w:t>
        <w:tab/>
        <w:t>и</w:t>
        <w:tab/>
        <w:t>учиться</w:t>
        <w:tab/>
        <w:t>у</w:t>
        <w:tab/>
        <w:t>когото</w:t>
        <w:tab/>
        <w:tab/>
        <w:t>вот</w:t>
        <w:tab/>
        <w:t>в</w:t>
        <w:tab/>
        <w:t>чем</w:t>
        <w:tab/>
        <w:t>истинное назначение</w:t>
        <w:tab/>
        <w:t>сценарного</w:t>
        <w:tab/>
        <w:t>аппарата</w:t>
        <w:tab/>
        <w:t>Как</w:t>
        <w:tab/>
        <w:t>уже</w:t>
        <w:tab/>
        <w:t>отмечено</w:t>
        <w:tab/>
        <w:t>дети</w:t>
        <w:tab/>
        <w:t>делают</w:t>
        <w:tab/>
        <w:t>это обычно</w:t>
        <w:tab/>
        <w:t>для</w:t>
        <w:tab/>
        <w:t>родителей</w:t>
        <w:tab/>
        <w:t>противоположного</w:t>
        <w:tab/>
        <w:t>пола</w:t>
        <w:tab/>
        <w:t>а</w:t>
        <w:tab/>
        <w:t>учатся</w:t>
        <w:tab/>
        <w:t>у</w:t>
        <w:tab/>
        <w:t>родителей</w:t>
        <w:tab/>
        <w:t>того же</w:t>
        <w:tab/>
        <w:t>пола</w:t>
      </w:r>
    </w:p>
    <w:p>
      <w:r>
        <w:t>Разрешение</w:t>
        <w:tab/>
        <w:tab/>
        <w:t>главное</w:t>
        <w:tab/>
        <w:t>терапевтическое</w:t>
        <w:tab/>
        <w:t>орудие</w:t>
        <w:tab/>
        <w:t>сценарного</w:t>
        <w:tab/>
        <w:t>аналитика потому</w:t>
        <w:tab/>
        <w:t>что</w:t>
        <w:tab/>
        <w:t>предоставляет</w:t>
        <w:tab/>
        <w:t>единственную</w:t>
        <w:tab/>
        <w:t>возможность</w:t>
        <w:tab/>
        <w:t>освободить пациента</w:t>
        <w:tab/>
        <w:t>от</w:t>
        <w:tab/>
        <w:t>родительских</w:t>
        <w:tab/>
        <w:t>запретов</w:t>
        <w:tab/>
        <w:t>Терапевт</w:t>
        <w:tab/>
        <w:t>дает</w:t>
        <w:tab/>
        <w:t>разрешения</w:t>
        <w:tab/>
        <w:t>Ребенку пациента</w:t>
        <w:tab/>
        <w:t>говоря</w:t>
        <w:tab/>
        <w:t>Ты</w:t>
        <w:tab/>
        <w:t>можешь</w:t>
        <w:tab/>
        <w:t>это</w:t>
        <w:tab/>
        <w:t>сделать</w:t>
        <w:tab/>
        <w:t>или</w:t>
        <w:tab/>
        <w:t>Тебе</w:t>
        <w:tab/>
        <w:t>можно</w:t>
        <w:tab/>
        <w:t>этого</w:t>
        <w:tab/>
        <w:t>не делать</w:t>
        <w:tab/>
        <w:t>В</w:t>
        <w:tab/>
        <w:t>обоих</w:t>
        <w:tab/>
        <w:t>случаях</w:t>
        <w:tab/>
        <w:t>Родитель</w:t>
        <w:tab/>
        <w:t>пациента</w:t>
        <w:tab/>
        <w:t>при</w:t>
        <w:tab/>
        <w:t>этом</w:t>
        <w:tab/>
        <w:t>слышит</w:t>
        <w:tab/>
        <w:t>Оставь</w:t>
        <w:tab/>
        <w:t>его в</w:t>
        <w:tab/>
        <w:t>покое</w:t>
        <w:tab/>
        <w:t>Существуют</w:t>
        <w:tab/>
        <w:t>положительные</w:t>
        <w:tab/>
        <w:t>и</w:t>
        <w:tab/>
        <w:t>отрицательные</w:t>
        <w:tab/>
        <w:t>разрешения</w:t>
        <w:tab/>
        <w:t>В положительном</w:t>
        <w:tab/>
        <w:t>разрешении</w:t>
        <w:tab/>
        <w:t>или</w:t>
        <w:tab/>
        <w:t>лицензии</w:t>
        <w:tab/>
        <w:t>Оставь</w:t>
        <w:tab/>
        <w:t>его</w:t>
        <w:tab/>
        <w:t>в</w:t>
        <w:tab/>
        <w:t>покое</w:t>
        <w:tab/>
        <w:t>означает Позволь</w:t>
        <w:tab/>
        <w:t>ему</w:t>
        <w:tab/>
        <w:t>это</w:t>
        <w:tab/>
        <w:t>сделать</w:t>
        <w:tab/>
        <w:t>Таким</w:t>
        <w:tab/>
        <w:t>образом</w:t>
        <w:tab/>
        <w:t>запрет</w:t>
        <w:tab/>
        <w:t>снимается Отрицательное</w:t>
        <w:tab/>
        <w:t>разрешение</w:t>
        <w:tab/>
        <w:t>или</w:t>
        <w:tab/>
        <w:t>внутреннее</w:t>
        <w:tab/>
        <w:t>освобождение</w:t>
        <w:tab/>
        <w:t>означает Перестань</w:t>
        <w:tab/>
        <w:t>побуждать</w:t>
        <w:tab/>
        <w:t>его</w:t>
        <w:tab/>
        <w:t>делать</w:t>
        <w:tab/>
        <w:t>это</w:t>
        <w:tab/>
        <w:t>Это</w:t>
        <w:tab/>
        <w:t>устраняет</w:t>
        <w:tab/>
        <w:t>провокации Некоторые</w:t>
        <w:tab/>
        <w:t>разрешения</w:t>
        <w:tab/>
        <w:t>можно</w:t>
        <w:tab/>
        <w:t>рассматривать</w:t>
        <w:tab/>
        <w:t>и</w:t>
        <w:tab/>
        <w:t>как</w:t>
        <w:tab/>
        <w:t>положительные</w:t>
        <w:tab/>
        <w:t>и</w:t>
        <w:tab/>
        <w:t>как отрицательные</w:t>
        <w:tab/>
        <w:t>Это</w:t>
        <w:tab/>
        <w:t>особенно</w:t>
        <w:tab/>
        <w:t>справедливо</w:t>
        <w:tab/>
        <w:t>по</w:t>
        <w:tab/>
        <w:t>отношению</w:t>
        <w:tab/>
        <w:t>к антисценариям</w:t>
        <w:tab/>
        <w:t>Когда</w:t>
        <w:tab/>
        <w:t>принц</w:t>
        <w:tab/>
        <w:t>целует</w:t>
        <w:tab/>
        <w:t>Спящую</w:t>
        <w:tab/>
        <w:t>Красавицу</w:t>
        <w:tab/>
        <w:t>он</w:t>
        <w:tab/>
        <w:t>одновременно дает</w:t>
        <w:tab/>
        <w:t>ей</w:t>
        <w:tab/>
        <w:t>разрешение</w:t>
        <w:tab/>
        <w:t>проснуться</w:t>
        <w:tab/>
        <w:t>и</w:t>
        <w:tab/>
        <w:t>освобождает</w:t>
        <w:tab/>
        <w:t>от</w:t>
        <w:tab/>
        <w:t>проклятия</w:t>
        <w:tab/>
        <w:t>ведьмы</w:t>
      </w:r>
    </w:p>
    <w:p>
      <w:r>
        <w:t>Одно</w:t>
        <w:tab/>
        <w:t>из</w:t>
        <w:tab/>
        <w:t>самых</w:t>
        <w:tab/>
        <w:t>важных</w:t>
        <w:tab/>
        <w:t>разрешений</w:t>
        <w:tab/>
        <w:tab/>
        <w:t>это</w:t>
        <w:tab/>
        <w:t>лицензия</w:t>
        <w:tab/>
        <w:t>перестать</w:t>
        <w:tab/>
        <w:t>делать глупости</w:t>
        <w:tab/>
        <w:t>и</w:t>
        <w:tab/>
        <w:t>начать</w:t>
        <w:tab/>
        <w:t>думать</w:t>
        <w:tab/>
        <w:t>У</w:t>
        <w:tab/>
        <w:t>многих</w:t>
        <w:tab/>
        <w:t>пациентов</w:t>
        <w:tab/>
        <w:t>зрелого</w:t>
        <w:tab/>
        <w:t>возраста</w:t>
        <w:tab/>
        <w:t>с</w:t>
        <w:tab/>
        <w:t>самого детства</w:t>
        <w:tab/>
        <w:t>не</w:t>
        <w:tab/>
        <w:t>было</w:t>
        <w:tab/>
        <w:t>ни</w:t>
        <w:tab/>
        <w:t>одной</w:t>
        <w:tab/>
        <w:t>самостоятельной</w:t>
        <w:tab/>
        <w:t>мысли</w:t>
        <w:tab/>
        <w:t>они</w:t>
        <w:tab/>
        <w:t>совершенно забыли</w:t>
        <w:tab/>
        <w:t>как</w:t>
        <w:tab/>
        <w:t>думать</w:t>
        <w:tab/>
        <w:t>самостоятельно</w:t>
        <w:tab/>
        <w:t>и</w:t>
        <w:tab/>
        <w:t>что</w:t>
        <w:tab/>
        <w:t>это</w:t>
        <w:tab/>
        <w:t>такое</w:t>
        <w:tab/>
        <w:t>Но</w:t>
        <w:tab/>
        <w:t>если</w:t>
        <w:tab/>
        <w:t>вовремя</w:t>
        <w:tab/>
        <w:t>дать разрешение</w:t>
        <w:tab/>
        <w:t>они</w:t>
        <w:tab/>
        <w:t>могут</w:t>
        <w:tab/>
        <w:t>преодолеть</w:t>
        <w:tab/>
        <w:t>этот</w:t>
        <w:tab/>
        <w:t>барьер</w:t>
        <w:tab/>
        <w:t>И</w:t>
        <w:tab/>
        <w:t>очень</w:t>
        <w:tab/>
        <w:t>радуются</w:t>
        <w:tab/>
        <w:t>когда</w:t>
        <w:tab/>
        <w:t>в шестидесятипятиили</w:t>
        <w:tab/>
        <w:t>семидесятилетнем</w:t>
        <w:tab/>
        <w:t>возрасте</w:t>
        <w:tab/>
        <w:t>впервые</w:t>
        <w:tab/>
        <w:t>за</w:t>
        <w:tab/>
        <w:t>всю взрослую</w:t>
        <w:tab/>
        <w:t>жизнь</w:t>
        <w:tab/>
        <w:t>высказывают</w:t>
        <w:tab/>
        <w:t>какоето</w:t>
        <w:tab/>
        <w:t>самостоятельное</w:t>
        <w:tab/>
        <w:t>разумное соображение</w:t>
        <w:tab/>
        <w:t>Часто</w:t>
        <w:tab/>
        <w:t>приходится</w:t>
        <w:tab/>
        <w:t>преодолевать</w:t>
        <w:tab/>
        <w:t>воздействие</w:t>
        <w:tab/>
        <w:t>других терапевтов</w:t>
        <w:tab/>
        <w:t>раньше</w:t>
        <w:tab/>
        <w:t>работавших</w:t>
        <w:tab/>
        <w:t>с</w:t>
        <w:tab/>
        <w:t>этим</w:t>
        <w:tab/>
        <w:t>пациентом</w:t>
        <w:tab/>
        <w:t>чтобы</w:t>
        <w:tab/>
        <w:t>дать</w:t>
        <w:tab/>
        <w:t>ему разрешение</w:t>
        <w:tab/>
        <w:t>думать</w:t>
        <w:tab/>
        <w:t>Некоторые</w:t>
        <w:tab/>
        <w:t>пациенты</w:t>
        <w:tab/>
        <w:t>провели</w:t>
        <w:tab/>
        <w:t>многие</w:t>
        <w:tab/>
        <w:t>годы</w:t>
        <w:tab/>
        <w:t>в психлечебницах</w:t>
        <w:tab/>
        <w:t>и</w:t>
        <w:tab/>
        <w:t>клиниках</w:t>
        <w:tab/>
        <w:t>где</w:t>
        <w:tab/>
        <w:t>всякая</w:t>
        <w:tab/>
        <w:t>попытка</w:t>
        <w:tab/>
        <w:t>самостоятельной</w:t>
        <w:tab/>
        <w:t>мысли встречает</w:t>
        <w:tab/>
        <w:t>противодействие</w:t>
        <w:tab/>
        <w:t>персонала</w:t>
        <w:tab/>
        <w:t>Там</w:t>
        <w:tab/>
        <w:t>их</w:t>
        <w:tab/>
        <w:t>научили</w:t>
        <w:tab/>
        <w:t>что самостоятельное</w:t>
        <w:tab/>
        <w:t>мышление</w:t>
        <w:tab/>
        <w:tab/>
        <w:t>это</w:t>
        <w:tab/>
        <w:t>грех</w:t>
        <w:tab/>
        <w:t>именуемый</w:t>
        <w:tab/>
        <w:t>умничанье</w:t>
        <w:tab/>
        <w:t>и</w:t>
        <w:tab/>
        <w:t>они должны</w:t>
        <w:tab/>
        <w:t>раскаяться</w:t>
        <w:tab/>
        <w:t>в</w:t>
        <w:tab/>
        <w:t>этом</w:t>
        <w:tab/>
        <w:t>грехе</w:t>
        <w:tab/>
        <w:t>и</w:t>
        <w:tab/>
        <w:t>никогда</w:t>
        <w:tab/>
        <w:t>больше</w:t>
        <w:tab/>
        <w:t>его</w:t>
        <w:tab/>
        <w:t>не</w:t>
        <w:tab/>
        <w:t>совершать</w:t>
      </w:r>
    </w:p>
    <w:p>
      <w:r>
        <w:t>Многие</w:t>
        <w:tab/>
        <w:t>пагубные</w:t>
        <w:tab/>
        <w:t>пристрастия</w:t>
        <w:tab/>
        <w:t>и</w:t>
        <w:tab/>
        <w:t>одержимости</w:t>
        <w:tab/>
        <w:t>возникли</w:t>
        <w:tab/>
        <w:t>благодаря провокациям</w:t>
        <w:tab/>
        <w:t>со</w:t>
        <w:tab/>
        <w:t>стороны</w:t>
        <w:tab/>
        <w:t>родителей</w:t>
        <w:tab/>
        <w:t>Не</w:t>
        <w:tab/>
        <w:t>переставай</w:t>
        <w:tab/>
        <w:t>принимать</w:t>
        <w:tab/>
        <w:t>наркотики иначе</w:t>
        <w:tab/>
        <w:t>можешь</w:t>
        <w:tab/>
        <w:t>не</w:t>
        <w:tab/>
        <w:t>просить</w:t>
        <w:tab/>
        <w:t>у</w:t>
        <w:tab/>
        <w:t>меня</w:t>
        <w:tab/>
        <w:t>денег</w:t>
        <w:tab/>
        <w:tab/>
        <w:t>говорит</w:t>
        <w:tab/>
        <w:t>мать</w:t>
        <w:tab/>
        <w:t>наркоману</w:t>
        <w:tab/>
        <w:t>Не переставай</w:t>
        <w:tab/>
        <w:t>думать</w:t>
        <w:tab/>
        <w:t>о</w:t>
        <w:tab/>
        <w:t>сексе</w:t>
        <w:tab/>
        <w:tab/>
        <w:t>говорит</w:t>
        <w:tab/>
        <w:t>отец</w:t>
        <w:tab/>
        <w:t>развратной</w:t>
        <w:tab/>
        <w:t>дочери</w:t>
        <w:tab/>
        <w:t>Вся концепция</w:t>
        <w:tab/>
        <w:t>разрешения</w:t>
        <w:tab/>
        <w:t>как</w:t>
        <w:tab/>
        <w:t>терапевтического</w:t>
        <w:tab/>
        <w:t>средства</w:t>
        <w:tab/>
        <w:t>заключается</w:t>
        <w:tab/>
        <w:t>в</w:t>
        <w:tab/>
        <w:t>словах игрока</w:t>
        <w:tab/>
        <w:t>который</w:t>
        <w:tab/>
        <w:t>както</w:t>
        <w:tab/>
        <w:t>сказал</w:t>
        <w:tab/>
        <w:t>Мне</w:t>
        <w:tab/>
        <w:t>не</w:t>
        <w:tab/>
        <w:t>нужно</w:t>
        <w:tab/>
        <w:t>чтобы</w:t>
        <w:tab/>
        <w:t>ктото</w:t>
        <w:tab/>
        <w:t>велел</w:t>
        <w:tab/>
        <w:t>мне перестать</w:t>
        <w:tab/>
        <w:t>играть</w:t>
        <w:tab/>
        <w:t>Мне</w:t>
        <w:tab/>
        <w:t>нужно</w:t>
        <w:tab/>
        <w:t>разрешение</w:t>
        <w:tab/>
        <w:t>перестать</w:t>
        <w:tab/>
        <w:t>потому</w:t>
        <w:tab/>
        <w:t>что</w:t>
        <w:tab/>
        <w:t>ктото</w:t>
        <w:tab/>
        <w:t>у меня</w:t>
        <w:tab/>
        <w:t>в</w:t>
        <w:tab/>
        <w:t>голове</w:t>
        <w:tab/>
        <w:t>говорит</w:t>
        <w:tab/>
        <w:t>чтобы</w:t>
        <w:tab/>
        <w:t>я</w:t>
        <w:tab/>
        <w:t>продолжал</w:t>
      </w:r>
    </w:p>
    <w:p>
      <w:r>
        <w:t>Таким</w:t>
        <w:tab/>
        <w:t>образом</w:t>
        <w:tab/>
        <w:t>разрешение</w:t>
        <w:tab/>
        <w:t>позволяет</w:t>
        <w:tab/>
        <w:t>пациенту</w:t>
        <w:tab/>
        <w:t>проявить</w:t>
        <w:tab/>
        <w:t>гибкость</w:t>
        <w:tab/>
        <w:t>а не</w:t>
        <w:tab/>
        <w:t>дергаться</w:t>
        <w:tab/>
        <w:t>как</w:t>
        <w:tab/>
        <w:t>марионетка</w:t>
        <w:tab/>
        <w:t>реагируя</w:t>
        <w:tab/>
        <w:t>на</w:t>
        <w:tab/>
        <w:t>команды</w:t>
        <w:tab/>
        <w:t>кукловода</w:t>
        <w:tab/>
        <w:t>Такое разрешение</w:t>
        <w:tab/>
        <w:t>не</w:t>
        <w:tab/>
        <w:t>имеет</w:t>
        <w:tab/>
        <w:t>ничего</w:t>
        <w:tab/>
        <w:t>общего</w:t>
        <w:tab/>
        <w:t>с</w:t>
        <w:tab/>
        <w:t>воспитательной вседозволенностью</w:t>
        <w:tab/>
        <w:t>поскольку</w:t>
        <w:tab/>
        <w:t>тоже</w:t>
        <w:tab/>
        <w:t>полно</w:t>
        <w:tab/>
        <w:t>императивов</w:t>
        <w:tab/>
        <w:t>Важнейшее разрешение</w:t>
        <w:tab/>
        <w:tab/>
        <w:t>это</w:t>
        <w:tab/>
        <w:t>разрешение</w:t>
        <w:tab/>
        <w:t>любить</w:t>
        <w:tab/>
        <w:t>изменяться</w:t>
        <w:tab/>
        <w:t>и</w:t>
        <w:tab/>
        <w:t>делать</w:t>
        <w:tab/>
        <w:t>все</w:t>
        <w:tab/>
        <w:t>хорошо Человека</w:t>
        <w:tab/>
        <w:t>получившего</w:t>
        <w:tab/>
        <w:t>такое</w:t>
        <w:tab/>
        <w:t>разрешение</w:t>
        <w:tab/>
        <w:t>легко</w:t>
        <w:tab/>
        <w:t>отличить</w:t>
        <w:tab/>
        <w:t>от</w:t>
        <w:tab/>
        <w:t>связанного</w:t>
        <w:tab/>
        <w:t>по рукам</w:t>
        <w:tab/>
        <w:t>и</w:t>
        <w:tab/>
        <w:t>ногам</w:t>
        <w:tab/>
        <w:t>Ему</w:t>
        <w:tab/>
        <w:t>конечно</w:t>
        <w:tab/>
        <w:t>разрешили</w:t>
        <w:tab/>
        <w:t>думать</w:t>
        <w:tab/>
        <w:t>Ей</w:t>
        <w:tab/>
        <w:t>разрешили</w:t>
        <w:tab/>
        <w:t>быть красивой</w:t>
        <w:tab/>
        <w:t>и</w:t>
        <w:tab/>
        <w:t>Им</w:t>
        <w:tab/>
        <w:t>разрешили</w:t>
        <w:tab/>
        <w:t>веселиться</w:t>
        <w:tab/>
        <w:tab/>
        <w:t>таковы</w:t>
        <w:tab/>
        <w:t>марсианские</w:t>
        <w:tab/>
        <w:t>толкования разрешений</w:t>
      </w:r>
    </w:p>
    <w:p>
      <w:r>
        <w:t>Одним</w:t>
        <w:tab/>
        <w:t>из</w:t>
        <w:tab/>
        <w:t>перспективных</w:t>
        <w:tab/>
        <w:t>направлений</w:t>
        <w:tab/>
        <w:t>сценарного</w:t>
        <w:tab/>
        <w:t>анализа</w:t>
        <w:tab/>
        <w:t>является дальнейшее</w:t>
        <w:tab/>
        <w:t>изучение</w:t>
        <w:tab/>
        <w:t>разрешений</w:t>
        <w:tab/>
        <w:t>главным</w:t>
        <w:tab/>
        <w:t>образом</w:t>
        <w:tab/>
        <w:t>с</w:t>
        <w:tab/>
        <w:t>помощью наблюдений</w:t>
        <w:tab/>
        <w:t>за</w:t>
        <w:tab/>
        <w:t>маленькими</w:t>
        <w:tab/>
        <w:t>детьми</w:t>
        <w:tab/>
        <w:t>В</w:t>
        <w:tab/>
        <w:t>некоторых</w:t>
        <w:tab/>
        <w:t>случаях</w:t>
        <w:tab/>
        <w:t>ребенок</w:t>
        <w:tab/>
        <w:t>искоса бросает</w:t>
        <w:tab/>
        <w:t>взгляд</w:t>
        <w:tab/>
        <w:t>на</w:t>
        <w:tab/>
        <w:t>родителей</w:t>
        <w:tab/>
        <w:t>чтобы</w:t>
        <w:tab/>
        <w:t>увидеть</w:t>
        <w:tab/>
        <w:t>разрешение</w:t>
        <w:tab/>
        <w:t>сделать</w:t>
        <w:tab/>
        <w:t>чтото</w:t>
        <w:tab/>
        <w:t>в других</w:t>
        <w:tab/>
        <w:t>он</w:t>
        <w:tab/>
        <w:t>как</w:t>
        <w:tab/>
        <w:t>будто</w:t>
        <w:tab/>
        <w:t>свободен</w:t>
        <w:tab/>
        <w:t>поступать</w:t>
        <w:tab/>
        <w:t>посвоему</w:t>
        <w:tab/>
        <w:t>не</w:t>
        <w:tab/>
        <w:t>испрашивая разрешения</w:t>
        <w:tab/>
        <w:t>Такие</w:t>
        <w:tab/>
        <w:t>наблюдения</w:t>
        <w:tab/>
        <w:t>тщательно</w:t>
        <w:tab/>
        <w:t>проанализированные</w:t>
        <w:tab/>
        <w:t>могут привести</w:t>
        <w:tab/>
        <w:t>к</w:t>
        <w:tab/>
        <w:t>установлению</w:t>
        <w:tab/>
        <w:t>различий</w:t>
        <w:tab/>
        <w:t>между</w:t>
        <w:tab/>
        <w:t>разрешениями</w:t>
        <w:tab/>
        <w:t>и</w:t>
        <w:tab/>
        <w:t>правами</w:t>
      </w:r>
    </w:p>
    <w:p>
      <w:r>
        <w:t>К</w:t>
        <w:tab/>
        <w:t>Внутреннее</w:t>
        <w:tab/>
        <w:t>освобождение</w:t>
        <w:tab/>
      </w:r>
    </w:p>
    <w:p>
      <w:r>
        <w:t>Снятие</w:t>
        <w:tab/>
        <w:t>проклятия</w:t>
        <w:tab/>
        <w:t>или</w:t>
        <w:tab/>
        <w:t>внутреннее</w:t>
        <w:tab/>
        <w:t>освобождение</w:t>
        <w:tab/>
        <w:tab/>
        <w:t>это</w:t>
        <w:tab/>
        <w:t>устройство которое</w:t>
        <w:tab/>
        <w:t>позволяет</w:t>
        <w:tab/>
        <w:t>устранить</w:t>
        <w:tab/>
        <w:t>запрет</w:t>
        <w:tab/>
        <w:t>и</w:t>
        <w:tab/>
        <w:t>освободить</w:t>
        <w:tab/>
        <w:t>пациента</w:t>
        <w:tab/>
        <w:t>от</w:t>
        <w:tab/>
        <w:t>его сценария</w:t>
        <w:tab/>
        <w:t>чтобы</w:t>
        <w:tab/>
        <w:t>он</w:t>
        <w:tab/>
        <w:t>мог</w:t>
        <w:tab/>
        <w:t>вести</w:t>
        <w:tab/>
        <w:t>себя</w:t>
        <w:tab/>
        <w:t>самостоятельно</w:t>
        <w:tab/>
        <w:t>в</w:t>
        <w:tab/>
        <w:t>соответствии</w:t>
        <w:tab/>
        <w:t>со своими</w:t>
        <w:tab/>
        <w:t>собственными</w:t>
        <w:tab/>
        <w:t>намерениями</w:t>
        <w:tab/>
        <w:t>Это</w:t>
        <w:tab/>
        <w:t>встроенное</w:t>
        <w:tab/>
        <w:t>устройство саморазрушения</w:t>
        <w:tab/>
        <w:t>в</w:t>
        <w:tab/>
        <w:t>одних</w:t>
        <w:tab/>
        <w:t>сценариях</w:t>
        <w:tab/>
        <w:t>совершенно</w:t>
        <w:tab/>
        <w:t>очевидно</w:t>
        <w:tab/>
        <w:t>а</w:t>
        <w:tab/>
        <w:t>в</w:t>
        <w:tab/>
        <w:t>других</w:t>
        <w:tab/>
        <w:t>его приходится</w:t>
        <w:tab/>
        <w:t>отыскивать</w:t>
        <w:tab/>
        <w:t>как</w:t>
        <w:tab/>
        <w:t>в</w:t>
        <w:tab/>
        <w:t>предсказаниях</w:t>
        <w:tab/>
        <w:t>дельфийского</w:t>
        <w:tab/>
        <w:t>оракула</w:t>
        <w:tab/>
        <w:t>в Древней</w:t>
        <w:tab/>
        <w:t>Греции</w:t>
        <w:tab/>
        <w:t>Клинических</w:t>
        <w:tab/>
        <w:t>данных</w:t>
        <w:tab/>
        <w:t>об</w:t>
        <w:tab/>
        <w:t>этом</w:t>
        <w:tab/>
        <w:t>устройстве</w:t>
        <w:tab/>
        <w:t>мало</w:t>
        <w:tab/>
        <w:t>так</w:t>
        <w:tab/>
        <w:t>как люди</w:t>
        <w:tab/>
        <w:t>обращаются</w:t>
        <w:tab/>
        <w:t>к</w:t>
        <w:tab/>
        <w:t>психотерапевту</w:t>
        <w:tab/>
        <w:t>именно</w:t>
        <w:tab/>
        <w:t>потому</w:t>
        <w:tab/>
        <w:t>что</w:t>
        <w:tab/>
        <w:t>не</w:t>
        <w:tab/>
        <w:t>могут</w:t>
        <w:tab/>
        <w:t>отыскать его</w:t>
        <w:tab/>
        <w:t>сами</w:t>
        <w:tab/>
        <w:t>Однако</w:t>
        <w:tab/>
        <w:t>и</w:t>
        <w:tab/>
        <w:t>терапевту</w:t>
        <w:tab/>
        <w:t>нелегко</w:t>
        <w:tab/>
        <w:t>его</w:t>
        <w:tab/>
        <w:t>найти</w:t>
        <w:tab/>
        <w:t>Например</w:t>
        <w:tab/>
        <w:t>пациентка живущая</w:t>
        <w:tab/>
        <w:t>по</w:t>
        <w:tab/>
        <w:t>сценариям</w:t>
        <w:tab/>
        <w:t>В</w:t>
        <w:tab/>
        <w:t>ожидании</w:t>
        <w:tab/>
        <w:t>Ригор</w:t>
        <w:tab/>
        <w:t>Мортиса</w:t>
        <w:tab/>
        <w:t>или</w:t>
        <w:tab/>
        <w:t>Спящая Красавица</w:t>
        <w:tab/>
        <w:t>считает</w:t>
        <w:tab/>
        <w:t>что</w:t>
        <w:tab/>
        <w:t>освободится</w:t>
        <w:tab/>
        <w:t>от</w:t>
        <w:tab/>
        <w:t>своей</w:t>
        <w:tab/>
        <w:t>фригидности</w:t>
        <w:tab/>
        <w:t>когда</w:t>
        <w:tab/>
        <w:t>встретит Принца</w:t>
        <w:tab/>
        <w:t>с</w:t>
        <w:tab/>
        <w:t>Золотыми</w:t>
        <w:tab/>
        <w:t>Яблоками</w:t>
        <w:tab/>
        <w:t>и</w:t>
        <w:tab/>
        <w:t>вполне</w:t>
        <w:tab/>
        <w:t>может</w:t>
        <w:tab/>
        <w:t>принять</w:t>
        <w:tab/>
        <w:t>за</w:t>
        <w:tab/>
        <w:t>принца</w:t>
        <w:tab/>
        <w:t>самого терапевта</w:t>
        <w:tab/>
        <w:t>Но</w:t>
        <w:tab/>
        <w:t>он</w:t>
        <w:tab/>
        <w:t>отклоняет</w:t>
        <w:tab/>
        <w:t>подобную</w:t>
        <w:tab/>
        <w:t>честь</w:t>
        <w:tab/>
        <w:t>в</w:t>
        <w:tab/>
        <w:t>основном</w:t>
        <w:tab/>
        <w:t>по</w:t>
        <w:tab/>
        <w:t>этическим причинам</w:t>
        <w:tab/>
        <w:t>но</w:t>
        <w:tab/>
        <w:t>также</w:t>
        <w:tab/>
        <w:t>потому</w:t>
        <w:tab/>
        <w:t>что</w:t>
        <w:tab/>
        <w:t>предыдущий</w:t>
        <w:tab/>
        <w:t>терапевт</w:t>
        <w:tab/>
        <w:t>работавший</w:t>
        <w:tab/>
        <w:t>без лицензии</w:t>
        <w:tab/>
        <w:t>взялся</w:t>
        <w:tab/>
        <w:t>за</w:t>
        <w:tab/>
        <w:t>эту</w:t>
        <w:tab/>
        <w:t>работу</w:t>
        <w:tab/>
        <w:t>и</w:t>
        <w:tab/>
        <w:t>золотые</w:t>
        <w:tab/>
        <w:t>яблоки</w:t>
        <w:tab/>
        <w:t>тут</w:t>
        <w:tab/>
        <w:t>же</w:t>
        <w:tab/>
        <w:t>превратились</w:t>
        <w:tab/>
        <w:t>в пыль</w:t>
      </w:r>
    </w:p>
    <w:p>
      <w:r>
        <w:t>Иногда</w:t>
        <w:tab/>
        <w:t>снятием</w:t>
        <w:tab/>
        <w:t>проклятия</w:t>
        <w:tab/>
        <w:t>может</w:t>
        <w:tab/>
        <w:t>быть</w:t>
        <w:tab/>
        <w:t>просто</w:t>
        <w:tab/>
        <w:t>ирония</w:t>
        <w:tab/>
        <w:t>Типичная ситуация</w:t>
        <w:tab/>
        <w:t>в</w:t>
        <w:tab/>
        <w:t>сценарии</w:t>
        <w:tab/>
        <w:t>Неудачника</w:t>
        <w:tab/>
        <w:t>Дела</w:t>
        <w:tab/>
        <w:t>пойдут</w:t>
        <w:tab/>
        <w:t>гораздо</w:t>
        <w:tab/>
        <w:t>лучше</w:t>
        <w:tab/>
        <w:t>но</w:t>
        <w:tab/>
        <w:t>после твоей</w:t>
        <w:tab/>
        <w:t>смерти</w:t>
      </w:r>
    </w:p>
    <w:p>
      <w:r>
        <w:t>Внутреннее</w:t>
        <w:tab/>
        <w:t>освобождение</w:t>
        <w:tab/>
        <w:t>может</w:t>
        <w:tab/>
        <w:t>быть</w:t>
        <w:tab/>
        <w:t>ориентировано</w:t>
        <w:tab/>
        <w:t>на</w:t>
        <w:tab/>
        <w:t>события</w:t>
        <w:tab/>
        <w:t>или на</w:t>
        <w:tab/>
        <w:t>время</w:t>
        <w:tab/>
        <w:t>Когда</w:t>
        <w:tab/>
        <w:t>ты</w:t>
        <w:tab/>
        <w:t>встретишь</w:t>
        <w:tab/>
        <w:t>принца</w:t>
        <w:tab/>
        <w:t>После</w:t>
        <w:tab/>
        <w:t>твоей</w:t>
        <w:tab/>
        <w:t>гибели</w:t>
        <w:tab/>
        <w:t>в</w:t>
        <w:tab/>
        <w:t>бою</w:t>
        <w:tab/>
        <w:t>или После</w:t>
        <w:tab/>
        <w:t>того</w:t>
        <w:tab/>
        <w:t>как</w:t>
        <w:tab/>
        <w:t>у</w:t>
        <w:tab/>
        <w:t>тебя</w:t>
        <w:tab/>
        <w:t>будет</w:t>
        <w:tab/>
        <w:t>трое</w:t>
        <w:tab/>
        <w:t>детей</w:t>
        <w:tab/>
        <w:tab/>
        <w:t>это</w:t>
        <w:tab/>
        <w:t>антисценарии ориентированные</w:t>
        <w:tab/>
        <w:t>на</w:t>
        <w:tab/>
        <w:t>события</w:t>
        <w:tab/>
        <w:t>Когда</w:t>
        <w:tab/>
        <w:t>минуешь</w:t>
        <w:tab/>
        <w:t>возраст</w:t>
        <w:tab/>
        <w:t>в</w:t>
        <w:tab/>
        <w:t>котором</w:t>
        <w:tab/>
        <w:t>умер твой</w:t>
        <w:tab/>
        <w:t>отец</w:t>
        <w:tab/>
        <w:t>или</w:t>
        <w:tab/>
        <w:t>После</w:t>
        <w:tab/>
        <w:t>того</w:t>
        <w:tab/>
        <w:t>как</w:t>
        <w:tab/>
        <w:t>проработаешь</w:t>
        <w:tab/>
        <w:t>в</w:t>
        <w:tab/>
        <w:t>фирме</w:t>
        <w:tab/>
        <w:t>тридцать</w:t>
        <w:tab/>
        <w:t>лет</w:t>
        <w:tab/>
        <w:t xml:space="preserve"> ориентировано</w:t>
        <w:tab/>
        <w:t>на</w:t>
        <w:tab/>
        <w:t>время</w:t>
      </w:r>
    </w:p>
    <w:p>
      <w:r>
        <w:t>Вот</w:t>
        <w:tab/>
        <w:t>пример</w:t>
        <w:tab/>
        <w:t>поиска</w:t>
        <w:tab/>
        <w:t>внутреннего</w:t>
        <w:tab/>
        <w:t>освобождения</w:t>
        <w:tab/>
        <w:t>в</w:t>
        <w:tab/>
        <w:t>клинической практике</w:t>
      </w:r>
    </w:p>
    <w:p>
      <w:r>
        <w:t>Чак</w:t>
      </w:r>
    </w:p>
    <w:p>
      <w:r>
        <w:t>Чак</w:t>
        <w:tab/>
        <w:tab/>
        <w:t>практикующий</w:t>
        <w:tab/>
        <w:t>врач</w:t>
        <w:tab/>
        <w:t>в</w:t>
        <w:tab/>
        <w:t>отдаленной</w:t>
        <w:tab/>
        <w:t>местности</w:t>
        <w:tab/>
        <w:t>в</w:t>
        <w:tab/>
        <w:t>Скалистых горах</w:t>
        <w:tab/>
        <w:t>На</w:t>
        <w:tab/>
        <w:t>многие</w:t>
        <w:tab/>
        <w:t>мили</w:t>
        <w:tab/>
        <w:t>вокруг</w:t>
        <w:tab/>
        <w:t>нет</w:t>
        <w:tab/>
        <w:t>других</w:t>
        <w:tab/>
        <w:t>врачей</w:t>
        <w:tab/>
        <w:t>Он</w:t>
        <w:tab/>
        <w:t>работает</w:t>
        <w:tab/>
        <w:t>день</w:t>
        <w:tab/>
        <w:t>и</w:t>
        <w:tab/>
        <w:t>ночь но</w:t>
        <w:tab/>
        <w:t>сколько</w:t>
        <w:tab/>
        <w:t>бы</w:t>
        <w:tab/>
        <w:t>ни</w:t>
        <w:tab/>
        <w:t>работал</w:t>
        <w:tab/>
        <w:t>денег</w:t>
        <w:tab/>
        <w:t>не</w:t>
        <w:tab/>
        <w:t>хватает</w:t>
        <w:tab/>
        <w:t>на</w:t>
        <w:tab/>
        <w:t>содержание</w:t>
        <w:tab/>
        <w:t>его</w:t>
        <w:tab/>
        <w:t>большой семьи</w:t>
        <w:tab/>
        <w:t>и</w:t>
        <w:tab/>
        <w:t>поэтому</w:t>
        <w:tab/>
        <w:t>он</w:t>
        <w:tab/>
        <w:t>в</w:t>
        <w:tab/>
        <w:t>постоянном</w:t>
        <w:tab/>
        <w:t>долгу</w:t>
        <w:tab/>
        <w:t>у</w:t>
        <w:tab/>
        <w:t>банка</w:t>
        <w:tab/>
        <w:t>Он</w:t>
        <w:tab/>
        <w:t>постоянно</w:t>
        <w:tab/>
        <w:t>дает</w:t>
        <w:tab/>
        <w:t>в медицинских</w:t>
        <w:tab/>
        <w:t>журналах</w:t>
        <w:tab/>
        <w:t>объявления</w:t>
        <w:tab/>
        <w:tab/>
        <w:t>ищет</w:t>
        <w:tab/>
        <w:t>партнера</w:t>
        <w:tab/>
        <w:t>чтобы</w:t>
        <w:tab/>
        <w:t>ему</w:t>
        <w:tab/>
        <w:t>стало полегче</w:t>
        <w:tab/>
        <w:t>но</w:t>
        <w:tab/>
        <w:t>утверждает</w:t>
        <w:tab/>
        <w:t>что</w:t>
        <w:tab/>
        <w:t>не</w:t>
        <w:tab/>
        <w:t>находит</w:t>
        <w:tab/>
        <w:t>никого</w:t>
        <w:tab/>
        <w:t>подходящего</w:t>
        <w:tab/>
        <w:t>Он</w:t>
        <w:tab/>
        <w:t>оперирует в</w:t>
        <w:tab/>
        <w:t>поле</w:t>
        <w:tab/>
        <w:t>в</w:t>
        <w:tab/>
        <w:t>домах</w:t>
        <w:tab/>
        <w:t>в</w:t>
        <w:tab/>
        <w:t>больнице</w:t>
        <w:tab/>
        <w:t>а</w:t>
        <w:tab/>
        <w:t>иногда</w:t>
        <w:tab/>
        <w:t>на</w:t>
        <w:tab/>
        <w:t>дне</w:t>
        <w:tab/>
        <w:t>горного</w:t>
        <w:tab/>
        <w:t>ущелья</w:t>
        <w:tab/>
        <w:t>Чак невероятно</w:t>
        <w:tab/>
        <w:t>трудолюбив</w:t>
        <w:tab/>
        <w:t>и</w:t>
        <w:tab/>
        <w:t>в</w:t>
        <w:tab/>
        <w:t>конце</w:t>
        <w:tab/>
        <w:t>концов</w:t>
        <w:tab/>
        <w:t>дошел</w:t>
        <w:tab/>
        <w:t>почти</w:t>
        <w:tab/>
        <w:t>до</w:t>
        <w:tab/>
        <w:t>полного истощения</w:t>
        <w:tab/>
        <w:t>На</w:t>
        <w:tab/>
        <w:t>сеанс</w:t>
        <w:tab/>
        <w:t>он</w:t>
        <w:tab/>
        <w:t>явился</w:t>
        <w:tab/>
        <w:t>вместе</w:t>
        <w:tab/>
        <w:t>с</w:t>
        <w:tab/>
        <w:t>женой</w:t>
        <w:tab/>
        <w:t>потому</w:t>
        <w:tab/>
        <w:t>что</w:t>
        <w:tab/>
        <w:t>в</w:t>
        <w:tab/>
        <w:t>их</w:t>
        <w:tab/>
        <w:t>браке возникли</w:t>
        <w:tab/>
        <w:t>трудности</w:t>
        <w:tab/>
        <w:t>и</w:t>
        <w:tab/>
        <w:t>у</w:t>
        <w:tab/>
        <w:t>него</w:t>
        <w:tab/>
        <w:t>поднялось</w:t>
        <w:tab/>
        <w:t>кровяное</w:t>
        <w:tab/>
        <w:t>давление</w:t>
      </w:r>
    </w:p>
    <w:p>
      <w:r>
        <w:t>В</w:t>
        <w:tab/>
        <w:t>конце</w:t>
        <w:tab/>
        <w:t>концов</w:t>
        <w:tab/>
        <w:t>он</w:t>
        <w:tab/>
        <w:t>нашел</w:t>
        <w:tab/>
        <w:t>неподалеку</w:t>
        <w:tab/>
        <w:t>университетскую</w:t>
        <w:tab/>
        <w:t>больницу</w:t>
        <w:tab/>
        <w:t>в которой</w:t>
        <w:tab/>
        <w:t>предлагались</w:t>
        <w:tab/>
        <w:t>стипендии</w:t>
        <w:tab/>
        <w:t>для</w:t>
        <w:tab/>
        <w:t>врачей</w:t>
        <w:tab/>
        <w:t>желавших</w:t>
        <w:tab/>
        <w:t>стать</w:t>
        <w:tab/>
        <w:t>узкими специалистами</w:t>
        <w:tab/>
        <w:t>Тут</w:t>
        <w:tab/>
        <w:t>же</w:t>
        <w:tab/>
        <w:t>отыскался</w:t>
        <w:tab/>
        <w:t>и</w:t>
        <w:tab/>
        <w:t>кандидат</w:t>
        <w:tab/>
        <w:t>на</w:t>
        <w:tab/>
        <w:t>его</w:t>
        <w:tab/>
        <w:t>место</w:t>
        <w:tab/>
        <w:t>сельского</w:t>
        <w:tab/>
        <w:t>врача Он</w:t>
        <w:tab/>
        <w:t>отказался</w:t>
        <w:tab/>
        <w:t>от</w:t>
        <w:tab/>
        <w:t>своей</w:t>
        <w:tab/>
        <w:t>тяжелой</w:t>
        <w:tab/>
        <w:t>и</w:t>
        <w:tab/>
        <w:t>прибыльной</w:t>
        <w:tab/>
        <w:t>практики</w:t>
        <w:tab/>
        <w:t>и</w:t>
        <w:tab/>
        <w:t>обнаружил</w:t>
        <w:tab/>
        <w:t>что изучая</w:t>
        <w:tab/>
        <w:t>хирургию</w:t>
        <w:tab/>
        <w:t>и</w:t>
        <w:tab/>
        <w:t>получая</w:t>
        <w:tab/>
        <w:t>сравнительно</w:t>
        <w:tab/>
        <w:t>небольшую</w:t>
        <w:tab/>
        <w:t>стипендию</w:t>
        <w:tab/>
        <w:t>он</w:t>
        <w:tab/>
        <w:t>имеет вполне</w:t>
        <w:tab/>
        <w:t>достаточно</w:t>
        <w:tab/>
        <w:t>чтобы</w:t>
        <w:tab/>
        <w:t>содержать</w:t>
        <w:tab/>
        <w:t>семью</w:t>
      </w:r>
    </w:p>
    <w:p>
      <w:r>
        <w:tab/>
        <w:t>Я</w:t>
        <w:tab/>
        <w:t>всегда</w:t>
        <w:tab/>
        <w:t>этого</w:t>
        <w:tab/>
        <w:t>хотел</w:t>
        <w:tab/>
        <w:tab/>
        <w:t>признавался</w:t>
        <w:tab/>
        <w:t>он</w:t>
        <w:tab/>
        <w:tab/>
        <w:t>Но</w:t>
        <w:tab/>
        <w:t>думал</w:t>
        <w:tab/>
        <w:t>что</w:t>
        <w:tab/>
        <w:t>мне никогда</w:t>
        <w:tab/>
        <w:t>не</w:t>
        <w:tab/>
        <w:t>уйти</w:t>
        <w:tab/>
        <w:t>от</w:t>
        <w:tab/>
        <w:t>своего</w:t>
        <w:tab/>
        <w:t>неистового</w:t>
        <w:tab/>
        <w:t>Родителя</w:t>
        <w:tab/>
        <w:t>пока</w:t>
        <w:tab/>
        <w:t>не</w:t>
        <w:tab/>
        <w:t>случится</w:t>
        <w:tab/>
        <w:t>инфаркт Однако</w:t>
        <w:tab/>
        <w:t>инфаркта</w:t>
        <w:tab/>
        <w:t>у</w:t>
        <w:tab/>
        <w:t>меня</w:t>
        <w:tab/>
        <w:t>нет</w:t>
        <w:tab/>
        <w:t>и</w:t>
        <w:tab/>
        <w:t>я</w:t>
        <w:tab/>
        <w:t>счастлив</w:t>
        <w:tab/>
        <w:t>как</w:t>
        <w:tab/>
        <w:t>никогда</w:t>
        <w:tab/>
        <w:t>в</w:t>
        <w:tab/>
        <w:t>жизни</w:t>
      </w:r>
    </w:p>
    <w:p>
      <w:r>
        <w:t>Очевидно</w:t>
        <w:tab/>
        <w:t>для</w:t>
        <w:tab/>
        <w:t>него</w:t>
        <w:tab/>
        <w:t>снятием</w:t>
        <w:tab/>
        <w:t>проклятия</w:t>
        <w:tab/>
        <w:t>служил</w:t>
        <w:tab/>
        <w:t>инфаркт</w:t>
        <w:tab/>
        <w:t>и</w:t>
        <w:tab/>
        <w:t>Чак считал</w:t>
        <w:tab/>
        <w:t>что</w:t>
        <w:tab/>
        <w:t>для</w:t>
        <w:tab/>
        <w:t>него</w:t>
        <w:tab/>
        <w:t>это</w:t>
        <w:tab/>
        <w:t>единственный</w:t>
        <w:tab/>
        <w:t>способ</w:t>
        <w:tab/>
        <w:t>сорваться</w:t>
        <w:tab/>
        <w:t>с</w:t>
        <w:tab/>
        <w:t>крючка</w:t>
        <w:tab/>
        <w:t>Но</w:t>
        <w:tab/>
        <w:t>с помощью</w:t>
        <w:tab/>
        <w:t>терапевтической</w:t>
        <w:tab/>
        <w:t>группы</w:t>
        <w:tab/>
        <w:t>он</w:t>
        <w:tab/>
        <w:t>сумел</w:t>
        <w:tab/>
        <w:t>преодолеть</w:t>
        <w:tab/>
        <w:t>свой</w:t>
        <w:tab/>
        <w:t>сценарий оставаясь</w:t>
        <w:tab/>
        <w:t>в</w:t>
        <w:tab/>
        <w:t>добром</w:t>
        <w:tab/>
        <w:t>здравии</w:t>
      </w:r>
    </w:p>
    <w:p>
      <w:r>
        <w:t>Случай</w:t>
        <w:tab/>
        <w:t>Чака</w:t>
        <w:tab/>
        <w:t>иллюстрирует</w:t>
        <w:tab/>
        <w:t>относительно</w:t>
        <w:tab/>
        <w:t>простой</w:t>
        <w:tab/>
        <w:t>и</w:t>
        <w:tab/>
        <w:t>определенный способ</w:t>
        <w:tab/>
        <w:t>действия</w:t>
        <w:tab/>
        <w:t>сценарного</w:t>
        <w:tab/>
        <w:t>аппарата</w:t>
        <w:tab/>
        <w:t>показанный</w:t>
        <w:tab/>
        <w:t>на</w:t>
        <w:tab/>
        <w:t>рисунке</w:t>
        <w:tab/>
        <w:t>9</w:t>
        <w:tab/>
        <w:t>Его антисценарий</w:t>
        <w:tab/>
        <w:t>Работай</w:t>
        <w:tab/>
        <w:t>на</w:t>
        <w:tab/>
        <w:t>совесть</w:t>
        <w:tab/>
        <w:t>исходил</w:t>
        <w:tab/>
        <w:t>от</w:t>
        <w:tab/>
        <w:t>обоих</w:t>
        <w:tab/>
        <w:t>родителей</w:t>
        <w:tab/>
        <w:t>Отец служил</w:t>
        <w:tab/>
        <w:t>ему</w:t>
        <w:tab/>
        <w:t>образцом</w:t>
        <w:tab/>
        <w:t>много</w:t>
        <w:tab/>
        <w:t>и</w:t>
        <w:tab/>
        <w:t>напряженно</w:t>
        <w:tab/>
        <w:t>работающего</w:t>
        <w:tab/>
        <w:t>врача</w:t>
        <w:tab/>
        <w:t>Запрет матери</w:t>
        <w:tab/>
        <w:t>гласил</w:t>
        <w:tab/>
        <w:t>Никогда</w:t>
        <w:tab/>
        <w:t>не</w:t>
        <w:tab/>
        <w:t>расслабляйся</w:t>
        <w:tab/>
        <w:t>Работай</w:t>
        <w:tab/>
        <w:t>в</w:t>
        <w:tab/>
        <w:t>полную</w:t>
        <w:tab/>
        <w:t>силу</w:t>
        <w:tab/>
        <w:t>до</w:t>
        <w:tab/>
        <w:t>самой смерти</w:t>
        <w:tab/>
        <w:t>Но</w:t>
        <w:tab/>
        <w:t>отец</w:t>
        <w:tab/>
        <w:t>подсказал</w:t>
        <w:tab/>
        <w:t>ему</w:t>
        <w:tab/>
        <w:t>как</w:t>
        <w:tab/>
        <w:t>снять</w:t>
        <w:tab/>
        <w:t>заклятие</w:t>
        <w:tab/>
        <w:t>После</w:t>
        <w:tab/>
        <w:t>инфаркта сможешь</w:t>
        <w:tab/>
        <w:t>расслабиться</w:t>
        <w:tab/>
        <w:t>хаха</w:t>
        <w:tab/>
        <w:t>Задачей</w:t>
        <w:tab/>
        <w:t>лечения</w:t>
        <w:tab/>
        <w:t>было</w:t>
        <w:tab/>
        <w:t>пробиться</w:t>
        <w:tab/>
        <w:t>в</w:t>
        <w:tab/>
        <w:t>ту</w:t>
        <w:tab/>
        <w:t>часть его</w:t>
        <w:tab/>
        <w:t>мозга</w:t>
        <w:tab/>
        <w:t>где</w:t>
        <w:tab/>
        <w:t>звучат</w:t>
        <w:tab/>
        <w:t>все</w:t>
        <w:tab/>
        <w:t>эти</w:t>
        <w:tab/>
        <w:t>голоса</w:t>
        <w:tab/>
        <w:t>со</w:t>
        <w:tab/>
        <w:t>своими</w:t>
        <w:tab/>
        <w:t>директивами</w:t>
        <w:tab/>
        <w:t>И</w:t>
        <w:tab/>
        <w:t>тогда</w:t>
        <w:tab/>
        <w:t>запрет был</w:t>
        <w:tab/>
        <w:t>отменен</w:t>
        <w:tab/>
        <w:t>разрешением</w:t>
        <w:tab/>
        <w:t>Можешь</w:t>
        <w:tab/>
        <w:t>расслабиться</w:t>
        <w:tab/>
        <w:t>и</w:t>
        <w:tab/>
        <w:t>без</w:t>
        <w:tab/>
        <w:t>инфаркта</w:t>
        <w:tab/>
        <w:t>Когда это</w:t>
        <w:tab/>
        <w:t>разрешение</w:t>
        <w:tab/>
        <w:t>пробило</w:t>
        <w:tab/>
        <w:t>все</w:t>
        <w:tab/>
        <w:t>преграды</w:t>
        <w:tab/>
        <w:t>и</w:t>
        <w:tab/>
        <w:t>защиты</w:t>
        <w:tab/>
        <w:t>сценарного</w:t>
        <w:tab/>
        <w:t>аппарата</w:t>
        <w:tab/>
        <w:t>оно сняло</w:t>
        <w:tab/>
        <w:t>проклятие</w:t>
      </w:r>
    </w:p>
    <w:p>
      <w:r>
        <w:t>Напряженно</w:t>
        <w:tab/>
        <w:t>работающий</w:t>
        <w:tab/>
        <w:t>победитель</w:t>
      </w:r>
    </w:p>
    <w:p>
      <w:r>
        <w:t>Заметьте</w:t>
        <w:tab/>
        <w:t>что</w:t>
        <w:tab/>
        <w:t>было</w:t>
        <w:tab/>
        <w:t>бы</w:t>
        <w:tab/>
        <w:t>бесполезно</w:t>
        <w:tab/>
        <w:t>говорить</w:t>
        <w:tab/>
        <w:t>ему</w:t>
        <w:tab/>
        <w:t>Если</w:t>
        <w:tab/>
        <w:t>будете продолжать</w:t>
        <w:tab/>
        <w:t>так</w:t>
        <w:tab/>
        <w:t>работать</w:t>
        <w:tab/>
        <w:t>у</w:t>
        <w:tab/>
        <w:t>вас</w:t>
        <w:tab/>
        <w:t>будет</w:t>
        <w:tab/>
        <w:t>инфаркт</w:t>
        <w:tab/>
        <w:t>Вопервых</w:t>
        <w:tab/>
        <w:t>он</w:t>
        <w:tab/>
        <w:t>сам</w:t>
        <w:tab/>
        <w:t>это прекрасно</w:t>
        <w:tab/>
        <w:t>сознавал</w:t>
        <w:tab/>
        <w:t>и</w:t>
        <w:tab/>
        <w:t>сказав</w:t>
        <w:tab/>
        <w:t>так</w:t>
        <w:tab/>
        <w:t>вы</w:t>
        <w:tab/>
        <w:t>бы</w:t>
        <w:tab/>
        <w:t>сделали</w:t>
        <w:tab/>
        <w:t>его</w:t>
        <w:tab/>
        <w:t>еще</w:t>
        <w:tab/>
        <w:t>более</w:t>
        <w:tab/>
        <w:t>несчастным потому</w:t>
        <w:tab/>
        <w:t>что</w:t>
        <w:tab/>
        <w:t>вовторых</w:t>
        <w:tab/>
        <w:t>он</w:t>
        <w:tab/>
        <w:t>хотел</w:t>
        <w:tab/>
        <w:t>получить</w:t>
        <w:tab/>
        <w:t>инфаркт</w:t>
        <w:tab/>
        <w:t>чтобы</w:t>
        <w:tab/>
        <w:t>так</w:t>
        <w:tab/>
        <w:t>или</w:t>
        <w:tab/>
        <w:t>иначе освободиться</w:t>
        <w:tab/>
        <w:t>Ему</w:t>
        <w:tab/>
        <w:t>нужна</w:t>
        <w:tab/>
        <w:t>была</w:t>
        <w:tab/>
        <w:t>не</w:t>
        <w:tab/>
        <w:t>угроза</w:t>
        <w:tab/>
        <w:t>не</w:t>
        <w:tab/>
        <w:t>приказ</w:t>
        <w:tab/>
        <w:t>в</w:t>
        <w:tab/>
        <w:t>его</w:t>
        <w:tab/>
        <w:t>голове</w:t>
        <w:tab/>
        <w:t>и</w:t>
        <w:tab/>
        <w:t>так звучало</w:t>
        <w:tab/>
        <w:t>достаточно</w:t>
        <w:tab/>
        <w:t>приказов</w:t>
        <w:tab/>
        <w:t>а</w:t>
        <w:tab/>
        <w:t>разрешение</w:t>
        <w:tab/>
        <w:t>которое</w:t>
        <w:tab/>
        <w:t>освободило</w:t>
        <w:tab/>
        <w:t>бы</w:t>
        <w:tab/>
        <w:t>его</w:t>
        <w:tab/>
        <w:t>от приказов</w:t>
        <w:tab/>
        <w:t>и</w:t>
        <w:tab/>
        <w:t>именно</w:t>
        <w:tab/>
        <w:t>его</w:t>
        <w:tab/>
        <w:t>он</w:t>
        <w:tab/>
        <w:t>и</w:t>
        <w:tab/>
        <w:t>получил</w:t>
        <w:tab/>
        <w:t>И</w:t>
        <w:tab/>
        <w:t>тогда</w:t>
        <w:tab/>
        <w:t>перестал</w:t>
        <w:tab/>
        <w:t>быть</w:t>
        <w:tab/>
        <w:t>жертвой своего</w:t>
        <w:tab/>
        <w:t>сценария</w:t>
        <w:tab/>
        <w:t>а</w:t>
        <w:tab/>
        <w:t>стал</w:t>
        <w:tab/>
        <w:t>хозяином</w:t>
        <w:tab/>
        <w:t>собственной</w:t>
        <w:tab/>
        <w:t>судьбы</w:t>
        <w:tab/>
        <w:t>Он</w:t>
        <w:tab/>
        <w:t>попрежнему много</w:t>
        <w:tab/>
        <w:t>работал</w:t>
        <w:tab/>
        <w:t>и</w:t>
        <w:tab/>
        <w:t>попрежнему</w:t>
        <w:tab/>
        <w:t>следовал</w:t>
        <w:tab/>
        <w:t>примеру</w:t>
        <w:tab/>
        <w:t>медикаотца</w:t>
        <w:tab/>
        <w:t>но</w:t>
        <w:tab/>
        <w:t>сценарий больше</w:t>
        <w:tab/>
        <w:t>не</w:t>
        <w:tab/>
        <w:t>заставлял</w:t>
        <w:tab/>
        <w:t>его</w:t>
        <w:tab/>
        <w:t>перерабатывать</w:t>
        <w:tab/>
        <w:t>и</w:t>
        <w:tab/>
        <w:t>мчаться</w:t>
        <w:tab/>
        <w:t>к</w:t>
        <w:tab/>
        <w:t>смерти</w:t>
        <w:tab/>
        <w:t>В</w:t>
        <w:tab/>
        <w:t>возрасте пятидесяти</w:t>
        <w:tab/>
        <w:t>лет</w:t>
        <w:tab/>
        <w:t>он</w:t>
        <w:tab/>
        <w:t>стал</w:t>
        <w:tab/>
        <w:t>свободен</w:t>
        <w:tab/>
        <w:t>и</w:t>
        <w:tab/>
        <w:t>смог</w:t>
        <w:tab/>
        <w:t>выполнять</w:t>
        <w:tab/>
        <w:t>собственные</w:t>
        <w:tab/>
        <w:t>желания</w:t>
        <w:tab/>
        <w:t>и по</w:t>
        <w:tab/>
        <w:t>собственному</w:t>
        <w:tab/>
        <w:t>выбору</w:t>
      </w:r>
    </w:p>
    <w:p>
      <w:r>
        <w:t>Л</w:t>
        <w:tab/>
        <w:t>Сценарное</w:t>
        <w:tab/>
        <w:t>оборудование</w:t>
        <w:tab/>
      </w:r>
    </w:p>
    <w:p>
      <w:r>
        <w:t>Сценарное</w:t>
        <w:tab/>
        <w:t>оборудование</w:t>
        <w:tab/>
        <w:tab/>
        <w:t>это</w:t>
        <w:tab/>
        <w:t>болты</w:t>
        <w:tab/>
        <w:t>и</w:t>
        <w:tab/>
        <w:t>гайки</w:t>
        <w:tab/>
        <w:t>для</w:t>
        <w:tab/>
        <w:t>сборки</w:t>
        <w:tab/>
        <w:t>сценарного аппарата</w:t>
        <w:tab/>
        <w:t>из</w:t>
        <w:tab/>
        <w:t>набора</w:t>
        <w:tab/>
        <w:t>сделай</w:t>
        <w:tab/>
        <w:t>сам</w:t>
        <w:tab/>
        <w:tab/>
        <w:t>частично</w:t>
        <w:tab/>
        <w:t>предоставленного родителями</w:t>
        <w:tab/>
        <w:t>а</w:t>
        <w:tab/>
        <w:t>частично</w:t>
        <w:tab/>
        <w:t>добытого</w:t>
        <w:tab/>
        <w:t>самим</w:t>
        <w:tab/>
        <w:t>ребенком</w:t>
      </w:r>
    </w:p>
    <w:p>
      <w:r>
        <w:t>Клементина</w:t>
      </w:r>
    </w:p>
    <w:p>
      <w:r>
        <w:t>Клементина</w:t>
        <w:tab/>
        <w:t>впала</w:t>
        <w:tab/>
        <w:t>в</w:t>
        <w:tab/>
        <w:t>депрессию</w:t>
        <w:tab/>
        <w:t>изза</w:t>
        <w:tab/>
        <w:t>несчастной</w:t>
        <w:tab/>
        <w:t>любви</w:t>
        <w:tab/>
        <w:t>Она</w:t>
        <w:tab/>
        <w:t>боялась откровенно</w:t>
        <w:tab/>
        <w:t>разговаривать</w:t>
        <w:tab/>
        <w:t>со</w:t>
        <w:tab/>
        <w:t>своим</w:t>
        <w:tab/>
        <w:t>возлюбленным</w:t>
        <w:tab/>
        <w:t>опасаясь</w:t>
        <w:tab/>
        <w:t>потерять</w:t>
        <w:tab/>
        <w:t>его С</w:t>
        <w:tab/>
        <w:t>другой</w:t>
        <w:tab/>
        <w:t>стороны</w:t>
        <w:tab/>
        <w:t>она</w:t>
        <w:tab/>
        <w:t>боялась</w:t>
        <w:tab/>
        <w:t>потерять</w:t>
        <w:tab/>
        <w:t>его</w:t>
        <w:tab/>
        <w:t>если</w:t>
        <w:tab/>
        <w:t>будет</w:t>
        <w:tab/>
        <w:t>недостаточно откровенна</w:t>
        <w:tab/>
        <w:t>В</w:t>
        <w:tab/>
        <w:t>сущности</w:t>
        <w:tab/>
        <w:t>в</w:t>
        <w:tab/>
        <w:t>этом</w:t>
        <w:tab/>
        <w:t>нет</w:t>
        <w:tab/>
        <w:t>ничего</w:t>
        <w:tab/>
        <w:t>зловещего</w:t>
        <w:tab/>
        <w:t>Просто</w:t>
        <w:tab/>
        <w:t>она</w:t>
        <w:tab/>
        <w:t>не хотела</w:t>
        <w:tab/>
        <w:t>чтобы</w:t>
        <w:tab/>
        <w:t>он</w:t>
        <w:tab/>
        <w:t>знал</w:t>
        <w:tab/>
        <w:t>какая</w:t>
        <w:tab/>
        <w:t>она</w:t>
        <w:tab/>
        <w:t>на</w:t>
        <w:tab/>
        <w:t>самом</w:t>
        <w:tab/>
        <w:t>деле</w:t>
        <w:tab/>
        <w:t>страстная</w:t>
        <w:tab/>
        <w:t>женщина</w:t>
        <w:tab/>
        <w:t>Этот конфликт</w:t>
        <w:tab/>
        <w:t>иногда</w:t>
        <w:tab/>
        <w:t>делал</w:t>
        <w:tab/>
        <w:t>ее</w:t>
        <w:tab/>
        <w:t>фригидной</w:t>
        <w:tab/>
        <w:t>а</w:t>
        <w:tab/>
        <w:t>иногда</w:t>
        <w:tab/>
        <w:t>она</w:t>
        <w:tab/>
        <w:t>начала</w:t>
        <w:tab/>
        <w:t>бояться</w:t>
        <w:tab/>
        <w:t>самой себя</w:t>
        <w:tab/>
        <w:t>Говоря</w:t>
        <w:tab/>
        <w:t>об</w:t>
        <w:tab/>
        <w:t>этом</w:t>
        <w:tab/>
        <w:t>она</w:t>
        <w:tab/>
        <w:t>приходила</w:t>
        <w:tab/>
        <w:t>в</w:t>
        <w:tab/>
        <w:t>такое</w:t>
        <w:tab/>
        <w:t>смятение</w:t>
        <w:tab/>
        <w:t>что</w:t>
        <w:tab/>
        <w:t>буквально</w:t>
        <w:tab/>
        <w:t>теряла голову</w:t>
      </w:r>
    </w:p>
    <w:p>
      <w:r>
        <w:t>Что</w:t>
        <w:tab/>
        <w:t>сказали</w:t>
        <w:tab/>
        <w:t>бы</w:t>
        <w:tab/>
        <w:t>на</w:t>
        <w:tab/>
        <w:t>это</w:t>
        <w:tab/>
        <w:t>ее</w:t>
        <w:tab/>
        <w:t>родители</w:t>
        <w:tab/>
        <w:t>Отец</w:t>
        <w:tab/>
        <w:t>сказал</w:t>
        <w:tab/>
        <w:t>бы</w:t>
        <w:tab/>
        <w:t>Будь</w:t>
        <w:tab/>
        <w:t>проще</w:t>
        <w:tab/>
        <w:t>Не теряй</w:t>
        <w:tab/>
        <w:t>головы</w:t>
        <w:tab/>
        <w:t>А</w:t>
        <w:tab/>
        <w:t>мать</w:t>
        <w:tab/>
        <w:t>Он</w:t>
        <w:tab/>
        <w:t>тебя</w:t>
        <w:tab/>
        <w:t>использует</w:t>
        <w:tab/>
        <w:t>Не</w:t>
        <w:tab/>
        <w:t>очень</w:t>
        <w:tab/>
        <w:t>к</w:t>
        <w:tab/>
        <w:t>нему привязывайся</w:t>
        <w:tab/>
        <w:t>Рано</w:t>
        <w:tab/>
        <w:t>или</w:t>
        <w:tab/>
        <w:t>поздно</w:t>
        <w:tab/>
        <w:t>он</w:t>
        <w:tab/>
        <w:t>тебя</w:t>
        <w:tab/>
        <w:t>бросит</w:t>
        <w:tab/>
        <w:t>Ты</w:t>
        <w:tab/>
        <w:t>для</w:t>
        <w:tab/>
        <w:t>него</w:t>
        <w:tab/>
        <w:t>недостаточно хороша</w:t>
        <w:tab/>
        <w:t>Он</w:t>
        <w:tab/>
        <w:t>недостаточно</w:t>
        <w:tab/>
        <w:t>хорош</w:t>
        <w:tab/>
        <w:t>для</w:t>
        <w:tab/>
        <w:t>тебя</w:t>
      </w:r>
    </w:p>
    <w:p>
      <w:r>
        <w:t>В</w:t>
        <w:tab/>
        <w:t>пятилетнем</w:t>
        <w:tab/>
        <w:t>возрасте</w:t>
        <w:tab/>
        <w:t>она</w:t>
        <w:tab/>
        <w:t>сексуально</w:t>
        <w:tab/>
        <w:t>возбуждала</w:t>
        <w:tab/>
        <w:t>своего</w:t>
        <w:tab/>
        <w:t>дядю</w:t>
        <w:tab/>
        <w:t>и</w:t>
        <w:tab/>
        <w:t>он заставлял</w:t>
        <w:tab/>
        <w:t>ее</w:t>
        <w:tab/>
        <w:t>испытывать</w:t>
        <w:tab/>
        <w:t>половое</w:t>
        <w:tab/>
        <w:t>возбуждение</w:t>
        <w:tab/>
        <w:t>Клементина</w:t>
        <w:tab/>
        <w:t>никогда</w:t>
        <w:tab/>
        <w:t>не рассказывала</w:t>
        <w:tab/>
        <w:t>об</w:t>
        <w:tab/>
        <w:t>этом</w:t>
        <w:tab/>
        <w:t>родителям</w:t>
        <w:tab/>
        <w:t>Однажды</w:t>
        <w:tab/>
        <w:t>когда</w:t>
        <w:tab/>
        <w:t>она</w:t>
        <w:tab/>
        <w:t>купалась</w:t>
        <w:tab/>
        <w:t>отец</w:t>
        <w:tab/>
        <w:t>сказал ей</w:t>
        <w:tab/>
        <w:t>что</w:t>
        <w:tab/>
        <w:t>она</w:t>
        <w:tab/>
        <w:t>очень</w:t>
        <w:tab/>
        <w:t>симпатичная</w:t>
        <w:tab/>
        <w:t>В</w:t>
        <w:tab/>
        <w:t>доме</w:t>
        <w:tab/>
        <w:t>были</w:t>
        <w:tab/>
        <w:t>гости</w:t>
        <w:tab/>
        <w:t>и</w:t>
        <w:tab/>
        <w:t>отец</w:t>
        <w:tab/>
        <w:t>показал</w:t>
        <w:tab/>
        <w:t>ее</w:t>
        <w:tab/>
        <w:t>им голой</w:t>
        <w:tab/>
        <w:t>Среди</w:t>
        <w:tab/>
        <w:t>гостей</w:t>
        <w:tab/>
        <w:t>был</w:t>
        <w:tab/>
        <w:t>и</w:t>
        <w:tab/>
        <w:t>тот</w:t>
        <w:tab/>
        <w:t>дядя</w:t>
        <w:tab/>
        <w:t>Каковы</w:t>
        <w:tab/>
        <w:t>были</w:t>
        <w:tab/>
        <w:t>ее</w:t>
        <w:tab/>
        <w:t>реакции</w:t>
        <w:tab/>
        <w:t>Я</w:t>
        <w:tab/>
        <w:t>хотела спрятаться</w:t>
        <w:tab/>
        <w:t>Хотела</w:t>
        <w:tab/>
        <w:t>спрятаться</w:t>
        <w:tab/>
        <w:t>Боже</w:t>
        <w:tab/>
        <w:t>мой</w:t>
        <w:tab/>
        <w:t>они</w:t>
        <w:tab/>
        <w:t>узнают</w:t>
        <w:tab/>
        <w:t>чего</w:t>
        <w:tab/>
        <w:t>я</w:t>
        <w:tab/>
        <w:t>хочу</w:t>
        <w:tab/>
        <w:t>Что она</w:t>
        <w:tab/>
        <w:t>испытывала</w:t>
        <w:tab/>
        <w:t>по</w:t>
        <w:tab/>
        <w:t>отношению</w:t>
        <w:tab/>
        <w:t>к</w:t>
        <w:tab/>
        <w:t>отцу</w:t>
        <w:tab/>
        <w:t>когда</w:t>
        <w:tab/>
        <w:t>он</w:t>
        <w:tab/>
        <w:t>так</w:t>
        <w:tab/>
        <w:t>поступил</w:t>
        <w:tab/>
        <w:t>Я</w:t>
        <w:tab/>
        <w:t>хотела заехать</w:t>
        <w:tab/>
        <w:t>ему</w:t>
        <w:tab/>
        <w:t>прямо</w:t>
        <w:tab/>
        <w:t>по</w:t>
        <w:tab/>
        <w:t>пенису</w:t>
        <w:tab/>
        <w:t>Я</w:t>
        <w:tab/>
        <w:t>знала</w:t>
        <w:tab/>
        <w:t>уже</w:t>
        <w:tab/>
        <w:t>как</w:t>
        <w:tab/>
        <w:t>выглядит</w:t>
        <w:tab/>
        <w:t>пенис</w:t>
        <w:tab/>
        <w:t>потому</w:t>
        <w:tab/>
        <w:t>что видела</w:t>
        <w:tab/>
        <w:t>эрекцию</w:t>
        <w:tab/>
        <w:t>у</w:t>
        <w:tab/>
        <w:t>дяди</w:t>
        <w:tab/>
        <w:t>Было</w:t>
        <w:tab/>
        <w:t>ли</w:t>
        <w:tab/>
        <w:t>при</w:t>
        <w:tab/>
        <w:t>этом</w:t>
        <w:tab/>
        <w:t>хаха</w:t>
        <w:tab/>
        <w:t>Да</w:t>
        <w:tab/>
        <w:t>было</w:t>
        <w:tab/>
        <w:t>в</w:t>
        <w:tab/>
        <w:t>глубине души</w:t>
        <w:tab/>
        <w:t>У</w:t>
        <w:tab/>
        <w:t>меня</w:t>
        <w:tab/>
        <w:t>была</w:t>
        <w:tab/>
        <w:t>тайна</w:t>
        <w:tab/>
        <w:t>И</w:t>
        <w:tab/>
        <w:t>хуже</w:t>
        <w:tab/>
        <w:t>всего</w:t>
        <w:tab/>
        <w:t>что</w:t>
        <w:tab/>
        <w:t>мне</w:t>
        <w:tab/>
        <w:t>это</w:t>
        <w:tab/>
        <w:t>нравилось</w:t>
      </w:r>
    </w:p>
    <w:p>
      <w:r>
        <w:t>Из</w:t>
        <w:tab/>
        <w:t>этих</w:t>
        <w:tab/>
        <w:t>реакций</w:t>
        <w:tab/>
        <w:t>Клементина</w:t>
        <w:tab/>
        <w:t>собрала</w:t>
        <w:tab/>
        <w:t>сценарий</w:t>
        <w:tab/>
        <w:t>в</w:t>
        <w:tab/>
        <w:t>котором</w:t>
        <w:tab/>
        <w:t>ее</w:t>
        <w:tab/>
        <w:t>ждали любовные</w:t>
        <w:tab/>
        <w:t>связи</w:t>
        <w:tab/>
        <w:t>и</w:t>
        <w:tab/>
        <w:t>расставания</w:t>
        <w:tab/>
        <w:t>Однако</w:t>
        <w:tab/>
        <w:t>наряду</w:t>
        <w:tab/>
        <w:t>с</w:t>
        <w:tab/>
        <w:t>этим</w:t>
        <w:tab/>
        <w:t>она</w:t>
        <w:tab/>
        <w:t>хотела</w:t>
        <w:tab/>
        <w:t>выйти замуж</w:t>
        <w:tab/>
        <w:t>и</w:t>
        <w:tab/>
        <w:t>воспитывать</w:t>
        <w:tab/>
        <w:t>детей</w:t>
      </w:r>
    </w:p>
    <w:p>
      <w:r>
        <w:t>От</w:t>
        <w:tab/>
        <w:t>отца</w:t>
        <w:tab/>
        <w:t>она</w:t>
        <w:tab/>
        <w:t>получила</w:t>
        <w:tab/>
        <w:t>два</w:t>
        <w:tab/>
        <w:t>антисценарных</w:t>
        <w:tab/>
        <w:t>лозунга</w:t>
        <w:tab/>
        <w:t>Будь</w:t>
        <w:tab/>
        <w:t>проще</w:t>
        <w:tab/>
        <w:t>и Не</w:t>
        <w:tab/>
        <w:t>теряй</w:t>
        <w:tab/>
        <w:t>головы</w:t>
        <w:tab/>
        <w:t>Это</w:t>
        <w:tab/>
        <w:t>соответствовало</w:t>
        <w:tab/>
        <w:t>ее</w:t>
        <w:tab/>
        <w:t>желанию</w:t>
        <w:tab/>
        <w:t>выйти</w:t>
        <w:tab/>
        <w:t>замуж</w:t>
        <w:tab/>
        <w:t>и воспитывать</w:t>
        <w:tab/>
        <w:t>детей</w:t>
      </w:r>
    </w:p>
    <w:p>
      <w:r>
        <w:t>Со</w:t>
        <w:tab/>
        <w:t>стороны</w:t>
        <w:tab/>
        <w:t>матери</w:t>
        <w:tab/>
        <w:t>она</w:t>
        <w:tab/>
        <w:t>получила</w:t>
        <w:tab/>
        <w:t>пять</w:t>
        <w:tab/>
        <w:t>запретов</w:t>
        <w:tab/>
        <w:t>которые</w:t>
        <w:tab/>
        <w:t>сводились</w:t>
        <w:tab/>
        <w:t>к одному</w:t>
        <w:tab/>
        <w:t>Ни</w:t>
        <w:tab/>
        <w:t>к</w:t>
        <w:tab/>
        <w:t>кому</w:t>
        <w:tab/>
        <w:t>не</w:t>
        <w:tab/>
        <w:t>привязывайся</w:t>
      </w:r>
    </w:p>
    <w:p>
      <w:r>
        <w:t>Дядя</w:t>
        <w:tab/>
        <w:t>внушил</w:t>
        <w:tab/>
        <w:t>ей</w:t>
        <w:tab/>
        <w:t>соблазнительное</w:t>
        <w:tab/>
        <w:t>желание</w:t>
        <w:tab/>
        <w:t>быть</w:t>
        <w:tab/>
        <w:t>страстной</w:t>
        <w:tab/>
        <w:t>и сексуальной</w:t>
        <w:tab/>
        <w:t>подкрепленное</w:t>
        <w:tab/>
        <w:t>провокацией</w:t>
        <w:tab/>
        <w:t>отца</w:t>
        <w:tab/>
        <w:t>когда</w:t>
        <w:tab/>
        <w:t>он</w:t>
        <w:tab/>
        <w:t>демонстрировал</w:t>
        <w:tab/>
        <w:t>ее голой</w:t>
      </w:r>
    </w:p>
    <w:p>
      <w:r>
        <w:t>Эти</w:t>
        <w:tab/>
        <w:t>соблазны</w:t>
        <w:tab/>
        <w:t>и</w:t>
        <w:tab/>
        <w:t>провокации</w:t>
        <w:tab/>
        <w:t>со</w:t>
        <w:tab/>
        <w:t>стороны</w:t>
        <w:tab/>
        <w:t>демонов</w:t>
        <w:tab/>
        <w:t>Родителей</w:t>
        <w:tab/>
        <w:t>усилили воздействие</w:t>
        <w:tab/>
        <w:t>ее</w:t>
        <w:tab/>
        <w:t>собственного</w:t>
        <w:tab/>
        <w:t>демона</w:t>
      </w:r>
    </w:p>
    <w:p>
      <w:r>
        <w:t>Можно</w:t>
        <w:tab/>
        <w:t>предположить</w:t>
        <w:tab/>
        <w:t>существование</w:t>
        <w:tab/>
        <w:t>встроенного</w:t>
        <w:tab/>
        <w:t>освобождения</w:t>
        <w:tab/>
        <w:t xml:space="preserve"> снятия</w:t>
        <w:tab/>
        <w:t>проклятия</w:t>
        <w:tab/>
        <w:tab/>
        <w:t>в</w:t>
        <w:tab/>
        <w:t>виде</w:t>
        <w:tab/>
        <w:t>уже</w:t>
        <w:tab/>
        <w:t>знакомого</w:t>
        <w:tab/>
        <w:t>нам</w:t>
        <w:tab/>
        <w:t>принца</w:t>
        <w:tab/>
        <w:t>с</w:t>
        <w:tab/>
        <w:t>Золотыми Яблоками</w:t>
        <w:tab/>
        <w:tab/>
        <w:t>если</w:t>
        <w:tab/>
        <w:t>только</w:t>
        <w:tab/>
        <w:t>она</w:t>
        <w:tab/>
        <w:t>сумеет</w:t>
        <w:tab/>
        <w:t>его</w:t>
        <w:tab/>
        <w:t>найти</w:t>
      </w:r>
    </w:p>
    <w:p>
      <w:r>
        <w:t>Интересно</w:t>
        <w:tab/>
        <w:t>что</w:t>
        <w:tab/>
        <w:t>все</w:t>
        <w:tab/>
        <w:t>это</w:t>
        <w:tab/>
        <w:t>выяснилось</w:t>
        <w:tab/>
        <w:t>на</w:t>
        <w:tab/>
        <w:t>протяжении</w:t>
        <w:tab/>
        <w:t>одной</w:t>
        <w:tab/>
        <w:t>сессии</w:t>
        <w:tab/>
        <w:t>Как заметил</w:t>
        <w:tab/>
        <w:t>ктото</w:t>
        <w:tab/>
        <w:t>Клементина</w:t>
        <w:tab/>
        <w:t>с</w:t>
        <w:tab/>
        <w:t>удовольствием</w:t>
        <w:tab/>
        <w:t>демонстрировала</w:t>
        <w:tab/>
        <w:t>это</w:t>
        <w:tab/>
        <w:t>всем желающим</w:t>
      </w:r>
    </w:p>
    <w:p>
      <w:r>
        <w:t>М</w:t>
        <w:tab/>
        <w:t>Побуждения</w:t>
        <w:tab/>
        <w:t>и</w:t>
        <w:tab/>
        <w:t>разговоры</w:t>
        <w:tab/>
      </w:r>
    </w:p>
    <w:p>
      <w:r>
        <w:t>Запутавшийся</w:t>
        <w:tab/>
        <w:t>в</w:t>
        <w:tab/>
        <w:t>паутине</w:t>
        <w:tab/>
        <w:t>своего</w:t>
        <w:tab/>
        <w:t>сценарного</w:t>
        <w:tab/>
        <w:t>аппарата</w:t>
        <w:tab/>
        <w:t>человек</w:t>
        <w:tab/>
        <w:t>тем</w:t>
        <w:tab/>
        <w:t>не менее</w:t>
        <w:tab/>
        <w:t>обладает</w:t>
        <w:tab/>
        <w:t>собственными</w:t>
        <w:tab/>
        <w:t>независимыми</w:t>
        <w:tab/>
        <w:t>от</w:t>
        <w:tab/>
        <w:t>него</w:t>
        <w:tab/>
        <w:t>побуждениями Обычно</w:t>
        <w:tab/>
        <w:t>они</w:t>
        <w:tab/>
        <w:t>приходят</w:t>
        <w:tab/>
        <w:t>когда</w:t>
        <w:tab/>
        <w:t>он</w:t>
        <w:tab/>
        <w:t>лениво</w:t>
        <w:tab/>
        <w:t>мечтает</w:t>
        <w:tab/>
        <w:t>в</w:t>
        <w:tab/>
        <w:t>свободное</w:t>
        <w:tab/>
        <w:t>время</w:t>
        <w:tab/>
        <w:t>или</w:t>
        <w:tab/>
        <w:t>в фантазиях</w:t>
        <w:tab/>
        <w:t>перед</w:t>
        <w:tab/>
        <w:t>сном</w:t>
        <w:tab/>
        <w:t>героические</w:t>
        <w:tab/>
        <w:t>деяния</w:t>
        <w:tab/>
        <w:t>которые</w:t>
        <w:tab/>
        <w:t>он</w:t>
        <w:tab/>
        <w:t>совершит</w:t>
        <w:tab/>
        <w:t>завтра утром</w:t>
        <w:tab/>
        <w:t>или</w:t>
        <w:tab/>
        <w:t>спокойствие</w:t>
        <w:tab/>
        <w:t>и</w:t>
        <w:tab/>
        <w:t>благополучие</w:t>
        <w:tab/>
        <w:t>ожидающие</w:t>
        <w:tab/>
        <w:t>его</w:t>
        <w:tab/>
        <w:t>на</w:t>
        <w:tab/>
        <w:t>склоне</w:t>
        <w:tab/>
        <w:t>лет</w:t>
        <w:tab/>
        <w:t>У каждого</w:t>
        <w:tab/>
        <w:t>мужчины</w:t>
        <w:tab/>
        <w:t>и</w:t>
        <w:tab/>
        <w:t>у</w:t>
        <w:tab/>
        <w:t>каждой</w:t>
        <w:tab/>
        <w:t>женщины</w:t>
        <w:tab/>
        <w:t>есть</w:t>
        <w:tab/>
        <w:t>свой</w:t>
        <w:tab/>
        <w:t>собственный</w:t>
        <w:tab/>
        <w:t>потаенный сад</w:t>
        <w:tab/>
        <w:t>у</w:t>
        <w:tab/>
        <w:t>ворот</w:t>
        <w:tab/>
        <w:t>которого</w:t>
        <w:tab/>
        <w:t>стоит</w:t>
        <w:tab/>
        <w:t>стража</w:t>
        <w:tab/>
        <w:t>чтобы</w:t>
        <w:tab/>
        <w:t>не</w:t>
        <w:tab/>
        <w:t>допустить</w:t>
        <w:tab/>
        <w:t>вульгарного вторжения</w:t>
        <w:tab/>
        <w:t>толпы</w:t>
        <w:tab/>
        <w:t>посторонних</w:t>
        <w:tab/>
        <w:t>Там</w:t>
        <w:tab/>
        <w:t>в</w:t>
        <w:tab/>
        <w:t>этом</w:t>
        <w:tab/>
        <w:t>воображаемом</w:t>
        <w:tab/>
        <w:t>саду</w:t>
        <w:tab/>
        <w:t>свершается то</w:t>
        <w:tab/>
        <w:t>что</w:t>
        <w:tab/>
        <w:t>человек</w:t>
        <w:tab/>
        <w:t>совершил</w:t>
        <w:tab/>
        <w:t>бы</w:t>
        <w:tab/>
        <w:t>в</w:t>
        <w:tab/>
        <w:t>действительности</w:t>
        <w:tab/>
        <w:t>если</w:t>
        <w:tab/>
        <w:t>бы</w:t>
        <w:tab/>
        <w:t>у</w:t>
        <w:tab/>
        <w:t>него</w:t>
        <w:tab/>
        <w:t>была возможность</w:t>
        <w:tab/>
        <w:t>Счастливчики</w:t>
        <w:tab/>
        <w:t>умудряются</w:t>
        <w:tab/>
        <w:t>оказаться</w:t>
        <w:tab/>
        <w:t>в</w:t>
        <w:tab/>
        <w:t>нужное</w:t>
        <w:tab/>
        <w:t>время</w:t>
        <w:tab/>
        <w:t>в нужном</w:t>
        <w:tab/>
        <w:t>месте</w:t>
        <w:tab/>
        <w:t>и</w:t>
        <w:tab/>
        <w:t>встретить</w:t>
        <w:tab/>
        <w:t>нужного</w:t>
        <w:tab/>
        <w:t>человека</w:t>
        <w:tab/>
        <w:t>чтобы</w:t>
        <w:tab/>
        <w:t>добиться</w:t>
        <w:tab/>
        <w:t>своего</w:t>
        <w:tab/>
        <w:t>в</w:t>
        <w:tab/>
        <w:t>то время</w:t>
        <w:tab/>
        <w:t>как</w:t>
        <w:tab/>
        <w:t>остальные</w:t>
        <w:tab/>
        <w:t>печально</w:t>
        <w:tab/>
        <w:t>бродят</w:t>
        <w:tab/>
        <w:t>за</w:t>
        <w:tab/>
        <w:t>пределами</w:t>
        <w:tab/>
        <w:t>стен</w:t>
        <w:tab/>
        <w:t>этого</w:t>
        <w:tab/>
        <w:t>сада</w:t>
        <w:tab/>
        <w:t>Наша книга</w:t>
        <w:tab/>
        <w:t>именно</w:t>
        <w:tab/>
        <w:t>об</w:t>
        <w:tab/>
        <w:t>этом</w:t>
        <w:tab/>
        <w:t>что</w:t>
        <w:tab/>
        <w:t>происходит</w:t>
        <w:tab/>
        <w:t>за</w:t>
        <w:tab/>
        <w:t>этими</w:t>
        <w:tab/>
        <w:t>стенами</w:t>
        <w:tab/>
        <w:t>то</w:t>
        <w:tab/>
        <w:t>есть</w:t>
        <w:tab/>
        <w:t>о</w:t>
        <w:tab/>
        <w:t>внешних транзакциях</w:t>
        <w:tab/>
        <w:t>которые</w:t>
        <w:tab/>
        <w:t>либо</w:t>
        <w:tab/>
        <w:t>орошают</w:t>
        <w:tab/>
        <w:t>цветы</w:t>
        <w:tab/>
        <w:t>сада</w:t>
        <w:tab/>
        <w:t>либо</w:t>
        <w:tab/>
        <w:t>губят</w:t>
        <w:tab/>
        <w:t>их</w:t>
      </w:r>
    </w:p>
    <w:p>
      <w:r>
        <w:t>То</w:t>
        <w:tab/>
        <w:t>что</w:t>
        <w:tab/>
        <w:t>люди</w:t>
        <w:tab/>
        <w:t>хотят</w:t>
        <w:tab/>
        <w:t>делать</w:t>
        <w:tab/>
        <w:t>представляется</w:t>
        <w:tab/>
        <w:t>им</w:t>
        <w:tab/>
        <w:t>в</w:t>
        <w:tab/>
        <w:t>зрительных</w:t>
        <w:tab/>
        <w:t>образах будто</w:t>
        <w:tab/>
        <w:t>они</w:t>
        <w:tab/>
        <w:t>крутят</w:t>
        <w:tab/>
        <w:t>домашнее</w:t>
        <w:tab/>
        <w:t>кино</w:t>
        <w:tab/>
        <w:t>у</w:t>
        <w:tab/>
        <w:t>себя</w:t>
        <w:tab/>
        <w:t>в</w:t>
        <w:tab/>
        <w:t>голове</w:t>
        <w:tab/>
        <w:t>А</w:t>
        <w:tab/>
        <w:t>то</w:t>
        <w:tab/>
        <w:t>что</w:t>
        <w:tab/>
        <w:t>они</w:t>
        <w:tab/>
        <w:t>делают определяют</w:t>
        <w:tab/>
        <w:t>голоса</w:t>
        <w:tab/>
        <w:t>ведущие</w:t>
        <w:tab/>
        <w:t>диалог</w:t>
        <w:tab/>
        <w:t>у</w:t>
        <w:tab/>
        <w:t>них</w:t>
        <w:tab/>
        <w:t>в</w:t>
        <w:tab/>
        <w:t>голове</w:t>
        <w:tab/>
        <w:t>Каждая</w:t>
        <w:tab/>
        <w:t>высказанная ими</w:t>
        <w:tab/>
        <w:t>фраза</w:t>
        <w:tab/>
        <w:t>каждое</w:t>
        <w:tab/>
        <w:t>сценарное</w:t>
        <w:tab/>
        <w:t>решение</w:t>
        <w:tab/>
        <w:t>есть</w:t>
        <w:tab/>
        <w:t>результат</w:t>
        <w:tab/>
        <w:t>такого</w:t>
        <w:tab/>
        <w:t>диалога</w:t>
        <w:tab/>
        <w:t>Мать говорит</w:t>
        <w:tab/>
        <w:t>и</w:t>
        <w:tab/>
        <w:t>Отец</w:t>
        <w:tab/>
        <w:t>говорит</w:t>
        <w:tab/>
        <w:t>и</w:t>
        <w:tab/>
        <w:t>Взрослый</w:t>
        <w:tab/>
        <w:t>говорит</w:t>
        <w:tab/>
        <w:t>Лучше</w:t>
        <w:tab/>
        <w:t>так</w:t>
        <w:tab/>
        <w:t>а</w:t>
        <w:tab/>
        <w:t>Ребенок окруженный</w:t>
        <w:tab/>
        <w:t>ими</w:t>
        <w:tab/>
        <w:t>пытается</w:t>
        <w:tab/>
        <w:t>прорваться</w:t>
        <w:tab/>
        <w:t>и</w:t>
        <w:tab/>
        <w:t>получить</w:t>
        <w:tab/>
        <w:t>то</w:t>
        <w:tab/>
        <w:t>что</w:t>
        <w:tab/>
        <w:t>он</w:t>
        <w:tab/>
        <w:t>хочет</w:t>
        <w:tab/>
        <w:t>Никто из</w:t>
        <w:tab/>
        <w:t>нас</w:t>
        <w:tab/>
        <w:t>не</w:t>
        <w:tab/>
        <w:t>подозревает</w:t>
        <w:tab/>
        <w:t>какое</w:t>
        <w:tab/>
        <w:t>огромное</w:t>
        <w:tab/>
        <w:t>поразительное</w:t>
        <w:tab/>
        <w:t>почти</w:t>
        <w:tab/>
        <w:t>бесконечное количество</w:t>
        <w:tab/>
        <w:t>диалогов</w:t>
        <w:tab/>
        <w:t>заключено</w:t>
        <w:tab/>
        <w:t>в</w:t>
        <w:tab/>
        <w:t>сумрачных</w:t>
        <w:tab/>
        <w:t>извилинах</w:t>
        <w:tab/>
        <w:t>нашего</w:t>
        <w:tab/>
        <w:t>мозга</w:t>
        <w:tab/>
        <w:t>Там содержатся</w:t>
        <w:tab/>
        <w:t>полные</w:t>
        <w:tab/>
        <w:t>ответы</w:t>
        <w:tab/>
        <w:t>на</w:t>
        <w:tab/>
        <w:t>вопросы</w:t>
        <w:tab/>
        <w:t>которых</w:t>
        <w:tab/>
        <w:t>мы</w:t>
        <w:tab/>
        <w:t>даже</w:t>
        <w:tab/>
        <w:t>не</w:t>
        <w:tab/>
        <w:t>в</w:t>
        <w:tab/>
        <w:t>силах вообразить</w:t>
        <w:tab/>
        <w:t>Но</w:t>
        <w:tab/>
        <w:t>если</w:t>
        <w:tab/>
        <w:t>нажать</w:t>
        <w:tab/>
        <w:t>на</w:t>
        <w:tab/>
        <w:t>нужную</w:t>
        <w:tab/>
        <w:t>кнопку</w:t>
        <w:tab/>
        <w:t>они</w:t>
        <w:tab/>
        <w:t>прольются</w:t>
        <w:tab/>
        <w:t>чистейшей поэзией</w:t>
      </w:r>
    </w:p>
    <w:p>
      <w:r>
        <w:t>Сожмите</w:t>
        <w:tab/>
        <w:t>указательный</w:t>
        <w:tab/>
        <w:t>палец</w:t>
        <w:tab/>
        <w:t>правой</w:t>
        <w:tab/>
        <w:t>руки</w:t>
        <w:tab/>
        <w:t>левой</w:t>
        <w:tab/>
        <w:t>рукой</w:t>
        <w:tab/>
        <w:t>Что</w:t>
        <w:tab/>
        <w:t>ваша</w:t>
        <w:tab/>
        <w:t>рука говорит</w:t>
        <w:tab/>
        <w:t>пальцу</w:t>
        <w:tab/>
        <w:t>и</w:t>
        <w:tab/>
        <w:t>что</w:t>
        <w:tab/>
        <w:t>хочет</w:t>
        <w:tab/>
        <w:t>сказать</w:t>
        <w:tab/>
        <w:t>сам</w:t>
        <w:tab/>
        <w:t>палец</w:t>
        <w:tab/>
        <w:t>Если</w:t>
        <w:tab/>
        <w:t>вы</w:t>
        <w:tab/>
        <w:t>делаете</w:t>
        <w:tab/>
        <w:t>все правильно</w:t>
        <w:tab/>
        <w:t>то</w:t>
        <w:tab/>
        <w:t>вскоре</w:t>
        <w:tab/>
        <w:t>услышите</w:t>
        <w:tab/>
        <w:t>оживленную</w:t>
        <w:tab/>
        <w:t>и</w:t>
        <w:tab/>
        <w:t>полную</w:t>
        <w:tab/>
        <w:t>смысла</w:t>
        <w:tab/>
        <w:t>беседу между</w:t>
        <w:tab/>
        <w:t>ними</w:t>
        <w:tab/>
        <w:t>Поразительно</w:t>
        <w:tab/>
        <w:t>то</w:t>
        <w:tab/>
        <w:t>что</w:t>
        <w:tab/>
        <w:t>такое</w:t>
        <w:tab/>
        <w:t>происходит</w:t>
        <w:tab/>
        <w:t>непрерывно</w:t>
        <w:tab/>
        <w:t>что одновременно</w:t>
        <w:tab/>
        <w:t>происходят</w:t>
        <w:tab/>
        <w:t>сотни</w:t>
        <w:tab/>
        <w:t>подобных</w:t>
        <w:tab/>
        <w:t>бесед</w:t>
        <w:tab/>
        <w:t>Если</w:t>
        <w:tab/>
        <w:t>вы</w:t>
        <w:tab/>
        <w:t>простудились</w:t>
        <w:tab/>
        <w:t>и у</w:t>
        <w:tab/>
        <w:t>вас</w:t>
        <w:tab/>
        <w:t>болит</w:t>
        <w:tab/>
        <w:t>живот</w:t>
        <w:tab/>
        <w:t>что</w:t>
        <w:tab/>
        <w:t>ваш</w:t>
        <w:tab/>
        <w:t>расстроенный</w:t>
        <w:tab/>
        <w:t>желудок</w:t>
        <w:tab/>
        <w:t>говорит</w:t>
        <w:tab/>
        <w:t>забитому</w:t>
        <w:tab/>
        <w:t>носу Если</w:t>
        <w:tab/>
        <w:t>вы</w:t>
        <w:tab/>
        <w:t>сидите</w:t>
        <w:tab/>
        <w:t>качая</w:t>
        <w:tab/>
        <w:t>ногой</w:t>
        <w:tab/>
        <w:t>что</w:t>
        <w:tab/>
        <w:t>говорит</w:t>
        <w:tab/>
        <w:t>вам</w:t>
        <w:tab/>
        <w:t>ваша</w:t>
        <w:tab/>
        <w:t>нога</w:t>
        <w:tab/>
        <w:t>Спросите</w:t>
        <w:tab/>
        <w:tab/>
        <w:t>и получите</w:t>
        <w:tab/>
        <w:t>ответ</w:t>
        <w:tab/>
        <w:t>Диалог</w:t>
        <w:tab/>
        <w:t>происходит</w:t>
        <w:tab/>
        <w:t>в</w:t>
        <w:tab/>
        <w:t>вашей</w:t>
        <w:tab/>
        <w:t>голове</w:t>
        <w:tab/>
        <w:t>Все</w:t>
        <w:tab/>
        <w:t>это</w:t>
        <w:tab/>
        <w:t>открыто</w:t>
        <w:tab/>
        <w:t>или по</w:t>
        <w:tab/>
        <w:t>крайней</w:t>
        <w:tab/>
        <w:t>мере</w:t>
        <w:tab/>
        <w:t>продемонстрировано</w:t>
        <w:tab/>
        <w:t>создателем</w:t>
        <w:tab/>
        <w:t>гештальттерапии ФПерлзом</w:t>
        <w:tab/>
        <w:t>Точно</w:t>
        <w:tab/>
        <w:t>так</w:t>
        <w:tab/>
        <w:t>же</w:t>
        <w:tab/>
        <w:t>вы</w:t>
        <w:tab/>
        <w:t>можете</w:t>
        <w:tab/>
        <w:t>не</w:t>
        <w:tab/>
        <w:t>обращать</w:t>
        <w:tab/>
        <w:t>внимания</w:t>
        <w:tab/>
        <w:t>на</w:t>
        <w:tab/>
        <w:t>решения которые</w:t>
        <w:tab/>
        <w:t>принимают</w:t>
        <w:tab/>
        <w:t>четыре</w:t>
        <w:tab/>
        <w:t>или</w:t>
        <w:tab/>
        <w:t>пять</w:t>
        <w:tab/>
        <w:t>голосов</w:t>
        <w:tab/>
        <w:t>в</w:t>
        <w:tab/>
        <w:t>вашей</w:t>
        <w:tab/>
        <w:t>голове</w:t>
        <w:tab/>
        <w:t>если</w:t>
        <w:tab/>
        <w:t>вы слишком</w:t>
        <w:tab/>
        <w:t>горды</w:t>
        <w:tab/>
        <w:t>чтобы</w:t>
        <w:tab/>
        <w:t>их</w:t>
        <w:tab/>
        <w:t>услышать</w:t>
        <w:tab/>
        <w:t>Но</w:t>
        <w:tab/>
        <w:t>если</w:t>
        <w:tab/>
        <w:t>в</w:t>
        <w:tab/>
        <w:t>следующий</w:t>
        <w:tab/>
        <w:t>раз</w:t>
        <w:tab/>
        <w:t>вы</w:t>
        <w:tab/>
        <w:t>решите прислушаться</w:t>
        <w:tab/>
        <w:t>они</w:t>
        <w:tab/>
        <w:t>окажутся</w:t>
        <w:tab/>
        <w:t>на</w:t>
        <w:tab/>
        <w:t>месте</w:t>
        <w:tab/>
        <w:t>Сценарные</w:t>
        <w:tab/>
        <w:t>аналитики</w:t>
        <w:tab/>
        <w:t>учатся усиливать</w:t>
        <w:tab/>
        <w:t>и</w:t>
        <w:tab/>
        <w:t>определять</w:t>
        <w:tab/>
        <w:t>эти</w:t>
        <w:tab/>
        <w:t>голоса</w:t>
        <w:tab/>
        <w:t>и</w:t>
        <w:tab/>
        <w:t>это</w:t>
        <w:tab/>
        <w:t>очень</w:t>
        <w:tab/>
        <w:t>важная</w:t>
        <w:tab/>
        <w:t>часть</w:t>
        <w:tab/>
        <w:t>их</w:t>
        <w:tab/>
        <w:t>терапии</w:t>
      </w:r>
    </w:p>
    <w:p>
      <w:r>
        <w:t>Цель</w:t>
        <w:tab/>
        <w:t>сценарного</w:t>
        <w:tab/>
        <w:t>анализа</w:t>
        <w:tab/>
        <w:tab/>
        <w:t>освободить</w:t>
        <w:tab/>
        <w:t>пациента</w:t>
        <w:tab/>
        <w:t>чтобы</w:t>
        <w:tab/>
        <w:t>он</w:t>
        <w:tab/>
        <w:t>смог открыть</w:t>
        <w:tab/>
        <w:t>свой</w:t>
        <w:tab/>
        <w:t>потаенный</w:t>
        <w:tab/>
        <w:t>сад</w:t>
        <w:tab/>
        <w:t>миру</w:t>
        <w:tab/>
        <w:t>Если</w:t>
        <w:tab/>
        <w:t>пробиться</w:t>
        <w:tab/>
        <w:t>через</w:t>
        <w:tab/>
        <w:t>вавилонское столпотворение</w:t>
        <w:tab/>
        <w:t>в</w:t>
        <w:tab/>
        <w:t>голове</w:t>
        <w:tab/>
        <w:t>услышишь</w:t>
        <w:tab/>
        <w:t>голос</w:t>
        <w:tab/>
        <w:t>Ребенка</w:t>
        <w:tab/>
        <w:t>Но</w:t>
        <w:tab/>
        <w:t>именно</w:t>
        <w:tab/>
        <w:t>этого</w:t>
        <w:tab/>
        <w:t>я хочу</w:t>
        <w:tab/>
        <w:t>и</w:t>
        <w:tab/>
        <w:t>хочу</w:t>
        <w:tab/>
        <w:t>сделать</w:t>
        <w:tab/>
        <w:t>посвоему</w:t>
      </w:r>
    </w:p>
    <w:p>
      <w:r>
        <w:t>Н</w:t>
        <w:tab/>
        <w:t>Победители</w:t>
        <w:tab/>
      </w:r>
    </w:p>
    <w:p>
      <w:r>
        <w:t>Победители</w:t>
        <w:tab/>
        <w:t>тоже</w:t>
        <w:tab/>
        <w:t>могут</w:t>
        <w:tab/>
        <w:t>быть</w:t>
        <w:tab/>
        <w:t>запрограммированы</w:t>
        <w:tab/>
        <w:t>Вместо</w:t>
        <w:tab/>
        <w:t>проклятия они</w:t>
        <w:tab/>
        <w:t>получают</w:t>
        <w:tab/>
        <w:t>благословение</w:t>
        <w:tab/>
        <w:t>Живи</w:t>
        <w:tab/>
        <w:t>долго</w:t>
        <w:tab/>
        <w:t>или</w:t>
        <w:tab/>
        <w:t>Будь</w:t>
        <w:tab/>
        <w:t>великим человеком</w:t>
        <w:tab/>
        <w:t>Предписание</w:t>
        <w:tab/>
        <w:t>имеет</w:t>
        <w:tab/>
        <w:t>приспособительный</w:t>
        <w:tab/>
        <w:t>а</w:t>
        <w:tab/>
        <w:t>не</w:t>
        <w:tab/>
        <w:t>запретительный характер</w:t>
        <w:tab/>
        <w:t>Не</w:t>
        <w:tab/>
        <w:t>будь</w:t>
        <w:tab/>
        <w:t>эгоистом</w:t>
        <w:tab/>
        <w:t>а</w:t>
        <w:tab/>
        <w:t>приманка</w:t>
        <w:tab/>
        <w:t>поощряет</w:t>
        <w:tab/>
        <w:t>Хорошо</w:t>
        <w:tab/>
        <w:t>сработано Но</w:t>
        <w:tab/>
        <w:t>несмотря</w:t>
        <w:tab/>
        <w:t>на</w:t>
        <w:tab/>
        <w:t>такой</w:t>
        <w:tab/>
        <w:t>благожелательный</w:t>
        <w:tab/>
        <w:t>контроль</w:t>
        <w:tab/>
        <w:t>и</w:t>
        <w:tab/>
        <w:t>на</w:t>
        <w:tab/>
        <w:t>все</w:t>
        <w:tab/>
        <w:t>разрешения</w:t>
        <w:tab/>
        <w:t>все равно</w:t>
        <w:tab/>
        <w:t>существует</w:t>
        <w:tab/>
        <w:t>демон</w:t>
        <w:tab/>
        <w:t>с</w:t>
        <w:tab/>
        <w:t>которым</w:t>
        <w:tab/>
        <w:t>приходится</w:t>
        <w:tab/>
        <w:t>считаться</w:t>
        <w:tab/>
        <w:t>Он</w:t>
        <w:tab/>
        <w:t>таится</w:t>
        <w:tab/>
        <w:t>в сумрачных</w:t>
        <w:tab/>
        <w:t>пещерах</w:t>
        <w:tab/>
        <w:t>примитивного</w:t>
        <w:tab/>
        <w:t>уровня</w:t>
        <w:tab/>
        <w:t>сознания</w:t>
        <w:tab/>
        <w:t>Но</w:t>
        <w:tab/>
        <w:t>если</w:t>
        <w:tab/>
        <w:t>демон становится</w:t>
        <w:tab/>
        <w:t>другом</w:t>
        <w:tab/>
        <w:t>а</w:t>
        <w:tab/>
        <w:t>не</w:t>
        <w:tab/>
        <w:t>врагом</w:t>
        <w:tab/>
        <w:t>человек</w:t>
        <w:tab/>
        <w:t>добьется</w:t>
        <w:tab/>
        <w:t>своего</w:t>
      </w:r>
    </w:p>
    <w:p>
      <w:r>
        <w:t>О</w:t>
        <w:tab/>
        <w:t>У</w:t>
        <w:tab/>
        <w:t>всех</w:t>
        <w:tab/>
        <w:t>ли</w:t>
        <w:tab/>
        <w:t>есть</w:t>
        <w:tab/>
        <w:t>сценарий</w:t>
        <w:tab/>
      </w:r>
    </w:p>
    <w:p>
      <w:r>
        <w:t>В</w:t>
        <w:tab/>
        <w:t>настоящее</w:t>
        <w:tab/>
        <w:t>время</w:t>
        <w:tab/>
        <w:t>нет</w:t>
        <w:tab/>
        <w:t>возможности</w:t>
        <w:tab/>
        <w:t>с</w:t>
        <w:tab/>
        <w:t>полной</w:t>
        <w:tab/>
        <w:t>уверенностью</w:t>
        <w:tab/>
        <w:t>ответить на</w:t>
        <w:tab/>
        <w:t>этот</w:t>
        <w:tab/>
        <w:t>вопрос</w:t>
        <w:tab/>
        <w:t>но</w:t>
        <w:tab/>
        <w:t>несомненно</w:t>
        <w:tab/>
        <w:t>что</w:t>
        <w:tab/>
        <w:t>все</w:t>
        <w:tab/>
        <w:t>получают</w:t>
        <w:tab/>
        <w:t>в</w:t>
        <w:tab/>
        <w:t>детстве</w:t>
        <w:tab/>
        <w:t>определенную программу</w:t>
        <w:tab/>
        <w:t>Как</w:t>
        <w:tab/>
        <w:t>уже</w:t>
        <w:tab/>
        <w:t>упоминалось</w:t>
        <w:tab/>
        <w:t>люди</w:t>
        <w:tab/>
        <w:t>могут</w:t>
        <w:tab/>
        <w:t>обрести</w:t>
        <w:tab/>
        <w:t>независимость</w:t>
        <w:tab/>
        <w:t>от сценария</w:t>
        <w:tab/>
        <w:t>благодаря</w:t>
        <w:tab/>
        <w:t>чрезвычайным</w:t>
        <w:tab/>
        <w:t>внешним</w:t>
        <w:tab/>
        <w:t>обстоятельствам</w:t>
        <w:tab/>
        <w:t>внутреннему освобождению</w:t>
        <w:tab/>
        <w:t>или</w:t>
        <w:tab/>
        <w:t>использованию</w:t>
        <w:tab/>
        <w:t>антисценария</w:t>
        <w:tab/>
        <w:t>Ключом</w:t>
        <w:tab/>
        <w:t>служат разрешения</w:t>
        <w:tab/>
        <w:t>Чем</w:t>
        <w:tab/>
        <w:t>больше</w:t>
        <w:tab/>
        <w:t>разрешений</w:t>
        <w:tab/>
        <w:t>получил</w:t>
        <w:tab/>
        <w:t>человек</w:t>
        <w:tab/>
        <w:t>тем</w:t>
        <w:tab/>
        <w:t>меньше связывает</w:t>
        <w:tab/>
        <w:t>его</w:t>
        <w:tab/>
        <w:t>сценарий</w:t>
        <w:tab/>
        <w:t>Графически</w:t>
        <w:tab/>
        <w:t>все</w:t>
        <w:tab/>
        <w:t>человечество</w:t>
        <w:tab/>
        <w:t>можно</w:t>
        <w:tab/>
        <w:t>представить себе</w:t>
        <w:tab/>
        <w:t>в</w:t>
        <w:tab/>
        <w:t>виде</w:t>
        <w:tab/>
        <w:t>кривой</w:t>
        <w:tab/>
        <w:t>с</w:t>
        <w:tab/>
        <w:t>одного</w:t>
        <w:tab/>
        <w:t>конца</w:t>
        <w:tab/>
        <w:t>которой</w:t>
        <w:tab/>
        <w:t>те</w:t>
        <w:tab/>
        <w:t>кто</w:t>
        <w:tab/>
        <w:t>теми</w:t>
        <w:tab/>
        <w:t>или</w:t>
        <w:tab/>
        <w:t>иными средствами</w:t>
        <w:tab/>
        <w:t>освободился</w:t>
        <w:tab/>
        <w:t>с</w:t>
        <w:tab/>
        <w:t>другого</w:t>
        <w:tab/>
        <w:tab/>
        <w:t>полностью</w:t>
        <w:tab/>
        <w:t>зависимые</w:t>
        <w:tab/>
        <w:t>от</w:t>
        <w:tab/>
        <w:t>сценария но</w:t>
        <w:tab/>
        <w:t>большинство</w:t>
        <w:tab/>
        <w:t>находится</w:t>
        <w:tab/>
        <w:t>посредине</w:t>
        <w:tab/>
        <w:t>и</w:t>
        <w:tab/>
        <w:t>это</w:t>
        <w:tab/>
        <w:t>большинство</w:t>
        <w:tab/>
        <w:t>способно измениться</w:t>
        <w:tab/>
        <w:t>под</w:t>
        <w:tab/>
        <w:t>действием</w:t>
        <w:tab/>
        <w:t>обстоятельств</w:t>
        <w:tab/>
        <w:t>или</w:t>
        <w:tab/>
        <w:t>в</w:t>
        <w:tab/>
        <w:t>связи</w:t>
        <w:tab/>
        <w:t>с</w:t>
        <w:tab/>
        <w:t>изменением</w:t>
        <w:tab/>
        <w:t>своих взглядов</w:t>
        <w:tab/>
        <w:t>Среди</w:t>
        <w:tab/>
        <w:t>тех</w:t>
        <w:tab/>
        <w:t>кто</w:t>
        <w:tab/>
        <w:t>привязан</w:t>
        <w:tab/>
        <w:t>к</w:t>
        <w:tab/>
        <w:t>сценарию</w:t>
        <w:tab/>
        <w:t>можно</w:t>
        <w:tab/>
        <w:t>выделить</w:t>
        <w:tab/>
        <w:t>два</w:t>
        <w:tab/>
        <w:t>типа</w:t>
        <w:tab/>
        <w:t>1 Человек</w:t>
        <w:tab/>
        <w:t>руководимый</w:t>
        <w:tab/>
        <w:t>сценарием</w:t>
        <w:tab/>
        <w:t>Он</w:t>
        <w:tab/>
        <w:t>получил</w:t>
        <w:tab/>
        <w:t>много</w:t>
        <w:tab/>
        <w:t>разрешений</w:t>
        <w:tab/>
        <w:t>но прежде</w:t>
        <w:tab/>
        <w:t>чем</w:t>
        <w:tab/>
        <w:t>воспользоваться</w:t>
        <w:tab/>
        <w:t>ими</w:t>
        <w:tab/>
        <w:t>должен</w:t>
        <w:tab/>
        <w:t>выполнить</w:t>
        <w:tab/>
        <w:t>сценарные предписания</w:t>
        <w:tab/>
        <w:t>Хороший</w:t>
        <w:tab/>
        <w:t>пример</w:t>
        <w:tab/>
        <w:tab/>
        <w:t>человек</w:t>
        <w:tab/>
        <w:t>который</w:t>
        <w:tab/>
        <w:t>много</w:t>
        <w:tab/>
        <w:t>трудится</w:t>
        <w:tab/>
        <w:t>но способен</w:t>
        <w:tab/>
        <w:t>развлекаться</w:t>
        <w:tab/>
        <w:t>и</w:t>
        <w:tab/>
        <w:t>отдыхать</w:t>
        <w:tab/>
        <w:t>в</w:t>
        <w:tab/>
        <w:t>свободное</w:t>
        <w:tab/>
        <w:t>время</w:t>
        <w:tab/>
        <w:t>2</w:t>
        <w:tab/>
        <w:t>Человек одержимый</w:t>
        <w:tab/>
        <w:t>сценарием</w:t>
        <w:tab/>
        <w:t>У</w:t>
        <w:tab/>
        <w:t>него</w:t>
        <w:tab/>
        <w:t>мало</w:t>
        <w:tab/>
        <w:t>разрешений</w:t>
        <w:tab/>
        <w:t>и</w:t>
        <w:tab/>
        <w:t>он</w:t>
        <w:tab/>
        <w:t>должен</w:t>
        <w:tab/>
        <w:t>любой</w:t>
        <w:tab/>
        <w:t>ценой осуществить</w:t>
        <w:tab/>
        <w:t>свой</w:t>
        <w:tab/>
        <w:t>сценарий</w:t>
        <w:tab/>
        <w:t>Хороший</w:t>
        <w:tab/>
        <w:t>пример</w:t>
        <w:tab/>
        <w:tab/>
        <w:t>алкоголик</w:t>
        <w:tab/>
        <w:t>или</w:t>
        <w:tab/>
        <w:t>наркоман который</w:t>
        <w:tab/>
        <w:t>должен</w:t>
        <w:tab/>
        <w:t>на</w:t>
        <w:tab/>
        <w:t>всех</w:t>
        <w:tab/>
        <w:t>парах</w:t>
        <w:tab/>
        <w:t>идти</w:t>
        <w:tab/>
        <w:t>к</w:t>
        <w:tab/>
        <w:t>своему</w:t>
        <w:tab/>
        <w:t>концу</w:t>
        <w:tab/>
        <w:t>Люди</w:t>
        <w:tab/>
        <w:t>одержимые сценарием</w:t>
        <w:tab/>
        <w:t>обычно</w:t>
        <w:tab/>
        <w:t>имеют</w:t>
        <w:tab/>
        <w:t>трагические</w:t>
        <w:tab/>
        <w:t>сценарии</w:t>
        <w:tab/>
        <w:t>С</w:t>
        <w:tab/>
        <w:t>другой</w:t>
        <w:tab/>
        <w:t>стороны</w:t>
        <w:tab/>
        <w:t>мало кому</w:t>
        <w:tab/>
        <w:t>не</w:t>
        <w:tab/>
        <w:t>доводилось</w:t>
        <w:tab/>
        <w:t>услышать</w:t>
        <w:tab/>
        <w:t>как</w:t>
        <w:tab/>
        <w:t>голос</w:t>
        <w:tab/>
        <w:t>демона</w:t>
        <w:tab/>
        <w:t>у</w:t>
        <w:tab/>
        <w:t>него</w:t>
        <w:tab/>
        <w:t>в</w:t>
        <w:tab/>
        <w:t>голове</w:t>
        <w:tab/>
        <w:t>велит покупать</w:t>
        <w:tab/>
        <w:t>когда</w:t>
        <w:tab/>
        <w:t>нужно</w:t>
        <w:tab/>
        <w:t>продавать</w:t>
        <w:tab/>
        <w:t>оставаться</w:t>
        <w:tab/>
        <w:t>когда</w:t>
        <w:tab/>
        <w:t>нужно</w:t>
        <w:tab/>
        <w:t>уходить</w:t>
        <w:tab/>
        <w:t>или говорить</w:t>
        <w:tab/>
        <w:t>когда</w:t>
        <w:tab/>
        <w:t>нужно</w:t>
        <w:tab/>
        <w:t>молчать</w:t>
      </w:r>
    </w:p>
    <w:p>
      <w:r>
        <w:t>П</w:t>
        <w:tab/>
        <w:t>Антисценарий</w:t>
        <w:tab/>
      </w:r>
    </w:p>
    <w:p>
      <w:r>
        <w:t>Встречаются</w:t>
        <w:tab/>
        <w:t>люди</w:t>
        <w:tab/>
        <w:t>которые</w:t>
        <w:tab/>
        <w:t>поступают</w:t>
        <w:tab/>
        <w:t>вопреки</w:t>
        <w:tab/>
        <w:t>своему</w:t>
        <w:tab/>
        <w:t>сценарию делают</w:t>
        <w:tab/>
        <w:t>прямо</w:t>
        <w:tab/>
        <w:t>противоположное</w:t>
        <w:tab/>
        <w:t>тому</w:t>
        <w:tab/>
        <w:t>чего</w:t>
        <w:tab/>
        <w:t>от</w:t>
        <w:tab/>
        <w:t>них</w:t>
        <w:tab/>
        <w:t>следует</w:t>
        <w:tab/>
        <w:t>ожидать Самый</w:t>
        <w:tab/>
        <w:t>распространенный</w:t>
        <w:tab/>
        <w:t>пример</w:t>
        <w:tab/>
        <w:tab/>
        <w:t>бунтующие</w:t>
        <w:tab/>
        <w:t>подростки</w:t>
        <w:tab/>
        <w:t>или</w:t>
        <w:tab/>
        <w:t>женщина которая</w:t>
        <w:tab/>
        <w:t>говорит</w:t>
        <w:tab/>
        <w:t>Меньше</w:t>
        <w:tab/>
        <w:t>всего</w:t>
        <w:tab/>
        <w:t>я</w:t>
        <w:tab/>
        <w:t>хочу</w:t>
        <w:tab/>
        <w:t>походить</w:t>
        <w:tab/>
        <w:t>на</w:t>
        <w:tab/>
        <w:t>свою</w:t>
        <w:tab/>
        <w:t>мать</w:t>
        <w:tab/>
        <w:t>Такие случаи</w:t>
        <w:tab/>
        <w:t>нужно</w:t>
        <w:tab/>
        <w:t>интерпретировать</w:t>
        <w:tab/>
        <w:t>весьма</w:t>
        <w:tab/>
        <w:t>осторожно</w:t>
        <w:tab/>
        <w:t>потому</w:t>
        <w:tab/>
        <w:t>что</w:t>
        <w:tab/>
        <w:t>существует несколько</w:t>
        <w:tab/>
        <w:t>возможностей</w:t>
        <w:tab/>
        <w:t>1</w:t>
        <w:tab/>
        <w:t>Человек</w:t>
        <w:tab/>
        <w:t>живет</w:t>
        <w:tab/>
        <w:t>в</w:t>
        <w:tab/>
        <w:t>соответствии</w:t>
        <w:tab/>
        <w:t>со</w:t>
        <w:tab/>
        <w:t>своим антисценарием</w:t>
        <w:tab/>
        <w:t>и</w:t>
        <w:tab/>
        <w:t>нынешний</w:t>
        <w:tab/>
        <w:t>мятеж</w:t>
        <w:tab/>
        <w:tab/>
        <w:t>просто</w:t>
        <w:tab/>
        <w:t>сценарный</w:t>
        <w:tab/>
        <w:t>прорыв</w:t>
        <w:tab/>
        <w:t>2 Напротив</w:t>
        <w:tab/>
        <w:t>человек</w:t>
        <w:tab/>
        <w:t>жил</w:t>
        <w:tab/>
        <w:t>в</w:t>
        <w:tab/>
        <w:t>соответствии</w:t>
        <w:tab/>
        <w:t>со</w:t>
        <w:tab/>
        <w:t>сценарием</w:t>
        <w:tab/>
        <w:t>и</w:t>
        <w:tab/>
        <w:t>перешел</w:t>
        <w:tab/>
        <w:t>на антисценарий</w:t>
        <w:tab/>
        <w:t>3</w:t>
        <w:tab/>
        <w:t>Человек</w:t>
        <w:tab/>
        <w:t>обнаружил</w:t>
        <w:tab/>
        <w:t>средство</w:t>
        <w:tab/>
        <w:t>для</w:t>
        <w:tab/>
        <w:t>снятия</w:t>
        <w:tab/>
        <w:t>проклятия</w:t>
        <w:tab/>
        <w:t>и освободился</w:t>
        <w:tab/>
        <w:t>от</w:t>
        <w:tab/>
        <w:t>своего</w:t>
        <w:tab/>
        <w:t>сценария</w:t>
        <w:tab/>
        <w:t>4</w:t>
        <w:tab/>
        <w:t>Человек</w:t>
        <w:tab/>
        <w:t>получил</w:t>
        <w:tab/>
        <w:t>от</w:t>
        <w:tab/>
        <w:t>родителей различные</w:t>
        <w:tab/>
        <w:t>сценарные</w:t>
        <w:tab/>
        <w:t>директивы</w:t>
        <w:tab/>
        <w:t>и</w:t>
        <w:tab/>
        <w:t>переходит</w:t>
        <w:tab/>
        <w:t>от</w:t>
        <w:tab/>
        <w:t>одной</w:t>
        <w:tab/>
        <w:t>к</w:t>
        <w:tab/>
        <w:t>другой</w:t>
        <w:tab/>
        <w:t>5</w:t>
        <w:tab/>
        <w:t>Человек просто</w:t>
        <w:tab/>
        <w:t>следует</w:t>
        <w:tab/>
        <w:t>сценарной</w:t>
        <w:tab/>
        <w:t>директиве</w:t>
        <w:tab/>
        <w:t>приказывающей</w:t>
        <w:tab/>
        <w:t>ему</w:t>
        <w:tab/>
        <w:t>быть</w:t>
        <w:tab/>
        <w:t>бунтарем 6</w:t>
        <w:tab/>
        <w:t>Человек</w:t>
        <w:tab/>
        <w:t>отчаялся</w:t>
        <w:tab/>
        <w:t>выполнить</w:t>
        <w:tab/>
        <w:t>сценарий</w:t>
        <w:tab/>
        <w:t>и</w:t>
        <w:tab/>
        <w:t>сдался</w:t>
        <w:tab/>
        <w:t>Таковы</w:t>
        <w:tab/>
        <w:t>многочисленные случаи</w:t>
        <w:tab/>
        <w:t>депрессий</w:t>
        <w:tab/>
        <w:t>и</w:t>
        <w:tab/>
        <w:t>шизофренических</w:t>
        <w:tab/>
        <w:t>срывов</w:t>
        <w:tab/>
        <w:t>7</w:t>
        <w:tab/>
        <w:t>С</w:t>
        <w:tab/>
        <w:t>другой</w:t>
        <w:tab/>
        <w:t>стороны возможно</w:t>
        <w:tab/>
        <w:t>человек</w:t>
        <w:tab/>
        <w:t>освободился</w:t>
        <w:tab/>
        <w:t>и</w:t>
        <w:tab/>
        <w:t>вышел</w:t>
        <w:tab/>
        <w:t>за</w:t>
        <w:tab/>
        <w:t>рамки</w:t>
        <w:tab/>
        <w:t>сценария собственными</w:t>
        <w:tab/>
        <w:t>силами</w:t>
        <w:tab/>
        <w:t>или</w:t>
        <w:tab/>
        <w:t>с</w:t>
        <w:tab/>
        <w:t>помощью</w:t>
        <w:tab/>
        <w:t>терапевта</w:t>
        <w:tab/>
        <w:t>но</w:t>
        <w:tab/>
        <w:t>этот</w:t>
        <w:tab/>
        <w:t>случай</w:t>
        <w:tab/>
        <w:t>следует строго</w:t>
        <w:tab/>
        <w:t>отличать</w:t>
        <w:tab/>
        <w:t>от</w:t>
        <w:tab/>
        <w:t>впадения</w:t>
        <w:tab/>
        <w:t>в</w:t>
        <w:tab/>
        <w:t>антисценарий</w:t>
        <w:tab/>
        <w:t>Такое</w:t>
        <w:tab/>
        <w:t>количество альтернатив</w:t>
        <w:tab/>
        <w:t>показывает</w:t>
        <w:tab/>
        <w:t>как</w:t>
        <w:tab/>
        <w:t>тщательно</w:t>
        <w:tab/>
        <w:t>должен</w:t>
        <w:tab/>
        <w:t>работать</w:t>
        <w:tab/>
        <w:t>терапевт</w:t>
        <w:tab/>
        <w:t>если</w:t>
        <w:tab/>
        <w:t>он</w:t>
        <w:tab/>
        <w:t>и его</w:t>
        <w:tab/>
        <w:t>пациент</w:t>
        <w:tab/>
        <w:t>хотят</w:t>
        <w:tab/>
        <w:t>правильно</w:t>
        <w:tab/>
        <w:t>понять</w:t>
        <w:tab/>
        <w:t>причину</w:t>
        <w:tab/>
        <w:t>определенных</w:t>
        <w:tab/>
        <w:t>изменений</w:t>
        <w:tab/>
        <w:t>в поведении</w:t>
      </w:r>
    </w:p>
    <w:p>
      <w:r>
        <w:t>Антисценарий</w:t>
        <w:tab/>
        <w:t>напоминает</w:t>
        <w:tab/>
        <w:t>то</w:t>
        <w:tab/>
        <w:t>что</w:t>
        <w:tab/>
        <w:t>Эриксон</w:t>
        <w:tab/>
        <w:t>называет</w:t>
        <w:tab/>
        <w:t>рассеиванием личности</w:t>
        <w:tab/>
        <w:t>Если</w:t>
        <w:tab/>
        <w:t>сценарий</w:t>
        <w:tab/>
        <w:t>можно</w:t>
        <w:tab/>
        <w:t>сравнить</w:t>
        <w:tab/>
        <w:t>с</w:t>
        <w:tab/>
        <w:t>компьютерной</w:t>
        <w:tab/>
        <w:t>перфокартой то</w:t>
        <w:tab/>
        <w:t>антисценарий</w:t>
        <w:tab/>
        <w:tab/>
        <w:t>та</w:t>
        <w:tab/>
        <w:t>же</w:t>
        <w:tab/>
        <w:t>карта</w:t>
        <w:tab/>
        <w:t>но</w:t>
        <w:tab/>
        <w:t>с</w:t>
        <w:tab/>
        <w:t>обратной</w:t>
        <w:tab/>
        <w:t>стороны</w:t>
        <w:tab/>
        <w:t>Аналогия</w:t>
        <w:tab/>
        <w:t>очень грубая</w:t>
        <w:tab/>
        <w:t>но</w:t>
        <w:tab/>
        <w:t>имеет</w:t>
        <w:tab/>
        <w:t>смысл</w:t>
        <w:tab/>
        <w:t>Если</w:t>
        <w:tab/>
        <w:t>мать</w:t>
        <w:tab/>
        <w:t>говорит</w:t>
        <w:tab/>
        <w:t>Не</w:t>
        <w:tab/>
        <w:t>пей</w:t>
        <w:tab/>
        <w:t>сын</w:t>
        <w:tab/>
        <w:t>пьет</w:t>
        <w:tab/>
        <w:t>Если</w:t>
        <w:tab/>
        <w:t>она говорит</w:t>
        <w:tab/>
        <w:t>Ежедневно</w:t>
        <w:tab/>
        <w:t>принимай</w:t>
        <w:tab/>
        <w:t>душ</w:t>
        <w:tab/>
        <w:t>он</w:t>
        <w:tab/>
        <w:t>перестает</w:t>
        <w:tab/>
        <w:t>мыться</w:t>
        <w:tab/>
        <w:t>Она</w:t>
        <w:tab/>
        <w:t>говорит Не</w:t>
        <w:tab/>
        <w:t>раздумывай</w:t>
        <w:tab/>
        <w:tab/>
        <w:t>он</w:t>
        <w:tab/>
        <w:t>думает</w:t>
        <w:tab/>
        <w:t>она</w:t>
        <w:tab/>
        <w:t>говорит</w:t>
        <w:tab/>
        <w:t>Хорошо</w:t>
        <w:tab/>
        <w:t>учись</w:t>
        <w:tab/>
        <w:tab/>
        <w:t>он</w:t>
        <w:tab/>
        <w:t>бросает колледж</w:t>
        <w:tab/>
        <w:t>Короче</w:t>
        <w:tab/>
        <w:t>человек</w:t>
        <w:tab/>
        <w:t>вызывающе</w:t>
        <w:tab/>
        <w:t>последователен</w:t>
        <w:tab/>
        <w:t>Но</w:t>
        <w:tab/>
        <w:t>так</w:t>
        <w:tab/>
        <w:t>как</w:t>
        <w:tab/>
        <w:t>ему приходится</w:t>
        <w:tab/>
        <w:t>сверяться</w:t>
        <w:tab/>
        <w:t>с</w:t>
        <w:tab/>
        <w:t>программой</w:t>
        <w:tab/>
        <w:t>чтобы</w:t>
        <w:tab/>
        <w:t>узнать</w:t>
        <w:tab/>
        <w:t>чему</w:t>
        <w:tab/>
        <w:t>бросать</w:t>
        <w:tab/>
        <w:t>вызов</w:t>
        <w:tab/>
        <w:t>он так</w:t>
        <w:tab/>
        <w:t>же</w:t>
        <w:tab/>
        <w:t>подчиняется</w:t>
        <w:tab/>
        <w:t>программе</w:t>
        <w:tab/>
        <w:t>не</w:t>
        <w:tab/>
        <w:t>повинуясь</w:t>
        <w:tab/>
        <w:t>ей</w:t>
        <w:tab/>
        <w:t>как</w:t>
        <w:tab/>
        <w:t>и</w:t>
        <w:tab/>
        <w:t>повинуясь</w:t>
        <w:tab/>
        <w:t>Там</w:t>
        <w:tab/>
        <w:t>где свобода</w:t>
        <w:tab/>
        <w:tab/>
        <w:t>это</w:t>
        <w:tab/>
        <w:t>только</w:t>
        <w:tab/>
        <w:t>вызов</w:t>
        <w:tab/>
        <w:t>она</w:t>
        <w:tab/>
        <w:t>иллюзорна</w:t>
        <w:tab/>
        <w:t>Переворот</w:t>
        <w:tab/>
        <w:t>программы оставляет</w:t>
        <w:tab/>
        <w:t>человека</w:t>
        <w:tab/>
        <w:t>запрограммированным</w:t>
        <w:tab/>
        <w:t>Такой</w:t>
        <w:tab/>
        <w:t>поворот</w:t>
        <w:tab/>
        <w:t>когда</w:t>
        <w:tab/>
        <w:t>программу не</w:t>
        <w:tab/>
        <w:t>разрывают</w:t>
        <w:tab/>
        <w:t>а</w:t>
        <w:tab/>
        <w:t>просто</w:t>
        <w:tab/>
        <w:t>выворачивают</w:t>
        <w:tab/>
        <w:t>называется</w:t>
        <w:tab/>
        <w:t>антисценарием Антисценарий</w:t>
        <w:tab/>
        <w:t>представляет</w:t>
        <w:tab/>
        <w:t>собой</w:t>
        <w:tab/>
        <w:t>перспективную</w:t>
        <w:tab/>
        <w:t>область</w:t>
        <w:tab/>
        <w:t>для дальнейшего</w:t>
        <w:tab/>
        <w:t>изучения</w:t>
      </w:r>
    </w:p>
    <w:p>
      <w:r>
        <w:t>Р</w:t>
        <w:tab/>
        <w:t>Резюме</w:t>
        <w:tab/>
      </w:r>
    </w:p>
    <w:p>
      <w:r>
        <w:t>Сценарный</w:t>
        <w:tab/>
        <w:t>аппарат</w:t>
        <w:tab/>
        <w:t>Неудачника</w:t>
        <w:tab/>
        <w:t>состоит</w:t>
        <w:tab/>
        <w:t>из</w:t>
        <w:tab/>
        <w:t>запретов</w:t>
        <w:tab/>
        <w:t>провокаций</w:t>
        <w:tab/>
        <w:t>и проклятия</w:t>
        <w:tab/>
        <w:t>Это</w:t>
        <w:tab/>
        <w:t>элементы</w:t>
        <w:tab/>
        <w:t>сценарного</w:t>
        <w:tab/>
        <w:t>контроля</w:t>
        <w:tab/>
        <w:t>и</w:t>
        <w:tab/>
        <w:t>они</w:t>
        <w:tab/>
        <w:t>надежно закрепляются</w:t>
        <w:tab/>
        <w:t>в</w:t>
        <w:tab/>
        <w:t>сознании</w:t>
        <w:tab/>
        <w:t>к</w:t>
        <w:tab/>
        <w:t>шести</w:t>
        <w:tab/>
        <w:t>годам</w:t>
        <w:tab/>
        <w:t>Чтобы</w:t>
        <w:tab/>
        <w:t>иметь</w:t>
        <w:tab/>
        <w:t>возможность сопротивляться</w:t>
        <w:tab/>
        <w:t>этому</w:t>
        <w:tab/>
        <w:t>программированию</w:t>
        <w:tab/>
        <w:t>ребенок</w:t>
        <w:tab/>
        <w:t>получает</w:t>
        <w:tab/>
        <w:t>внутреннего демона</w:t>
        <w:tab/>
        <w:t>и</w:t>
        <w:tab/>
        <w:t>вдобавок</w:t>
        <w:tab/>
        <w:t>иногда</w:t>
        <w:tab/>
        <w:t>снабжается</w:t>
        <w:tab/>
        <w:t>внутренним</w:t>
        <w:tab/>
        <w:t>освобождением</w:t>
        <w:tab/>
        <w:t>Позже он</w:t>
        <w:tab/>
        <w:t>получает</w:t>
        <w:tab/>
        <w:t>возможность</w:t>
        <w:tab/>
        <w:t>понимать</w:t>
        <w:tab/>
        <w:t>лозунги</w:t>
        <w:tab/>
        <w:t>и</w:t>
        <w:tab/>
        <w:t>это</w:t>
        <w:tab/>
        <w:t>дает</w:t>
        <w:tab/>
        <w:t>ему</w:t>
        <w:tab/>
        <w:t>антисценарий Тем</w:t>
        <w:tab/>
        <w:t>временем</w:t>
        <w:tab/>
        <w:t>он</w:t>
        <w:tab/>
        <w:t>изучает</w:t>
        <w:tab/>
        <w:t>образцы</w:t>
        <w:tab/>
        <w:t>поведения</w:t>
        <w:tab/>
        <w:t>которые</w:t>
        <w:tab/>
        <w:t>служат</w:t>
        <w:tab/>
        <w:t>и</w:t>
        <w:tab/>
        <w:t>сценарию</w:t>
        <w:tab/>
        <w:t>и антисценарию</w:t>
        <w:tab/>
        <w:t>У</w:t>
        <w:tab/>
        <w:t>Победителя</w:t>
        <w:tab/>
        <w:t>аппарат</w:t>
        <w:tab/>
        <w:t>тот</w:t>
        <w:tab/>
        <w:t>же</w:t>
        <w:tab/>
        <w:t>самый</w:t>
        <w:tab/>
        <w:t>но</w:t>
        <w:tab/>
        <w:t>он</w:t>
        <w:tab/>
        <w:t>лучше приспосабливается</w:t>
        <w:tab/>
        <w:t>у</w:t>
        <w:tab/>
        <w:t>него</w:t>
        <w:tab/>
        <w:t>обычно</w:t>
        <w:tab/>
        <w:t>больше</w:t>
        <w:tab/>
        <w:t>разрешений</w:t>
        <w:tab/>
        <w:t>и</w:t>
        <w:tab/>
        <w:t>потому</w:t>
        <w:tab/>
        <w:t>он</w:t>
        <w:tab/>
        <w:t>более независим</w:t>
        <w:tab/>
        <w:t>от</w:t>
        <w:tab/>
        <w:t>сценария</w:t>
        <w:tab/>
        <w:t>Но</w:t>
        <w:tab/>
        <w:t>у</w:t>
        <w:tab/>
        <w:t>всех</w:t>
        <w:tab/>
        <w:t>людей</w:t>
        <w:tab/>
        <w:t>сохраняется</w:t>
        <w:tab/>
        <w:t>внутренний</w:t>
        <w:tab/>
        <w:t>демон приносящий</w:t>
        <w:tab/>
        <w:t>неожиданное</w:t>
        <w:tab/>
        <w:t>удовольствие</w:t>
        <w:tab/>
        <w:t>или</w:t>
        <w:tab/>
        <w:t>горе</w:t>
      </w:r>
    </w:p>
    <w:p>
      <w:r>
        <w:t>Следует</w:t>
        <w:tab/>
        <w:t>отметить</w:t>
        <w:tab/>
        <w:t>что</w:t>
        <w:tab/>
        <w:t>сценарные</w:t>
        <w:tab/>
        <w:t>орудия</w:t>
        <w:tab/>
        <w:tab/>
        <w:t>это</w:t>
        <w:tab/>
        <w:t>параметры</w:t>
        <w:tab/>
        <w:t>которые задаются</w:t>
        <w:tab/>
        <w:t>человеку</w:t>
        <w:tab/>
        <w:t>они</w:t>
        <w:tab/>
        <w:t>указывают</w:t>
        <w:tab/>
        <w:t>на</w:t>
        <w:tab/>
        <w:t>пределы</w:t>
        <w:tab/>
        <w:t>которыми</w:t>
        <w:tab/>
        <w:t>он</w:t>
        <w:tab/>
        <w:t>ограничен</w:t>
        <w:tab/>
        <w:t>А образцы</w:t>
        <w:tab/>
        <w:t>поведения</w:t>
        <w:tab/>
        <w:t>которые</w:t>
        <w:tab/>
        <w:t>человек</w:t>
        <w:tab/>
        <w:t>усваивает</w:t>
        <w:tab/>
        <w:t>от</w:t>
        <w:tab/>
        <w:t>родителей</w:t>
        <w:tab/>
        <w:t>включая</w:t>
        <w:tab/>
        <w:t>их игры</w:t>
        <w:tab/>
        <w:t>указывают</w:t>
        <w:tab/>
        <w:t>ему</w:t>
        <w:tab/>
        <w:t>как</w:t>
        <w:tab/>
        <w:t>в</w:t>
        <w:tab/>
        <w:t>реальности</w:t>
        <w:tab/>
        <w:t>структурировать</w:t>
        <w:tab/>
        <w:t>свое</w:t>
        <w:tab/>
        <w:t>время</w:t>
        <w:tab/>
        <w:t>Таким образом</w:t>
        <w:tab/>
        <w:t>сценарий</w:t>
        <w:tab/>
        <w:tab/>
        <w:t>это</w:t>
        <w:tab/>
        <w:t>завершенный</w:t>
        <w:tab/>
        <w:t>план</w:t>
        <w:tab/>
        <w:t>жизни</w:t>
        <w:tab/>
        <w:t>указывающий</w:t>
        <w:tab/>
        <w:t>границы и</w:t>
        <w:tab/>
        <w:t>структурирующий</w:t>
        <w:tab/>
        <w:t>то</w:t>
        <w:tab/>
        <w:t>что</w:t>
        <w:tab/>
        <w:t>внутри</w:t>
        <w:tab/>
        <w:t>них</w:t>
        <w:tab/>
        <w:t>находится</w:t>
      </w:r>
    </w:p>
    <w:p>
      <w:r>
        <w:t>А</w:t>
        <w:tab/>
        <w:t>Сюжеты</w:t>
        <w:tab/>
        <w:t>и</w:t>
        <w:tab/>
        <w:t>герои</w:t>
        <w:tab/>
      </w:r>
    </w:p>
    <w:p>
      <w:r>
        <w:t>Возраст</w:t>
        <w:tab/>
        <w:t>от</w:t>
        <w:tab/>
        <w:t>шести</w:t>
        <w:tab/>
        <w:t>до</w:t>
        <w:tab/>
        <w:t>десяти</w:t>
        <w:tab/>
        <w:t>лет</w:t>
        <w:tab/>
        <w:t>психоаналитики</w:t>
        <w:tab/>
        <w:t>называют</w:t>
        <w:tab/>
        <w:t>латентным периодом</w:t>
        <w:tab/>
        <w:t>Это</w:t>
        <w:tab/>
        <w:t>локомоторная</w:t>
        <w:tab/>
        <w:t>то</w:t>
        <w:tab/>
        <w:t>есть</w:t>
        <w:tab/>
        <w:t>двигательная</w:t>
        <w:tab/>
        <w:t>стадия</w:t>
        <w:tab/>
        <w:t>когда</w:t>
        <w:tab/>
        <w:t>ребенок</w:t>
        <w:tab/>
        <w:t>не может</w:t>
        <w:tab/>
        <w:t>усидеть</w:t>
        <w:tab/>
        <w:t>на</w:t>
        <w:tab/>
        <w:t>месте</w:t>
        <w:tab/>
        <w:t>стараясь</w:t>
        <w:tab/>
        <w:t>обойти</w:t>
        <w:tab/>
        <w:t>все</w:t>
        <w:tab/>
        <w:t>окрестности</w:t>
        <w:tab/>
        <w:t>и</w:t>
        <w:tab/>
        <w:t>как</w:t>
        <w:tab/>
        <w:t>можно больше</w:t>
        <w:tab/>
        <w:t>увидеть</w:t>
        <w:tab/>
        <w:t>Пока</w:t>
        <w:tab/>
        <w:t>что</w:t>
        <w:tab/>
        <w:t>в</w:t>
        <w:tab/>
        <w:t>его</w:t>
        <w:tab/>
        <w:t>распоряжении</w:t>
        <w:tab/>
        <w:t>только</w:t>
        <w:tab/>
        <w:t>набросок</w:t>
        <w:tab/>
        <w:tab/>
        <w:t>протокол будущего</w:t>
        <w:tab/>
        <w:t>сценария</w:t>
        <w:tab/>
        <w:t>Однако</w:t>
        <w:tab/>
        <w:t>оснастив</w:t>
        <w:tab/>
        <w:t>свой</w:t>
        <w:tab/>
        <w:t>сценарий</w:t>
        <w:tab/>
        <w:t>аппаратом</w:t>
        <w:tab/>
        <w:t>он превратится</w:t>
        <w:tab/>
        <w:t>в</w:t>
        <w:tab/>
        <w:t>человека</w:t>
        <w:tab/>
        <w:t>имеющего</w:t>
        <w:tab/>
        <w:t>цель</w:t>
        <w:tab/>
        <w:t>жизни</w:t>
        <w:tab/>
        <w:t>И</w:t>
        <w:tab/>
        <w:t>в</w:t>
        <w:tab/>
        <w:t>сказках</w:t>
        <w:tab/>
        <w:t>его</w:t>
        <w:tab/>
        <w:t>интересуют уже</w:t>
        <w:tab/>
        <w:t>не</w:t>
        <w:tab/>
        <w:t>серые</w:t>
        <w:tab/>
        <w:t>волки</w:t>
        <w:tab/>
        <w:t>и</w:t>
        <w:tab/>
        <w:t>говорящие</w:t>
        <w:tab/>
        <w:t>чудовища</w:t>
        <w:tab/>
        <w:t>а</w:t>
        <w:tab/>
        <w:t>сами</w:t>
        <w:tab/>
        <w:t>люди</w:t>
      </w:r>
    </w:p>
    <w:p>
      <w:r>
        <w:t>Ребенок</w:t>
        <w:tab/>
        <w:t>который</w:t>
        <w:tab/>
        <w:t>родился</w:t>
        <w:tab/>
        <w:t>чтобы</w:t>
        <w:tab/>
        <w:t>жить</w:t>
        <w:tab/>
        <w:t>и</w:t>
        <w:tab/>
        <w:t>любить</w:t>
        <w:tab/>
        <w:t>вечно</w:t>
        <w:tab/>
        <w:t>может изменить</w:t>
        <w:tab/>
        <w:t>свои</w:t>
        <w:tab/>
        <w:t>намерения</w:t>
        <w:tab/>
        <w:t>в</w:t>
        <w:tab/>
        <w:t>возрасте</w:t>
        <w:tab/>
        <w:t>от</w:t>
        <w:tab/>
        <w:t>пяти</w:t>
        <w:tab/>
        <w:t>до</w:t>
        <w:tab/>
        <w:t>шести</w:t>
        <w:tab/>
        <w:t>лет</w:t>
        <w:tab/>
        <w:t>когда</w:t>
        <w:tab/>
        <w:t>его ограниченный</w:t>
        <w:tab/>
        <w:t>жизненный</w:t>
        <w:tab/>
        <w:t>опыт</w:t>
        <w:tab/>
        <w:t>подскажет</w:t>
        <w:tab/>
        <w:t>ему</w:t>
        <w:tab/>
        <w:t>решение</w:t>
        <w:tab/>
        <w:t>умереть</w:t>
        <w:tab/>
        <w:t>молодым или</w:t>
        <w:tab/>
        <w:t>чтобы</w:t>
        <w:tab/>
        <w:t>не</w:t>
        <w:tab/>
        <w:t>рисковать</w:t>
        <w:tab/>
        <w:t>никогда</w:t>
        <w:tab/>
        <w:t>больше</w:t>
        <w:tab/>
        <w:t>никого</w:t>
        <w:tab/>
        <w:t>не</w:t>
        <w:tab/>
        <w:t>любить</w:t>
        <w:tab/>
        <w:t>А</w:t>
        <w:tab/>
        <w:t>может родители</w:t>
        <w:tab/>
        <w:t>научат</w:t>
        <w:tab/>
        <w:t>его</w:t>
        <w:tab/>
        <w:t>что</w:t>
        <w:tab/>
        <w:t>жизнь</w:t>
        <w:tab/>
        <w:t>и</w:t>
        <w:tab/>
        <w:t>любовь</w:t>
        <w:tab/>
        <w:t>стоят</w:t>
        <w:tab/>
        <w:t>риска</w:t>
        <w:tab/>
        <w:t>Как</w:t>
        <w:tab/>
        <w:t>только</w:t>
        <w:tab/>
        <w:t>решение принято</w:t>
        <w:tab/>
        <w:t>он</w:t>
        <w:tab/>
        <w:t>знает</w:t>
        <w:tab/>
        <w:t>кто</w:t>
        <w:tab/>
        <w:t>он</w:t>
        <w:tab/>
        <w:t>такой</w:t>
        <w:tab/>
        <w:t>и</w:t>
        <w:tab/>
        <w:t>начинает</w:t>
        <w:tab/>
        <w:t>присматриваться</w:t>
        <w:tab/>
        <w:t>к</w:t>
        <w:tab/>
        <w:t>миру задавая</w:t>
        <w:tab/>
        <w:t>себе</w:t>
        <w:tab/>
        <w:t>вопрос</w:t>
        <w:tab/>
        <w:t>Что</w:t>
        <w:tab/>
        <w:t>происходит</w:t>
        <w:tab/>
        <w:t>с</w:t>
        <w:tab/>
        <w:t>такими</w:t>
        <w:tab/>
        <w:t>людьми</w:t>
        <w:tab/>
        <w:t>как</w:t>
        <w:tab/>
        <w:t>я</w:t>
        <w:tab/>
        <w:t>Он</w:t>
        <w:tab/>
        <w:t>знает какой</w:t>
        <w:tab/>
        <w:t>будет</w:t>
        <w:tab/>
        <w:t>предполагаемая</w:t>
        <w:tab/>
        <w:t>развязка</w:t>
        <w:tab/>
        <w:t>но</w:t>
        <w:tab/>
        <w:t>не</w:t>
        <w:tab/>
        <w:t>очень</w:t>
        <w:tab/>
        <w:t>отчетливо</w:t>
        <w:tab/>
        <w:t>представляет себе</w:t>
        <w:tab/>
        <w:t>на</w:t>
        <w:tab/>
        <w:t>что</w:t>
        <w:tab/>
        <w:t>она</w:t>
        <w:tab/>
        <w:t>похожа</w:t>
        <w:tab/>
        <w:t>насколько</w:t>
        <w:tab/>
        <w:t>она</w:t>
        <w:tab/>
        <w:t>ему</w:t>
        <w:tab/>
        <w:t>понравится</w:t>
        <w:tab/>
        <w:t>и</w:t>
        <w:tab/>
        <w:t>как</w:t>
        <w:tab/>
        <w:t>ее</w:t>
        <w:tab/>
        <w:t>достичь Проще</w:t>
        <w:tab/>
        <w:t>всего</w:t>
        <w:tab/>
        <w:t>подыскать</w:t>
        <w:tab/>
        <w:t>сюжет</w:t>
        <w:tab/>
        <w:t>или</w:t>
        <w:tab/>
        <w:t>схему</w:t>
        <w:tab/>
        <w:t>к</w:t>
        <w:tab/>
        <w:t>которой</w:t>
        <w:tab/>
        <w:t>подойдет</w:t>
        <w:tab/>
        <w:t>весь</w:t>
        <w:tab/>
        <w:t>его сценарный</w:t>
        <w:tab/>
        <w:t>аппарат</w:t>
        <w:tab/>
        <w:t>ему</w:t>
        <w:tab/>
        <w:t>нужен</w:t>
        <w:tab/>
        <w:t>герой</w:t>
        <w:tab/>
        <w:t>способный</w:t>
        <w:tab/>
        <w:t>указать</w:t>
        <w:tab/>
        <w:t>путь</w:t>
        <w:tab/>
        <w:t>Он</w:t>
        <w:tab/>
        <w:t>также тоскливо</w:t>
        <w:tab/>
        <w:t>поглядывает</w:t>
        <w:tab/>
        <w:t>по</w:t>
        <w:tab/>
        <w:t>сторонам</w:t>
        <w:tab/>
        <w:t>в</w:t>
        <w:tab/>
        <w:t>надежде</w:t>
        <w:tab/>
        <w:t>отыскать</w:t>
        <w:tab/>
        <w:t>героев</w:t>
        <w:tab/>
        <w:t>с аналогичным</w:t>
        <w:tab/>
        <w:t>сценарным</w:t>
        <w:tab/>
        <w:t>оборудованием</w:t>
        <w:tab/>
        <w:t>которые</w:t>
        <w:tab/>
        <w:t>пошли</w:t>
        <w:tab/>
        <w:t>другим</w:t>
        <w:tab/>
        <w:t>и возможно</w:t>
        <w:tab/>
        <w:t>более</w:t>
        <w:tab/>
        <w:t>счастливым</w:t>
        <w:tab/>
        <w:t>путем</w:t>
        <w:tab/>
        <w:t>надеясь</w:t>
        <w:tab/>
        <w:t>найти</w:t>
        <w:tab/>
        <w:t>вход</w:t>
        <w:tab/>
        <w:t>или</w:t>
        <w:tab/>
        <w:t>выход</w:t>
        <w:tab/>
        <w:t>для себя</w:t>
      </w:r>
    </w:p>
    <w:p>
      <w:r>
        <w:t>Сюжеты</w:t>
        <w:tab/>
        <w:t>и</w:t>
        <w:tab/>
        <w:t>герои</w:t>
        <w:tab/>
        <w:t>встречаются</w:t>
        <w:tab/>
        <w:t>в</w:t>
        <w:tab/>
        <w:t>историях</w:t>
        <w:tab/>
        <w:t>которые</w:t>
        <w:tab/>
        <w:t>он</w:t>
        <w:tab/>
        <w:t>читает</w:t>
        <w:tab/>
        <w:t>сам</w:t>
        <w:tab/>
        <w:t>или которые</w:t>
        <w:tab/>
        <w:t>ему</w:t>
        <w:tab/>
        <w:t>читают</w:t>
        <w:tab/>
        <w:t>или</w:t>
        <w:tab/>
        <w:t>рассказывают</w:t>
        <w:tab/>
        <w:t>люди</w:t>
        <w:tab/>
        <w:t>достойные</w:t>
        <w:tab/>
        <w:t>доверия</w:t>
        <w:tab/>
        <w:t>мать бабушка</w:t>
        <w:tab/>
        <w:t>или</w:t>
        <w:tab/>
        <w:t>друзья</w:t>
        <w:tab/>
        <w:t>на</w:t>
        <w:tab/>
        <w:t>улице</w:t>
        <w:tab/>
        <w:t>а</w:t>
        <w:tab/>
        <w:t>иногда</w:t>
        <w:tab/>
        <w:t>и</w:t>
        <w:tab/>
        <w:t>теоретически</w:t>
        <w:tab/>
        <w:t>подкованный воспитатель</w:t>
        <w:tab/>
        <w:t>детского</w:t>
        <w:tab/>
        <w:t>сада</w:t>
        <w:tab/>
        <w:t>Когда</w:t>
        <w:tab/>
        <w:t>ребенок</w:t>
        <w:tab/>
        <w:t>слушает</w:t>
        <w:tab/>
        <w:t>сказку</w:t>
        <w:tab/>
        <w:t>сам</w:t>
        <w:tab/>
        <w:t>процесс порой</w:t>
        <w:tab/>
        <w:t>становится</w:t>
        <w:tab/>
        <w:t>для</w:t>
        <w:tab/>
        <w:t>него</w:t>
        <w:tab/>
        <w:t>более</w:t>
        <w:tab/>
        <w:t>реальным</w:t>
        <w:tab/>
        <w:t>и</w:t>
        <w:tab/>
        <w:t>захватывающим</w:t>
        <w:tab/>
        <w:t>чем</w:t>
        <w:tab/>
        <w:t>ее содержание</w:t>
        <w:tab/>
        <w:t>Что</w:t>
        <w:tab/>
        <w:t>происходит</w:t>
        <w:tab/>
        <w:t>между</w:t>
        <w:tab/>
        <w:t>матерью</w:t>
        <w:tab/>
        <w:t>и</w:t>
        <w:tab/>
        <w:t>ребенком</w:t>
        <w:tab/>
        <w:t>скажем</w:t>
        <w:tab/>
        <w:t>после слов</w:t>
        <w:tab/>
        <w:t>Ты</w:t>
        <w:tab/>
        <w:t>почистишь</w:t>
        <w:tab/>
        <w:t>зубы</w:t>
        <w:tab/>
        <w:t>и</w:t>
        <w:tab/>
        <w:t>я</w:t>
        <w:tab/>
        <w:t>тебе</w:t>
        <w:tab/>
        <w:t>почитаю</w:t>
        <w:tab/>
        <w:t>и</w:t>
        <w:tab/>
        <w:t>до</w:t>
        <w:tab/>
        <w:t>того</w:t>
        <w:tab/>
        <w:t>как</w:t>
        <w:tab/>
        <w:t>она</w:t>
        <w:tab/>
        <w:t>пожелает ему</w:t>
        <w:tab/>
        <w:t>спокойной</w:t>
        <w:tab/>
        <w:t>ночи</w:t>
        <w:tab/>
        <w:t>и</w:t>
        <w:tab/>
        <w:t>плотнее</w:t>
        <w:tab/>
        <w:t>подоткнет</w:t>
        <w:tab/>
        <w:t>одеяло</w:t>
        <w:tab/>
        <w:t>Что</w:t>
        <w:tab/>
        <w:t>спрашивает</w:t>
        <w:tab/>
        <w:t>он прежде</w:t>
        <w:tab/>
        <w:t>чем</w:t>
        <w:tab/>
        <w:t>уснуть</w:t>
        <w:tab/>
        <w:t>и</w:t>
        <w:tab/>
        <w:t>как</w:t>
        <w:tab/>
        <w:t>именно</w:t>
        <w:tab/>
        <w:t>она</w:t>
        <w:tab/>
        <w:t>подтыкает</w:t>
        <w:tab/>
        <w:t>одеяло</w:t>
        <w:tab/>
        <w:t>Такие</w:t>
        <w:tab/>
        <w:t>моменты помогают</w:t>
        <w:tab/>
        <w:t>облекать</w:t>
        <w:tab/>
        <w:t>сценарий</w:t>
        <w:tab/>
        <w:t>плотью</w:t>
        <w:tab/>
        <w:t>в</w:t>
        <w:tab/>
        <w:t>то</w:t>
        <w:tab/>
        <w:t>время</w:t>
        <w:tab/>
        <w:t>как</w:t>
        <w:tab/>
        <w:t>сюжет</w:t>
        <w:tab/>
        <w:t>сказки</w:t>
        <w:tab/>
        <w:t>или истории</w:t>
        <w:tab/>
        <w:t>из</w:t>
        <w:tab/>
        <w:t>книги</w:t>
        <w:tab/>
        <w:t>дают</w:t>
        <w:tab/>
        <w:t>ему</w:t>
        <w:tab/>
        <w:t>скелет</w:t>
        <w:tab/>
        <w:t>В</w:t>
        <w:tab/>
        <w:t>конечном</w:t>
        <w:tab/>
        <w:t>счете</w:t>
        <w:tab/>
        <w:t>он</w:t>
        <w:tab/>
        <w:t>получает</w:t>
        <w:tab/>
        <w:t>то</w:t>
        <w:tab/>
        <w:t>что искал</w:t>
        <w:tab/>
        <w:t>а</w:t>
        <w:tab/>
        <w:t>героя</w:t>
        <w:tab/>
        <w:t>на</w:t>
        <w:tab/>
        <w:t>которого</w:t>
        <w:tab/>
        <w:t>он</w:t>
        <w:tab/>
        <w:t>хотел</w:t>
        <w:tab/>
        <w:t>бы</w:t>
        <w:tab/>
        <w:t>походить</w:t>
        <w:tab/>
        <w:t>б</w:t>
        <w:tab/>
        <w:t>злодея</w:t>
        <w:tab/>
        <w:t>которого</w:t>
        <w:tab/>
        <w:t>мог бы</w:t>
        <w:tab/>
        <w:t>простить</w:t>
        <w:tab/>
        <w:t>в</w:t>
        <w:tab/>
        <w:t>тип</w:t>
        <w:tab/>
        <w:t>человека</w:t>
        <w:tab/>
        <w:t>каким</w:t>
        <w:tab/>
        <w:t>он</w:t>
        <w:tab/>
        <w:t>хотел</w:t>
        <w:tab/>
        <w:t>бы</w:t>
        <w:tab/>
        <w:t>стать</w:t>
        <w:tab/>
        <w:t>г</w:t>
        <w:tab/>
        <w:t>фабулу</w:t>
        <w:tab/>
        <w:tab/>
        <w:t>набор возможностей</w:t>
        <w:tab/>
        <w:t>позволяющий</w:t>
        <w:tab/>
        <w:t>переключаться</w:t>
        <w:tab/>
        <w:t>с</w:t>
        <w:tab/>
        <w:t>одной</w:t>
        <w:tab/>
        <w:t>на</w:t>
        <w:tab/>
        <w:t>другую</w:t>
        <w:tab/>
        <w:t>д</w:t>
        <w:tab/>
        <w:t>набор персонажей</w:t>
        <w:tab/>
        <w:t>тех</w:t>
        <w:tab/>
        <w:t>самых</w:t>
        <w:tab/>
        <w:t>кто</w:t>
        <w:tab/>
        <w:t>мотивирует</w:t>
        <w:tab/>
        <w:t>переключения</w:t>
        <w:tab/>
        <w:t>и</w:t>
        <w:tab/>
        <w:t>е</w:t>
        <w:tab/>
        <w:t>характер</w:t>
        <w:tab/>
        <w:t xml:space="preserve"> набор</w:t>
        <w:tab/>
        <w:t>этических</w:t>
        <w:tab/>
        <w:t>стандартов</w:t>
        <w:tab/>
        <w:t>который</w:t>
        <w:tab/>
        <w:t>позволяет</w:t>
        <w:tab/>
        <w:t>оправдывать</w:t>
        <w:tab/>
        <w:t>чувства</w:t>
        <w:tab/>
        <w:t>гнева боли</w:t>
        <w:tab/>
        <w:t>вины</w:t>
        <w:tab/>
        <w:t>сознания</w:t>
        <w:tab/>
        <w:t>своей</w:t>
        <w:tab/>
        <w:t>праведности</w:t>
        <w:tab/>
        <w:t>или</w:t>
        <w:tab/>
        <w:t>торжества</w:t>
        <w:tab/>
        <w:t>Если</w:t>
        <w:tab/>
        <w:t>позволят внешние</w:t>
        <w:tab/>
        <w:t>обстоятельства</w:t>
        <w:tab/>
        <w:t>жизнь</w:t>
        <w:tab/>
        <w:t>человека</w:t>
        <w:tab/>
        <w:t>будет</w:t>
        <w:tab/>
        <w:t>построена</w:t>
        <w:tab/>
        <w:t>в</w:t>
        <w:tab/>
        <w:t>соответствии</w:t>
        <w:tab/>
        <w:t>с планом</w:t>
        <w:tab/>
        <w:t>который</w:t>
        <w:tab/>
        <w:t>он</w:t>
        <w:tab/>
        <w:t>создал</w:t>
        <w:tab/>
        <w:t>на</w:t>
        <w:tab/>
        <w:t>основе</w:t>
        <w:tab/>
        <w:t>этого</w:t>
        <w:tab/>
        <w:t>каркаса</w:t>
        <w:tab/>
        <w:t>По</w:t>
        <w:tab/>
        <w:t>этой</w:t>
        <w:tab/>
        <w:t>причине</w:t>
        <w:tab/>
        <w:t>важно знать</w:t>
        <w:tab/>
        <w:t>какова</w:t>
        <w:tab/>
        <w:t>была</w:t>
        <w:tab/>
        <w:t>его</w:t>
        <w:tab/>
        <w:t>любимая</w:t>
        <w:tab/>
        <w:t>сказка</w:t>
        <w:tab/>
        <w:t>в</w:t>
        <w:tab/>
        <w:t>детстве</w:t>
        <w:tab/>
        <w:t>потому</w:t>
        <w:tab/>
        <w:t>что</w:t>
        <w:tab/>
        <w:t>таков</w:t>
        <w:tab/>
        <w:t>будет сюжет</w:t>
        <w:tab/>
        <w:t>его</w:t>
        <w:tab/>
        <w:t>сценария</w:t>
        <w:tab/>
        <w:t>со</w:t>
        <w:tab/>
        <w:t>всеми</w:t>
        <w:tab/>
        <w:t>его</w:t>
        <w:tab/>
        <w:t>недостижимыми</w:t>
        <w:tab/>
        <w:t>иллюзиями</w:t>
        <w:tab/>
        <w:t>и трагедиями</w:t>
        <w:tab/>
        <w:t>которых</w:t>
        <w:tab/>
        <w:t>можно</w:t>
        <w:tab/>
        <w:t>избежать</w:t>
      </w:r>
    </w:p>
    <w:p>
      <w:r>
        <w:t>Б</w:t>
        <w:tab/>
        <w:t>Излюбленные</w:t>
        <w:tab/>
        <w:t>чувства</w:t>
        <w:tab/>
      </w:r>
    </w:p>
    <w:p>
      <w:r>
        <w:t>В</w:t>
        <w:tab/>
        <w:t>этот</w:t>
        <w:tab/>
        <w:t>же</w:t>
        <w:tab/>
        <w:t>период</w:t>
        <w:tab/>
        <w:t>ребенок</w:t>
        <w:tab/>
        <w:t>пытается</w:t>
        <w:tab/>
        <w:t>определить</w:t>
        <w:tab/>
        <w:t>какие</w:t>
        <w:tab/>
        <w:t>чувства</w:t>
        <w:tab/>
        <w:t>он</w:t>
        <w:tab/>
        <w:t>будет пускать</w:t>
        <w:tab/>
        <w:t>в</w:t>
        <w:tab/>
        <w:t>ход</w:t>
        <w:tab/>
        <w:t>Он</w:t>
        <w:tab/>
        <w:t>уже</w:t>
        <w:tab/>
        <w:t>испробовал</w:t>
        <w:tab/>
        <w:t>различные</w:t>
        <w:tab/>
        <w:t>чувства</w:t>
        <w:tab/>
        <w:t>попеременно</w:t>
        <w:tab/>
        <w:tab/>
        <w:t>гнев боль</w:t>
        <w:tab/>
        <w:t>чувство</w:t>
        <w:tab/>
        <w:t>вины</w:t>
        <w:tab/>
        <w:t>страх</w:t>
        <w:tab/>
        <w:t>сознание</w:t>
        <w:tab/>
        <w:t>своей</w:t>
        <w:tab/>
        <w:t>правоты</w:t>
        <w:tab/>
        <w:t>недоумение</w:t>
        <w:tab/>
        <w:t xml:space="preserve">торжество </w:t>
        <w:tab/>
        <w:t>и</w:t>
        <w:tab/>
        <w:t>знает</w:t>
        <w:tab/>
        <w:t>что</w:t>
        <w:tab/>
        <w:t>большинство</w:t>
        <w:tab/>
        <w:t>из</w:t>
        <w:tab/>
        <w:t>них</w:t>
        <w:tab/>
        <w:t>в</w:t>
        <w:tab/>
        <w:t>семье</w:t>
        <w:tab/>
        <w:t>встречают</w:t>
        <w:tab/>
        <w:t>равнодушно</w:t>
        <w:tab/>
        <w:t>или</w:t>
        <w:tab/>
        <w:t>с осуждением</w:t>
        <w:tab/>
        <w:t>а</w:t>
        <w:tab/>
        <w:t>какоето</w:t>
        <w:tab/>
        <w:t>одно</w:t>
        <w:tab/>
        <w:tab/>
        <w:t>заслуживает</w:t>
        <w:tab/>
        <w:t>одобрение</w:t>
        <w:tab/>
        <w:t>и</w:t>
        <w:tab/>
        <w:t>приносит осязаемые</w:t>
        <w:tab/>
        <w:t>результаты</w:t>
        <w:tab/>
        <w:t>Именно</w:t>
        <w:tab/>
        <w:t>оното</w:t>
        <w:tab/>
        <w:t>и</w:t>
        <w:tab/>
        <w:t>станет</w:t>
        <w:tab/>
        <w:t>его</w:t>
        <w:tab/>
        <w:t>отмычкой</w:t>
        <w:tab/>
        <w:t>Чувство встречающее</w:t>
        <w:tab/>
        <w:t>одобрение</w:t>
        <w:tab/>
        <w:t>становится</w:t>
        <w:tab/>
        <w:t>своего</w:t>
        <w:tab/>
        <w:t>рода</w:t>
        <w:tab/>
        <w:t>условным</w:t>
        <w:tab/>
        <w:t>рефлексом который</w:t>
        <w:tab/>
        <w:t>может</w:t>
        <w:tab/>
        <w:t>сохраниться</w:t>
        <w:tab/>
        <w:t>на</w:t>
        <w:tab/>
        <w:t>всю</w:t>
        <w:tab/>
        <w:t>жизнь</w:t>
      </w:r>
    </w:p>
    <w:p>
      <w:r>
        <w:t>Чтобы</w:t>
        <w:tab/>
        <w:t>пояснить</w:t>
        <w:tab/>
        <w:t>это</w:t>
        <w:tab/>
        <w:t>положение</w:t>
        <w:tab/>
        <w:t>воспользуемся</w:t>
        <w:tab/>
        <w:t>аналогией</w:t>
        <w:tab/>
        <w:t>с</w:t>
        <w:tab/>
        <w:t>рулеткой Предположим</w:t>
        <w:tab/>
        <w:t>существует</w:t>
        <w:tab/>
        <w:t>поселок</w:t>
        <w:tab/>
        <w:t>из</w:t>
        <w:tab/>
        <w:t>тридцати</w:t>
        <w:tab/>
        <w:t>шести</w:t>
        <w:tab/>
        <w:t>домов</w:t>
        <w:tab/>
        <w:t>построенных вокруг</w:t>
        <w:tab/>
        <w:t>центральной</w:t>
        <w:tab/>
        <w:t>площади</w:t>
        <w:tab/>
        <w:t>предположим</w:t>
        <w:tab/>
        <w:t>также</w:t>
        <w:tab/>
        <w:t>что</w:t>
        <w:tab/>
        <w:t>в</w:t>
        <w:tab/>
        <w:t>некоем</w:t>
        <w:tab/>
        <w:t>месте</w:t>
        <w:tab/>
        <w:t xml:space="preserve"> там</w:t>
        <w:tab/>
        <w:t>где</w:t>
        <w:tab/>
        <w:t>еще</w:t>
        <w:tab/>
        <w:t>не</w:t>
        <w:tab/>
        <w:t>рожденные</w:t>
        <w:tab/>
        <w:t>дети</w:t>
        <w:tab/>
        <w:t>ждут</w:t>
        <w:tab/>
        <w:t>своего</w:t>
        <w:tab/>
        <w:t>рождения</w:t>
        <w:tab/>
        <w:tab/>
        <w:t>ждет</w:t>
        <w:tab/>
        <w:t>рождения ребенок</w:t>
        <w:tab/>
        <w:t>Великий</w:t>
        <w:tab/>
        <w:t>Компьютер</w:t>
        <w:tab/>
        <w:t>решающий</w:t>
        <w:tab/>
        <w:t>подобные</w:t>
        <w:tab/>
        <w:t>вопросы</w:t>
        <w:tab/>
        <w:t>вращает колесо</w:t>
        <w:tab/>
        <w:t>рулетки</w:t>
        <w:tab/>
        <w:t>и</w:t>
        <w:tab/>
        <w:t>шарик</w:t>
        <w:tab/>
        <w:t>падает</w:t>
        <w:tab/>
        <w:t>на</w:t>
        <w:tab/>
        <w:t>цифру</w:t>
        <w:tab/>
        <w:t>17</w:t>
        <w:tab/>
        <w:t>Великий</w:t>
        <w:tab/>
        <w:t>Компьютер провозглашает</w:t>
        <w:tab/>
        <w:t>Следующий</w:t>
        <w:tab/>
        <w:t>ребенок</w:t>
        <w:tab/>
        <w:t>родится</w:t>
        <w:tab/>
        <w:t>в</w:t>
        <w:tab/>
        <w:t>доме</w:t>
        <w:tab/>
        <w:t>номер</w:t>
        <w:tab/>
        <w:t>17</w:t>
        <w:tab/>
        <w:t>Он</w:t>
        <w:tab/>
        <w:t>делает еще</w:t>
        <w:tab/>
        <w:t>пять</w:t>
        <w:tab/>
        <w:t>попыток</w:t>
        <w:tab/>
        <w:t>и</w:t>
        <w:tab/>
        <w:t>получает</w:t>
        <w:tab/>
        <w:t>числа</w:t>
        <w:tab/>
        <w:t>23</w:t>
        <w:tab/>
        <w:t>11</w:t>
        <w:tab/>
        <w:t>26</w:t>
        <w:tab/>
        <w:t>35</w:t>
        <w:tab/>
        <w:t>и</w:t>
        <w:tab/>
        <w:t>31</w:t>
        <w:tab/>
        <w:t>что</w:t>
        <w:tab/>
        <w:t>означает</w:t>
        <w:tab/>
        <w:t>что последующие</w:t>
        <w:tab/>
        <w:t>пять</w:t>
        <w:tab/>
        <w:t>детей</w:t>
        <w:tab/>
        <w:t>родятся</w:t>
        <w:tab/>
        <w:t>в</w:t>
        <w:tab/>
        <w:t>домах</w:t>
        <w:tab/>
        <w:t>с</w:t>
        <w:tab/>
        <w:t>такими</w:t>
        <w:tab/>
        <w:t>номерами</w:t>
        <w:tab/>
        <w:t>Десять</w:t>
        <w:tab/>
        <w:t>лет спустя</w:t>
        <w:tab/>
        <w:t>все</w:t>
        <w:tab/>
        <w:t>дети</w:t>
        <w:tab/>
        <w:t>научились</w:t>
        <w:tab/>
        <w:t>реагировать</w:t>
        <w:tab/>
        <w:t>надлежащим</w:t>
        <w:tab/>
        <w:t>образом</w:t>
        <w:tab/>
        <w:t>Ребенок</w:t>
        <w:tab/>
        <w:t>из дома</w:t>
        <w:tab/>
        <w:t>17</w:t>
        <w:tab/>
        <w:t>знает</w:t>
        <w:tab/>
        <w:t>В</w:t>
        <w:tab/>
        <w:t>нашей</w:t>
        <w:tab/>
        <w:t>семье</w:t>
        <w:tab/>
        <w:t>когда</w:t>
        <w:tab/>
        <w:t>дела</w:t>
        <w:tab/>
        <w:t>идут</w:t>
        <w:tab/>
        <w:t>плохо</w:t>
        <w:tab/>
        <w:t>мы</w:t>
        <w:tab/>
        <w:t>сердимся Ребенок</w:t>
        <w:tab/>
        <w:t>из</w:t>
        <w:tab/>
        <w:t>дома</w:t>
        <w:tab/>
        <w:t>25</w:t>
        <w:tab/>
        <w:t>знает</w:t>
        <w:tab/>
        <w:t>В</w:t>
        <w:tab/>
        <w:t>нашей</w:t>
        <w:tab/>
        <w:t>семье</w:t>
        <w:tab/>
        <w:t>когда</w:t>
        <w:tab/>
        <w:t>дела</w:t>
        <w:tab/>
        <w:t>идут</w:t>
        <w:tab/>
        <w:t>плохо</w:t>
        <w:tab/>
        <w:t>мы испытываем</w:t>
        <w:tab/>
        <w:t>боль</w:t>
        <w:tab/>
        <w:t>Дети</w:t>
        <w:tab/>
        <w:t>из</w:t>
        <w:tab/>
        <w:t>домов</w:t>
        <w:tab/>
        <w:t>11</w:t>
        <w:tab/>
        <w:t>26</w:t>
        <w:tab/>
        <w:t>и</w:t>
        <w:tab/>
        <w:t>35</w:t>
        <w:tab/>
        <w:t>узнали</w:t>
        <w:tab/>
        <w:t>что</w:t>
        <w:tab/>
        <w:t>когда</w:t>
        <w:tab/>
        <w:t>дела</w:t>
        <w:tab/>
        <w:t>идут плохо</w:t>
        <w:tab/>
        <w:t>в</w:t>
        <w:tab/>
        <w:t>их</w:t>
        <w:tab/>
        <w:t>семьях</w:t>
        <w:tab/>
        <w:t>испытывают</w:t>
        <w:tab/>
        <w:t>соответственно</w:t>
        <w:tab/>
        <w:t>вину</w:t>
        <w:tab/>
        <w:t>испуг</w:t>
        <w:tab/>
        <w:t>или недоумение</w:t>
        <w:tab/>
        <w:t>А</w:t>
        <w:tab/>
        <w:t>ребенок</w:t>
        <w:tab/>
        <w:t>из</w:t>
        <w:tab/>
        <w:t>дома</w:t>
        <w:tab/>
        <w:t>31</w:t>
        <w:tab/>
        <w:t>узнаёт</w:t>
        <w:tab/>
        <w:t>Когда</w:t>
        <w:tab/>
        <w:t>дела</w:t>
        <w:tab/>
        <w:t>идут</w:t>
        <w:tab/>
        <w:t>плохо</w:t>
        <w:tab/>
        <w:t>в</w:t>
        <w:tab/>
        <w:t>нашей семье</w:t>
        <w:tab/>
        <w:t>выясняют</w:t>
        <w:tab/>
        <w:t>почему</w:t>
        <w:tab/>
        <w:t>это</w:t>
        <w:tab/>
        <w:t>произошло</w:t>
        <w:tab/>
        <w:t>и</w:t>
        <w:tab/>
        <w:t>как</w:t>
        <w:tab/>
        <w:t>исправить</w:t>
        <w:tab/>
        <w:t>дело</w:t>
        <w:tab/>
        <w:t>Совершенно очевидно</w:t>
        <w:tab/>
        <w:t>что</w:t>
        <w:tab/>
        <w:t>дети</w:t>
        <w:tab/>
        <w:t>из</w:t>
        <w:tab/>
        <w:t>домов</w:t>
        <w:tab/>
        <w:t>17</w:t>
        <w:tab/>
        <w:t>23</w:t>
        <w:tab/>
        <w:t>11</w:t>
        <w:tab/>
        <w:t>26</w:t>
        <w:tab/>
        <w:t>и</w:t>
        <w:tab/>
        <w:t>35</w:t>
        <w:tab/>
        <w:t>рождены</w:t>
        <w:tab/>
        <w:t>чтобы</w:t>
        <w:tab/>
        <w:t>стать Неудачниками</w:t>
        <w:tab/>
        <w:t>а</w:t>
        <w:tab/>
        <w:t>ребенок</w:t>
        <w:tab/>
        <w:t>из</w:t>
        <w:tab/>
        <w:t>дома</w:t>
        <w:tab/>
        <w:t>31</w:t>
        <w:tab/>
        <w:tab/>
        <w:t>Победителем</w:t>
      </w:r>
    </w:p>
    <w:p>
      <w:r>
        <w:t>Но</w:t>
        <w:tab/>
        <w:t>предположим</w:t>
        <w:tab/>
        <w:t>что</w:t>
        <w:tab/>
        <w:t>когда</w:t>
        <w:tab/>
        <w:t>Великий</w:t>
        <w:tab/>
        <w:t>Компьютер</w:t>
        <w:tab/>
        <w:t>вертел</w:t>
        <w:tab/>
        <w:t>рулетку выпали</w:t>
        <w:tab/>
        <w:t>другие</w:t>
        <w:tab/>
        <w:t>номера</w:t>
        <w:tab/>
        <w:t>или</w:t>
        <w:tab/>
        <w:t>те</w:t>
        <w:tab/>
        <w:t>же</w:t>
        <w:tab/>
        <w:t>номера</w:t>
        <w:tab/>
        <w:t>но</w:t>
        <w:tab/>
        <w:t>в</w:t>
        <w:tab/>
        <w:t>другом</w:t>
        <w:tab/>
        <w:t>порядке</w:t>
        <w:tab/>
        <w:t>Ребенок</w:t>
        <w:tab/>
        <w:t>А например</w:t>
        <w:tab/>
        <w:t>вместо</w:t>
        <w:tab/>
        <w:t>того</w:t>
        <w:tab/>
        <w:t>чтобы</w:t>
        <w:tab/>
        <w:t>родиться</w:t>
        <w:tab/>
        <w:t>в</w:t>
        <w:tab/>
        <w:t>доме</w:t>
        <w:tab/>
        <w:t>17</w:t>
        <w:tab/>
        <w:t>родился</w:t>
        <w:tab/>
        <w:t>в</w:t>
        <w:tab/>
        <w:t>доме</w:t>
        <w:tab/>
        <w:t>11</w:t>
        <w:tab/>
        <w:t>и научился</w:t>
        <w:tab/>
        <w:t>культивировать</w:t>
        <w:tab/>
        <w:t>не</w:t>
        <w:tab/>
        <w:t>гнев</w:t>
        <w:tab/>
        <w:t>а</w:t>
        <w:tab/>
        <w:t>чувство</w:t>
        <w:tab/>
        <w:t>вины</w:t>
        <w:tab/>
        <w:t>а</w:t>
        <w:tab/>
        <w:t>ребенок</w:t>
        <w:tab/>
        <w:t>Б</w:t>
        <w:tab/>
        <w:t>из</w:t>
        <w:tab/>
        <w:t>дома</w:t>
        <w:tab/>
        <w:t>23 поменялся</w:t>
        <w:tab/>
        <w:t>местами</w:t>
        <w:tab/>
        <w:t>с</w:t>
        <w:tab/>
        <w:t>ребенком</w:t>
        <w:tab/>
        <w:t>Е</w:t>
        <w:tab/>
        <w:t>из</w:t>
        <w:tab/>
        <w:t>дома</w:t>
        <w:tab/>
        <w:t>31</w:t>
        <w:tab/>
        <w:t>Тогда</w:t>
        <w:tab/>
        <w:t>не</w:t>
        <w:tab/>
        <w:t>ребенок</w:t>
        <w:tab/>
        <w:t>Б</w:t>
        <w:tab/>
        <w:t>станет Неудачником</w:t>
        <w:tab/>
        <w:t>а</w:t>
        <w:tab/>
        <w:t>ребенок</w:t>
        <w:tab/>
        <w:t>Е</w:t>
        <w:tab/>
        <w:t>Победителем</w:t>
        <w:tab/>
        <w:t>а</w:t>
        <w:tab/>
        <w:t>наоборот</w:t>
      </w:r>
    </w:p>
    <w:p>
      <w:r>
        <w:t>Иными</w:t>
        <w:tab/>
        <w:t>словами</w:t>
        <w:tab/>
        <w:t>если</w:t>
        <w:tab/>
        <w:t>не</w:t>
        <w:tab/>
        <w:t>принимать</w:t>
        <w:tab/>
        <w:t>в</w:t>
        <w:tab/>
        <w:t>расчет</w:t>
        <w:tab/>
        <w:t>сомнительного</w:t>
        <w:tab/>
        <w:t>влияния наследственности</w:t>
        <w:tab/>
        <w:t>излюбленное</w:t>
        <w:tab/>
        <w:t>чувство</w:t>
        <w:tab/>
        <w:t>усваивают</w:t>
        <w:tab/>
        <w:t>от</w:t>
        <w:tab/>
        <w:t>родителей</w:t>
        <w:tab/>
        <w:t>Пациент излюбленное</w:t>
        <w:tab/>
        <w:t>чувство</w:t>
        <w:tab/>
        <w:t>которого</w:t>
        <w:tab/>
        <w:t>вина</w:t>
        <w:tab/>
        <w:t>мог</w:t>
        <w:tab/>
        <w:t>бы</w:t>
        <w:tab/>
        <w:t>вместо</w:t>
        <w:tab/>
        <w:t>него</w:t>
        <w:tab/>
        <w:t>иметь</w:t>
        <w:tab/>
        <w:t>гнев</w:t>
        <w:tab/>
        <w:t>если бы</w:t>
        <w:tab/>
        <w:t>родился</w:t>
        <w:tab/>
        <w:t>в</w:t>
        <w:tab/>
        <w:t>другой</w:t>
        <w:tab/>
        <w:t>семье</w:t>
        <w:tab/>
        <w:t>Но</w:t>
        <w:tab/>
        <w:t>каждый</w:t>
        <w:tab/>
        <w:t>будет</w:t>
        <w:tab/>
        <w:t>защищать</w:t>
        <w:tab/>
        <w:t>свое</w:t>
        <w:tab/>
        <w:t>излюбленное чувство</w:t>
        <w:tab/>
        <w:t>как</w:t>
        <w:tab/>
        <w:t>естественное</w:t>
        <w:tab/>
        <w:t>или</w:t>
        <w:tab/>
        <w:t>даже</w:t>
        <w:tab/>
        <w:t>неизбежное</w:t>
        <w:tab/>
        <w:t>в</w:t>
        <w:tab/>
        <w:t>подобных обстоятельствах</w:t>
        <w:tab/>
        <w:t>Это</w:t>
        <w:tab/>
        <w:t>одна</w:t>
        <w:tab/>
        <w:t>из</w:t>
        <w:tab/>
        <w:t>причин</w:t>
        <w:tab/>
        <w:t>по</w:t>
        <w:tab/>
        <w:t>какой</w:t>
        <w:tab/>
        <w:t>необходимы терапевтические</w:t>
        <w:tab/>
        <w:t>группы</w:t>
        <w:tab/>
        <w:t>Если</w:t>
        <w:tab/>
        <w:t>эти</w:t>
        <w:tab/>
        <w:t>шестеро</w:t>
        <w:tab/>
        <w:t>детей</w:t>
        <w:tab/>
        <w:t>двадцать</w:t>
        <w:tab/>
        <w:t>лет</w:t>
        <w:tab/>
        <w:t>спустя окажутся</w:t>
        <w:tab/>
        <w:t>в</w:t>
        <w:tab/>
        <w:t>одной</w:t>
        <w:tab/>
        <w:t>терапевтической</w:t>
        <w:tab/>
        <w:t>группе</w:t>
        <w:tab/>
        <w:t>ребенок</w:t>
        <w:tab/>
        <w:t>А</w:t>
        <w:tab/>
        <w:t>рассказывая</w:t>
        <w:tab/>
        <w:t>о</w:t>
        <w:tab/>
        <w:t>какомто</w:t>
        <w:tab/>
        <w:t>инциденте</w:t>
        <w:tab/>
        <w:t>закончит</w:t>
        <w:tab/>
        <w:t>Естественно</w:t>
        <w:tab/>
        <w:t>я</w:t>
        <w:tab/>
        <w:t>рассердился</w:t>
        <w:tab/>
        <w:t>Ребенок</w:t>
        <w:tab/>
        <w:t>Б</w:t>
        <w:tab/>
        <w:t>скажет Я</w:t>
        <w:tab/>
        <w:t>оскорбился</w:t>
        <w:tab/>
        <w:t>ребенок</w:t>
        <w:tab/>
        <w:t>В</w:t>
        <w:tab/>
        <w:t>Я</w:t>
        <w:tab/>
        <w:t>испытал</w:t>
        <w:tab/>
        <w:t>чувство</w:t>
        <w:tab/>
        <w:t>вины</w:t>
        <w:tab/>
        <w:t>ребенок</w:t>
        <w:tab/>
        <w:t>Г</w:t>
        <w:tab/>
        <w:t>Я испугался</w:t>
        <w:tab/>
        <w:t>ребенок</w:t>
        <w:tab/>
        <w:t>Д</w:t>
        <w:tab/>
        <w:t>Я</w:t>
        <w:tab/>
        <w:t>пришел</w:t>
        <w:tab/>
        <w:t>в</w:t>
        <w:tab/>
        <w:t>недоумение</w:t>
        <w:tab/>
        <w:t>а</w:t>
        <w:tab/>
        <w:t>ребенок</w:t>
        <w:tab/>
        <w:t>Е</w:t>
        <w:tab/>
        <w:t>который предположительно</w:t>
        <w:tab/>
        <w:t>к</w:t>
        <w:tab/>
        <w:t>этому</w:t>
        <w:tab/>
        <w:t>времени</w:t>
        <w:tab/>
        <w:t>стал</w:t>
        <w:tab/>
        <w:t>терапевтом</w:t>
        <w:tab/>
        <w:t>Я</w:t>
        <w:tab/>
        <w:t>постарался понять</w:t>
        <w:tab/>
        <w:t>что</w:t>
        <w:tab/>
        <w:t>нужно</w:t>
        <w:tab/>
        <w:t>сделать</w:t>
        <w:tab/>
        <w:t>Кто</w:t>
        <w:tab/>
        <w:t>же</w:t>
        <w:tab/>
        <w:t>из</w:t>
        <w:tab/>
        <w:t>детей</w:t>
        <w:tab/>
        <w:t>прав</w:t>
        <w:tab/>
        <w:t>Каждый</w:t>
        <w:tab/>
        <w:t>убежден</w:t>
        <w:tab/>
        <w:t>что его</w:t>
        <w:tab/>
        <w:t>реакция</w:t>
        <w:tab/>
        <w:t>естественна</w:t>
        <w:tab/>
        <w:t>Правда</w:t>
        <w:tab/>
        <w:t>же</w:t>
        <w:tab/>
        <w:t>в</w:t>
        <w:tab/>
        <w:t>том</w:t>
        <w:tab/>
        <w:t>что</w:t>
        <w:tab/>
        <w:t>ни</w:t>
        <w:tab/>
        <w:t>одна</w:t>
        <w:tab/>
        <w:t>из</w:t>
        <w:tab/>
        <w:t>реакций</w:t>
        <w:tab/>
        <w:t>не естественна</w:t>
        <w:tab/>
        <w:t>каждую</w:t>
        <w:tab/>
        <w:t>из</w:t>
        <w:tab/>
        <w:t>них</w:t>
        <w:tab/>
        <w:t>дети</w:t>
        <w:tab/>
        <w:t>усвоили</w:t>
        <w:tab/>
        <w:t>вернее</w:t>
        <w:tab/>
        <w:t>взяли</w:t>
        <w:tab/>
        <w:t>на</w:t>
        <w:tab/>
        <w:t>вооружение</w:t>
        <w:tab/>
        <w:t>в раннем</w:t>
        <w:tab/>
        <w:t>детстве</w:t>
      </w:r>
    </w:p>
    <w:p>
      <w:r>
        <w:t>Проще</w:t>
        <w:tab/>
        <w:t>говоря</w:t>
        <w:tab/>
        <w:t>почти</w:t>
        <w:tab/>
        <w:t>все</w:t>
        <w:tab/>
        <w:t>эти</w:t>
        <w:tab/>
        <w:t>страхи</w:t>
        <w:tab/>
        <w:t>боли</w:t>
        <w:tab/>
        <w:t>вины</w:t>
        <w:tab/>
        <w:t>и</w:t>
        <w:tab/>
        <w:t>недоумения</w:t>
        <w:tab/>
        <w:tab/>
        <w:t>это излюбленные</w:t>
        <w:tab/>
        <w:t>чувства</w:t>
        <w:tab/>
        <w:t>отмычки</w:t>
        <w:tab/>
        <w:t>и</w:t>
        <w:tab/>
        <w:t>в</w:t>
        <w:tab/>
        <w:t>любой</w:t>
        <w:tab/>
        <w:t>хорошо</w:t>
        <w:tab/>
        <w:t>организованной психотерапевтической</w:t>
        <w:tab/>
        <w:t>группе</w:t>
        <w:tab/>
        <w:t>их</w:t>
        <w:tab/>
        <w:t>несложно</w:t>
        <w:tab/>
        <w:t>выявить</w:t>
        <w:tab/>
        <w:t>Следовательно</w:t>
        <w:tab/>
        <w:t>во всех</w:t>
        <w:tab/>
        <w:t>играх</w:t>
        <w:tab/>
        <w:t>в</w:t>
        <w:tab/>
        <w:t>которые</w:t>
        <w:tab/>
        <w:t>играет</w:t>
        <w:tab/>
        <w:t>наш</w:t>
        <w:tab/>
        <w:t>пациент</w:t>
        <w:tab/>
        <w:t>он</w:t>
        <w:tab/>
        <w:t>стремится</w:t>
        <w:tab/>
        <w:t>получить</w:t>
        <w:tab/>
        <w:t>выплату в</w:t>
        <w:tab/>
        <w:t>виде</w:t>
        <w:tab/>
        <w:t>своего</w:t>
        <w:tab/>
        <w:t>излюбленного</w:t>
        <w:tab/>
        <w:t>чувства</w:t>
        <w:tab/>
        <w:t>Члены</w:t>
        <w:tab/>
        <w:t>группы</w:t>
        <w:tab/>
        <w:t>скоро</w:t>
        <w:tab/>
        <w:t>это</w:t>
        <w:tab/>
        <w:t>начинают понимать</w:t>
        <w:tab/>
        <w:t>и</w:t>
        <w:tab/>
        <w:t>предсказывают</w:t>
        <w:tab/>
        <w:t>когда</w:t>
        <w:tab/>
        <w:t>определенный</w:t>
        <w:tab/>
        <w:t>пациент</w:t>
        <w:tab/>
        <w:t>соберет причитающуюся</w:t>
        <w:tab/>
        <w:t>ему</w:t>
        <w:tab/>
        <w:t>выплату</w:t>
        <w:tab/>
        <w:t>купонами</w:t>
        <w:tab/>
        <w:t>гнева</w:t>
        <w:tab/>
        <w:t>а</w:t>
        <w:tab/>
        <w:t>другой</w:t>
        <w:tab/>
        <w:tab/>
        <w:t>купонами</w:t>
        <w:tab/>
        <w:t>боли и</w:t>
        <w:tab/>
        <w:t>так</w:t>
        <w:tab/>
        <w:t>далее</w:t>
        <w:tab/>
        <w:t>Цель</w:t>
        <w:tab/>
        <w:t>коллекционирования</w:t>
        <w:tab/>
        <w:t>таких</w:t>
        <w:tab/>
        <w:t>купонов</w:t>
        <w:tab/>
        <w:tab/>
        <w:t>обмен</w:t>
        <w:tab/>
        <w:t>их</w:t>
        <w:tab/>
        <w:t>на сценарную</w:t>
        <w:tab/>
        <w:t>развязку</w:t>
      </w:r>
    </w:p>
    <w:p>
      <w:r>
        <w:t>Каждый</w:t>
        <w:tab/>
        <w:t>участник</w:t>
        <w:tab/>
        <w:t>терапевтической</w:t>
        <w:tab/>
        <w:t>группы</w:t>
        <w:tab/>
        <w:t>шокирован</w:t>
        <w:tab/>
        <w:t>мыслью</w:t>
        <w:tab/>
        <w:t>о</w:t>
        <w:tab/>
        <w:t>том что</w:t>
        <w:tab/>
        <w:t>его</w:t>
        <w:tab/>
        <w:t>излюбленное</w:t>
        <w:tab/>
        <w:t>чувство</w:t>
        <w:tab/>
        <w:tab/>
        <w:t>не</w:t>
        <w:tab/>
        <w:t>естественная</w:t>
        <w:tab/>
        <w:t>универсальная</w:t>
        <w:tab/>
        <w:t>и неизбежная</w:t>
        <w:tab/>
        <w:t>реакция</w:t>
        <w:tab/>
        <w:t>на</w:t>
        <w:tab/>
        <w:t>ситуацию</w:t>
        <w:tab/>
        <w:t>в</w:t>
        <w:tab/>
        <w:t>которой</w:t>
        <w:tab/>
        <w:t>он</w:t>
        <w:tab/>
        <w:t>оказался</w:t>
        <w:tab/>
        <w:t>Люди</w:t>
        <w:tab/>
        <w:t>чье излюбленное</w:t>
        <w:tab/>
        <w:t>чувство</w:t>
        <w:tab/>
        <w:t>гнев</w:t>
        <w:tab/>
        <w:t>очень</w:t>
        <w:tab/>
        <w:t>сердятся</w:t>
        <w:tab/>
        <w:t>в</w:t>
        <w:tab/>
        <w:t>таких</w:t>
        <w:tab/>
        <w:t>случаях</w:t>
        <w:tab/>
        <w:t>а</w:t>
        <w:tab/>
        <w:t>тем</w:t>
        <w:tab/>
        <w:t>которые предпочитают</w:t>
        <w:tab/>
        <w:t>боль</w:t>
        <w:tab/>
        <w:t>становится</w:t>
        <w:tab/>
        <w:t>больно</w:t>
      </w:r>
    </w:p>
    <w:p>
      <w:r>
        <w:t>В</w:t>
        <w:tab/>
        <w:t>Купоны</w:t>
        <w:tab/>
      </w:r>
    </w:p>
    <w:p>
      <w:r>
        <w:t>Психологические</w:t>
        <w:tab/>
        <w:t>купоны</w:t>
        <w:tab/>
        <w:t>называются</w:t>
        <w:tab/>
        <w:t>так</w:t>
        <w:tab/>
        <w:t>потому</w:t>
        <w:tab/>
        <w:t>что</w:t>
        <w:tab/>
        <w:t>используются точно</w:t>
        <w:tab/>
        <w:t>так</w:t>
        <w:tab/>
        <w:t>же</w:t>
        <w:tab/>
        <w:t>как</w:t>
        <w:tab/>
        <w:t>те</w:t>
        <w:tab/>
        <w:t>маленькие</w:t>
        <w:tab/>
        <w:t>синие</w:t>
        <w:tab/>
        <w:t>зеленые</w:t>
        <w:tab/>
        <w:t>и</w:t>
        <w:tab/>
        <w:t>коричневые</w:t>
        <w:tab/>
        <w:t>купоны которые</w:t>
        <w:tab/>
        <w:t>покупатель</w:t>
        <w:tab/>
        <w:t>получает</w:t>
        <w:tab/>
        <w:t>в</w:t>
        <w:tab/>
        <w:t>виде</w:t>
        <w:tab/>
        <w:t>премии</w:t>
        <w:tab/>
        <w:t>когда</w:t>
        <w:tab/>
        <w:t>приобретает</w:t>
        <w:tab/>
        <w:t>продукты или</w:t>
        <w:tab/>
        <w:t>бензин</w:t>
        <w:tab/>
        <w:t>Далее</w:t>
        <w:tab/>
        <w:t>следуют</w:t>
        <w:tab/>
        <w:t>некоторые</w:t>
        <w:tab/>
        <w:t>наблюдения</w:t>
        <w:tab/>
        <w:t>относительно</w:t>
        <w:tab/>
        <w:t>торговых купонов</w:t>
      </w:r>
    </w:p>
    <w:p>
      <w:r>
        <w:t>Обычно</w:t>
        <w:tab/>
        <w:t>они</w:t>
        <w:tab/>
        <w:t>выдаются</w:t>
        <w:tab/>
        <w:t>в</w:t>
        <w:tab/>
        <w:t>качестве</w:t>
        <w:tab/>
        <w:t>доплаты</w:t>
        <w:tab/>
        <w:t>в</w:t>
        <w:tab/>
        <w:t>законных</w:t>
        <w:tab/>
        <w:t>деловых сделках</w:t>
        <w:tab/>
        <w:t>человек</w:t>
        <w:tab/>
        <w:t>покупающий</w:t>
        <w:tab/>
        <w:t>продукты</w:t>
        <w:tab/>
        <w:t>вдобавок</w:t>
        <w:tab/>
        <w:t>получает</w:t>
        <w:tab/>
        <w:t>купоны</w:t>
        <w:tab/>
        <w:t>на определенную</w:t>
        <w:tab/>
        <w:t>сумму</w:t>
      </w:r>
    </w:p>
    <w:p>
      <w:r>
        <w:t>У</w:t>
        <w:tab/>
        <w:t>большинства</w:t>
        <w:tab/>
        <w:t>людей</w:t>
        <w:tab/>
        <w:t>собирающих</w:t>
        <w:tab/>
        <w:t>купоны</w:t>
        <w:tab/>
        <w:t>есть</w:t>
        <w:tab/>
        <w:t>свой</w:t>
        <w:tab/>
        <w:t>излюбленный цвет</w:t>
        <w:tab/>
        <w:t>Если</w:t>
        <w:tab/>
        <w:t>им</w:t>
        <w:tab/>
        <w:t>предлагают</w:t>
        <w:tab/>
        <w:t>купоны</w:t>
        <w:tab/>
        <w:t>других</w:t>
        <w:tab/>
        <w:t>цветов</w:t>
        <w:tab/>
        <w:t>они</w:t>
        <w:tab/>
        <w:t>могут</w:t>
        <w:tab/>
        <w:t>их</w:t>
        <w:tab/>
        <w:t>не</w:t>
        <w:tab/>
        <w:t>взять</w:t>
        <w:tab/>
        <w:t>или отдать</w:t>
        <w:tab/>
        <w:t>комунибудь</w:t>
        <w:tab/>
        <w:t>Но</w:t>
        <w:tab/>
        <w:t>некоторые</w:t>
        <w:tab/>
        <w:t>собирают</w:t>
        <w:tab/>
        <w:t>купоны</w:t>
        <w:tab/>
        <w:t>любых</w:t>
        <w:tab/>
        <w:t>цветов</w:t>
      </w:r>
    </w:p>
    <w:p>
      <w:r>
        <w:t>Некоторые</w:t>
        <w:tab/>
        <w:t>ежедневно</w:t>
        <w:tab/>
        <w:t>вклеивают</w:t>
        <w:tab/>
        <w:t>их</w:t>
        <w:tab/>
        <w:t>в</w:t>
        <w:tab/>
        <w:t>маленькие</w:t>
        <w:tab/>
        <w:t>купонные</w:t>
        <w:tab/>
        <w:t>книжки другие</w:t>
        <w:tab/>
        <w:t>делают</w:t>
        <w:tab/>
        <w:t>это</w:t>
        <w:tab/>
        <w:t>через</w:t>
        <w:tab/>
        <w:t>определенные</w:t>
        <w:tab/>
        <w:t>промежутки</w:t>
        <w:tab/>
        <w:t>времени</w:t>
        <w:tab/>
        <w:t>третьи оставляют</w:t>
        <w:tab/>
        <w:t>их</w:t>
        <w:tab/>
        <w:t>лежать</w:t>
        <w:tab/>
        <w:t>грудой</w:t>
        <w:tab/>
        <w:t>Однажды</w:t>
        <w:tab/>
        <w:t>когда</w:t>
        <w:tab/>
        <w:t>им</w:t>
        <w:tab/>
        <w:t>скучно</w:t>
        <w:tab/>
        <w:t>или</w:t>
        <w:tab/>
        <w:t>нечем заняться</w:t>
        <w:tab/>
        <w:t>они</w:t>
        <w:tab/>
        <w:t>наклеивают</w:t>
        <w:tab/>
        <w:t>их</w:t>
        <w:tab/>
        <w:t>разом</w:t>
        <w:tab/>
        <w:t>Есть</w:t>
        <w:tab/>
        <w:t>также</w:t>
        <w:tab/>
        <w:t>такие</w:t>
        <w:tab/>
        <w:t>кто</w:t>
        <w:tab/>
        <w:t>не</w:t>
        <w:tab/>
        <w:t>обращает</w:t>
        <w:tab/>
        <w:t>на купоны</w:t>
        <w:tab/>
        <w:t>внимания</w:t>
        <w:tab/>
        <w:t>пока</w:t>
        <w:tab/>
        <w:t>им</w:t>
        <w:tab/>
        <w:t>чтото</w:t>
        <w:tab/>
        <w:t>не</w:t>
        <w:tab/>
        <w:t>понадобится</w:t>
        <w:tab/>
        <w:t>тогда</w:t>
        <w:tab/>
        <w:t>они пересчитывают</w:t>
        <w:tab/>
        <w:t>их</w:t>
        <w:tab/>
        <w:t>в</w:t>
        <w:tab/>
        <w:t>надежде</w:t>
        <w:tab/>
        <w:t>получить</w:t>
        <w:tab/>
        <w:t>нужное</w:t>
        <w:tab/>
        <w:t>в</w:t>
        <w:tab/>
        <w:t>магазине</w:t>
        <w:tab/>
        <w:t>бесплатно</w:t>
      </w:r>
    </w:p>
    <w:p>
      <w:r>
        <w:t>Некоторые</w:t>
        <w:tab/>
        <w:t>любят</w:t>
        <w:tab/>
        <w:t>о</w:t>
        <w:tab/>
        <w:t>них</w:t>
        <w:tab/>
        <w:t>говорить</w:t>
        <w:tab/>
        <w:t>вместе</w:t>
        <w:tab/>
        <w:t>просматривать</w:t>
        <w:tab/>
        <w:t>каталоги хвастать</w:t>
        <w:tab/>
        <w:t>тем</w:t>
        <w:tab/>
        <w:t>сколько</w:t>
        <w:tab/>
        <w:t>у</w:t>
        <w:tab/>
        <w:t>них</w:t>
        <w:tab/>
        <w:t>купонов</w:t>
        <w:tab/>
        <w:t>или</w:t>
        <w:tab/>
        <w:t>обсуждать</w:t>
        <w:tab/>
        <w:t>какой</w:t>
        <w:tab/>
        <w:t>цвет</w:t>
        <w:tab/>
        <w:t>выгоднее</w:t>
      </w:r>
    </w:p>
    <w:p>
      <w:r>
        <w:t>Некоторые</w:t>
        <w:tab/>
        <w:t>собирают</w:t>
        <w:tab/>
        <w:t>немного</w:t>
        <w:tab/>
        <w:t>купонов</w:t>
        <w:tab/>
        <w:t>и</w:t>
        <w:tab/>
        <w:t>сразу</w:t>
        <w:tab/>
        <w:t>используют</w:t>
        <w:tab/>
        <w:t>на</w:t>
        <w:tab/>
        <w:t>мелкие приобретения</w:t>
        <w:tab/>
        <w:t>другие</w:t>
        <w:tab/>
        <w:t>собирают</w:t>
        <w:tab/>
        <w:t>много</w:t>
        <w:tab/>
        <w:t>и</w:t>
        <w:tab/>
        <w:t>получают</w:t>
        <w:tab/>
        <w:t>в</w:t>
        <w:tab/>
        <w:t>обмен</w:t>
        <w:tab/>
        <w:t>вещи</w:t>
        <w:tab/>
        <w:t>подороже наконец</w:t>
        <w:tab/>
        <w:t>есть</w:t>
        <w:tab/>
        <w:t>такие</w:t>
        <w:tab/>
        <w:t>кто</w:t>
        <w:tab/>
        <w:t>увлеченно</w:t>
        <w:tab/>
        <w:t>собирает</w:t>
        <w:tab/>
        <w:t>купоны</w:t>
        <w:tab/>
        <w:t>чтобы</w:t>
        <w:tab/>
        <w:t>обменять</w:t>
        <w:tab/>
        <w:t>их затем</w:t>
        <w:tab/>
        <w:t>на</w:t>
        <w:tab/>
        <w:t>действительно</w:t>
        <w:tab/>
        <w:t>крупное</w:t>
        <w:tab/>
        <w:t>приобретение</w:t>
      </w:r>
    </w:p>
    <w:p>
      <w:r>
        <w:t>Одни</w:t>
        <w:tab/>
        <w:t>знают</w:t>
        <w:tab/>
        <w:t>что</w:t>
        <w:tab/>
        <w:t>купоны</w:t>
        <w:tab/>
        <w:t>на</w:t>
        <w:tab/>
        <w:t>самом</w:t>
        <w:tab/>
        <w:t>деле</w:t>
        <w:tab/>
        <w:t>не</w:t>
        <w:tab/>
        <w:t>даровые</w:t>
        <w:tab/>
        <w:t>поскольку</w:t>
        <w:tab/>
        <w:t>их стоимость</w:t>
        <w:tab/>
        <w:t>включена</w:t>
        <w:tab/>
        <w:t>в</w:t>
        <w:tab/>
        <w:t>цену</w:t>
        <w:tab/>
        <w:t>товара</w:t>
        <w:tab/>
        <w:t>другие</w:t>
        <w:tab/>
        <w:t>постоянно</w:t>
        <w:tab/>
        <w:t>об</w:t>
        <w:tab/>
        <w:t>этом</w:t>
        <w:tab/>
        <w:t>думают третьи</w:t>
        <w:tab/>
        <w:t>знают</w:t>
        <w:tab/>
        <w:t>но</w:t>
        <w:tab/>
        <w:t>делают</w:t>
        <w:tab/>
        <w:t>вид</w:t>
        <w:tab/>
        <w:t>что</w:t>
        <w:tab/>
        <w:t>это</w:t>
        <w:tab/>
        <w:t>им</w:t>
        <w:tab/>
        <w:t>неизвестно</w:t>
        <w:tab/>
        <w:t>потому</w:t>
        <w:tab/>
        <w:t>что</w:t>
        <w:tab/>
        <w:t>им нравится</w:t>
        <w:tab/>
        <w:t>собирать</w:t>
        <w:tab/>
        <w:t>их</w:t>
        <w:tab/>
        <w:t>и</w:t>
        <w:tab/>
        <w:t>тешить</w:t>
        <w:tab/>
        <w:t>себя</w:t>
        <w:tab/>
        <w:t>иллюзией</w:t>
        <w:tab/>
        <w:t>что</w:t>
        <w:tab/>
        <w:t>они</w:t>
        <w:tab/>
        <w:t>чтото</w:t>
        <w:tab/>
        <w:t>получают даром</w:t>
        <w:tab/>
        <w:t>В</w:t>
        <w:tab/>
        <w:t>некоторых</w:t>
        <w:tab/>
        <w:t>случаях</w:t>
        <w:tab/>
        <w:t>цена</w:t>
        <w:tab/>
        <w:t>купонов</w:t>
        <w:tab/>
        <w:t>не</w:t>
        <w:tab/>
        <w:t>включается</w:t>
        <w:tab/>
        <w:t>в</w:t>
        <w:tab/>
        <w:t>цену</w:t>
        <w:tab/>
        <w:t>товара</w:t>
        <w:tab/>
        <w:t>в таких</w:t>
        <w:tab/>
        <w:t>случаях</w:t>
        <w:tab/>
        <w:t>продавец</w:t>
        <w:tab/>
        <w:t>предоставляет</w:t>
        <w:tab/>
        <w:t>купоны</w:t>
        <w:tab/>
        <w:t>за</w:t>
        <w:tab/>
        <w:t>свой</w:t>
        <w:tab/>
        <w:t>счет</w:t>
        <w:tab/>
        <w:t>Но</w:t>
        <w:tab/>
        <w:t>в</w:t>
        <w:tab/>
        <w:t>принципе платит</w:t>
        <w:tab/>
        <w:t>за</w:t>
        <w:tab/>
        <w:t>купоны</w:t>
        <w:tab/>
        <w:t>покупатель</w:t>
      </w:r>
    </w:p>
    <w:p>
      <w:r>
        <w:t>Есть</w:t>
        <w:tab/>
        <w:t>люди</w:t>
        <w:tab/>
        <w:t>которые</w:t>
        <w:tab/>
        <w:t>предпочитают</w:t>
        <w:tab/>
        <w:t>посещать</w:t>
        <w:tab/>
        <w:t>честные</w:t>
        <w:tab/>
        <w:t>магазины</w:t>
        <w:tab/>
        <w:t>в которых</w:t>
        <w:tab/>
        <w:t>платят</w:t>
        <w:tab/>
        <w:t>только</w:t>
        <w:tab/>
        <w:t>за</w:t>
        <w:tab/>
        <w:t>товары</w:t>
        <w:tab/>
        <w:t>на</w:t>
        <w:tab/>
        <w:t>сэкономленные</w:t>
        <w:tab/>
        <w:t>таким</w:t>
        <w:tab/>
        <w:t>образом</w:t>
        <w:tab/>
        <w:t>деньги они</w:t>
        <w:tab/>
        <w:t>могут</w:t>
        <w:tab/>
        <w:t>покупать</w:t>
        <w:tab/>
        <w:t>что</w:t>
        <w:tab/>
        <w:t>хотят</w:t>
        <w:tab/>
        <w:t>и</w:t>
        <w:tab/>
        <w:t>когда</w:t>
        <w:tab/>
        <w:t>хотят</w:t>
      </w:r>
    </w:p>
    <w:p>
      <w:r>
        <w:t>Те</w:t>
        <w:tab/>
        <w:t>кто</w:t>
        <w:tab/>
        <w:t>очень</w:t>
        <w:tab/>
        <w:t>хочет</w:t>
        <w:tab/>
        <w:t>получить</w:t>
        <w:tab/>
        <w:t>чтонибудь</w:t>
        <w:tab/>
        <w:t>бесплатно</w:t>
        <w:tab/>
        <w:t>могут соблазниться</w:t>
        <w:tab/>
        <w:t>и</w:t>
        <w:tab/>
        <w:t>купить</w:t>
        <w:tab/>
        <w:t>фальшивые</w:t>
        <w:tab/>
        <w:t>купоны</w:t>
      </w:r>
    </w:p>
    <w:p>
      <w:r>
        <w:t>Человеку</w:t>
        <w:tab/>
        <w:t>который</w:t>
        <w:tab/>
        <w:t>всерьез</w:t>
        <w:tab/>
        <w:t>собирает</w:t>
        <w:tab/>
        <w:t>купоны</w:t>
        <w:tab/>
        <w:t>обычно</w:t>
        <w:tab/>
        <w:t>трудно</w:t>
        <w:tab/>
        <w:t>отказаться от</w:t>
        <w:tab/>
        <w:t>них</w:t>
        <w:tab/>
        <w:t>Он</w:t>
        <w:tab/>
        <w:t>может</w:t>
        <w:tab/>
        <w:t>спрятать</w:t>
        <w:tab/>
        <w:t>их</w:t>
        <w:tab/>
        <w:t>в</w:t>
        <w:tab/>
        <w:t>ящик</w:t>
        <w:tab/>
        <w:t>и</w:t>
        <w:tab/>
        <w:t>на</w:t>
        <w:tab/>
        <w:t>какоето</w:t>
        <w:tab/>
        <w:t>время</w:t>
        <w:tab/>
        <w:t>забыть</w:t>
        <w:tab/>
        <w:t>но</w:t>
        <w:tab/>
        <w:t>когда неожиданно</w:t>
        <w:tab/>
        <w:t>в</w:t>
        <w:tab/>
        <w:t>какойто</w:t>
        <w:tab/>
        <w:t>особой</w:t>
        <w:tab/>
        <w:t>транзакции</w:t>
        <w:tab/>
        <w:t>получает</w:t>
        <w:tab/>
        <w:t>их</w:t>
        <w:tab/>
        <w:t>целую</w:t>
        <w:tab/>
        <w:t>пачку достает</w:t>
        <w:tab/>
        <w:t>остальные</w:t>
        <w:tab/>
        <w:t>пересчитывает</w:t>
        <w:tab/>
        <w:t>и</w:t>
        <w:tab/>
        <w:t>соображает</w:t>
        <w:tab/>
        <w:t>на</w:t>
        <w:tab/>
        <w:t>что</w:t>
        <w:tab/>
        <w:t>их</w:t>
        <w:tab/>
        <w:t>можно употребить</w:t>
      </w:r>
    </w:p>
    <w:p>
      <w:r>
        <w:t>Психологические</w:t>
        <w:tab/>
        <w:t>купоны</w:t>
        <w:tab/>
        <w:tab/>
        <w:t>это</w:t>
        <w:tab/>
        <w:t>валюта</w:t>
        <w:tab/>
        <w:t>транзакционного вымогательства</w:t>
        <w:tab/>
        <w:t>В</w:t>
        <w:tab/>
        <w:t>детстве</w:t>
        <w:tab/>
        <w:t>родители</w:t>
        <w:tab/>
        <w:t>учат</w:t>
        <w:tab/>
        <w:t>ребенка</w:t>
        <w:tab/>
        <w:t>какие</w:t>
        <w:tab/>
        <w:t>чувства испытывать</w:t>
        <w:tab/>
        <w:t>в</w:t>
        <w:tab/>
        <w:t>трудном</w:t>
        <w:tab/>
        <w:t>положении</w:t>
        <w:tab/>
        <w:t>обычно</w:t>
        <w:tab/>
        <w:t>это</w:t>
        <w:tab/>
        <w:t>гнев</w:t>
        <w:tab/>
        <w:t>боль</w:t>
        <w:tab/>
        <w:t>вина</w:t>
        <w:tab/>
        <w:t>испуг</w:t>
        <w:tab/>
        <w:t>или недоумение</w:t>
        <w:tab/>
        <w:t>но</w:t>
        <w:tab/>
        <w:t>иногда</w:t>
        <w:tab/>
        <w:t>полезнее</w:t>
        <w:tab/>
        <w:t>казаться</w:t>
        <w:tab/>
        <w:t>глупым</w:t>
        <w:tab/>
        <w:t>озадаченным удивленным</w:t>
        <w:tab/>
        <w:t>демонстрировать</w:t>
        <w:tab/>
        <w:t>свою</w:t>
        <w:tab/>
        <w:t>правоту</w:t>
        <w:tab/>
        <w:t>или</w:t>
        <w:tab/>
        <w:t>торжествовать</w:t>
        <w:tab/>
        <w:t>Эти чувства</w:t>
        <w:tab/>
        <w:t>станут</w:t>
        <w:tab/>
        <w:t>орудиями</w:t>
        <w:tab/>
        <w:t>вымогательства</w:t>
        <w:tab/>
        <w:t>когда</w:t>
        <w:tab/>
        <w:t>человек</w:t>
        <w:tab/>
        <w:t>научится использовать</w:t>
        <w:tab/>
        <w:t>их</w:t>
        <w:tab/>
        <w:t>и</w:t>
        <w:tab/>
        <w:t>играть</w:t>
        <w:tab/>
        <w:t>в</w:t>
        <w:tab/>
        <w:t>игры</w:t>
        <w:tab/>
        <w:t>чтобы</w:t>
        <w:tab/>
        <w:t>собрать</w:t>
        <w:tab/>
        <w:t>как</w:t>
        <w:tab/>
        <w:t>можно</w:t>
        <w:tab/>
        <w:t>больше</w:t>
        <w:tab/>
        <w:t>своих излюбленных</w:t>
        <w:tab/>
        <w:t>чувств</w:t>
        <w:tab/>
        <w:t>Отчасти</w:t>
        <w:tab/>
        <w:t>это</w:t>
        <w:tab/>
        <w:t>происходит</w:t>
        <w:tab/>
        <w:t>и</w:t>
        <w:tab/>
        <w:t>потому</w:t>
        <w:tab/>
        <w:t>что</w:t>
        <w:tab/>
        <w:t>со</w:t>
        <w:tab/>
        <w:t>временем эти</w:t>
        <w:tab/>
        <w:t>излюбленные</w:t>
        <w:tab/>
        <w:t>чувства</w:t>
        <w:tab/>
        <w:t>приобретают</w:t>
        <w:tab/>
        <w:t>сексуальный</w:t>
        <w:tab/>
        <w:t>оттенок</w:t>
        <w:tab/>
        <w:t>или становятся</w:t>
        <w:tab/>
        <w:t>заменой</w:t>
        <w:tab/>
        <w:t>сексуальных</w:t>
        <w:tab/>
        <w:t>ощущений</w:t>
        <w:tab/>
        <w:t>Например</w:t>
        <w:tab/>
        <w:t>оправданный гнев</w:t>
        <w:tab/>
        <w:t>взрослого</w:t>
        <w:tab/>
        <w:t>принадлежит</w:t>
        <w:tab/>
        <w:t>к</w:t>
        <w:tab/>
        <w:t>этой</w:t>
        <w:tab/>
        <w:t>категории</w:t>
        <w:tab/>
        <w:t>и</w:t>
        <w:tab/>
        <w:t>обычно</w:t>
        <w:tab/>
        <w:t>служит</w:t>
        <w:tab/>
        <w:t>выплатой</w:t>
        <w:tab/>
        <w:t>в игре</w:t>
        <w:tab/>
        <w:t>Попался</w:t>
        <w:tab/>
        <w:t>сукин</w:t>
        <w:tab/>
        <w:t>сын</w:t>
        <w:tab/>
        <w:t>Ребенок</w:t>
        <w:tab/>
        <w:t>пациента</w:t>
        <w:tab/>
        <w:t>полон</w:t>
        <w:tab/>
        <w:t>сдерживаемого</w:t>
        <w:tab/>
        <w:t>гнева и</w:t>
        <w:tab/>
        <w:t>ждет</w:t>
        <w:tab/>
        <w:t>пока</w:t>
        <w:tab/>
        <w:t>ктонибудь</w:t>
        <w:tab/>
        <w:t>совершит</w:t>
        <w:tab/>
        <w:t>поступок</w:t>
        <w:tab/>
        <w:t>оправдывающий</w:t>
        <w:tab/>
        <w:t>выражение этого</w:t>
        <w:tab/>
        <w:t>гнева</w:t>
        <w:tab/>
        <w:t>Оправдание</w:t>
        <w:tab/>
        <w:t>означает</w:t>
        <w:tab/>
        <w:t>что</w:t>
        <w:tab/>
        <w:t>Взрослый</w:t>
        <w:tab/>
        <w:t>пациента</w:t>
        <w:tab/>
        <w:t>согласен</w:t>
        <w:tab/>
        <w:t>с Ребенком</w:t>
        <w:tab/>
        <w:t>и</w:t>
        <w:tab/>
        <w:t>говорит</w:t>
        <w:tab/>
        <w:t>Родителю</w:t>
        <w:tab/>
        <w:t>Никто</w:t>
        <w:tab/>
        <w:t>не</w:t>
        <w:tab/>
        <w:t>может</w:t>
        <w:tab/>
        <w:t>обвинить</w:t>
        <w:tab/>
        <w:t>меня</w:t>
        <w:tab/>
        <w:t>если</w:t>
        <w:tab/>
        <w:t>я</w:t>
        <w:tab/>
        <w:t>в таких</w:t>
        <w:tab/>
        <w:t>условиях</w:t>
        <w:tab/>
        <w:t>сержусь</w:t>
        <w:tab/>
        <w:t>Освободившись</w:t>
        <w:tab/>
        <w:t>от</w:t>
        <w:tab/>
        <w:t>цензуры</w:t>
        <w:tab/>
        <w:t>Родителя</w:t>
        <w:tab/>
        <w:t>он поворачивается</w:t>
        <w:tab/>
        <w:t>к</w:t>
        <w:tab/>
        <w:t>обидчику</w:t>
        <w:tab/>
        <w:t>и</w:t>
        <w:tab/>
        <w:t>в</w:t>
        <w:tab/>
        <w:t>сущности</w:t>
        <w:tab/>
        <w:t>говорит</w:t>
        <w:tab/>
        <w:t>Ха</w:t>
        <w:tab/>
        <w:t>Никто</w:t>
        <w:tab/>
        <w:t>не</w:t>
        <w:tab/>
        <w:t>может меня</w:t>
        <w:tab/>
        <w:t>обвинить</w:t>
        <w:tab/>
        <w:t>И</w:t>
        <w:tab/>
        <w:t>теперь</w:t>
        <w:tab/>
        <w:t>ты</w:t>
        <w:tab/>
        <w:t>в</w:t>
        <w:tab/>
        <w:t>моих</w:t>
        <w:tab/>
        <w:t>руках</w:t>
        <w:tab/>
        <w:t>и</w:t>
        <w:tab/>
        <w:t>т</w:t>
        <w:tab/>
        <w:t>д</w:t>
        <w:tab/>
        <w:t>На</w:t>
        <w:tab/>
        <w:t>транзакционном</w:t>
        <w:tab/>
        <w:t>языке это</w:t>
        <w:tab/>
        <w:t>означает</w:t>
        <w:tab/>
        <w:t>что</w:t>
        <w:tab/>
        <w:t>он</w:t>
        <w:tab/>
        <w:t>получил</w:t>
        <w:tab/>
        <w:t>гнев</w:t>
        <w:tab/>
        <w:t>бесплатно</w:t>
        <w:tab/>
        <w:t>то</w:t>
        <w:tab/>
        <w:t>есть</w:t>
        <w:tab/>
        <w:t>без</w:t>
        <w:tab/>
        <w:t>ощущения</w:t>
        <w:tab/>
        <w:t>вины Иногда</w:t>
        <w:tab/>
        <w:t>происходит</w:t>
        <w:tab/>
        <w:t>подругому</w:t>
        <w:tab/>
        <w:t>Родитель</w:t>
        <w:tab/>
        <w:t>говорит</w:t>
        <w:tab/>
        <w:t>Ребенку</w:t>
        <w:tab/>
        <w:t>Неужели</w:t>
        <w:tab/>
        <w:t>ты простишь</w:t>
        <w:tab/>
        <w:t>ему</w:t>
        <w:tab/>
        <w:t>это</w:t>
        <w:tab/>
        <w:t>а</w:t>
        <w:tab/>
        <w:t>Взрослый</w:t>
        <w:tab/>
        <w:t>соглашается</w:t>
        <w:tab/>
        <w:t>с</w:t>
        <w:tab/>
        <w:t>Родителем</w:t>
        <w:tab/>
        <w:t>Всякий рассердился</w:t>
        <w:tab/>
        <w:t>бы</w:t>
        <w:tab/>
        <w:t>в</w:t>
        <w:tab/>
        <w:t>таких</w:t>
        <w:tab/>
        <w:t>обстоятельствах</w:t>
        <w:tab/>
        <w:t>Ребенок</w:t>
        <w:tab/>
        <w:t>с</w:t>
        <w:tab/>
        <w:t>удовольствием соглашается</w:t>
        <w:tab/>
        <w:t>с</w:t>
        <w:tab/>
        <w:t>этими</w:t>
        <w:tab/>
        <w:t>подстрекательствами</w:t>
        <w:tab/>
        <w:t>если</w:t>
        <w:tab/>
        <w:t>же</w:t>
        <w:tab/>
        <w:t>напротив</w:t>
        <w:tab/>
        <w:t>ему</w:t>
        <w:tab/>
        <w:t>не хочется</w:t>
        <w:tab/>
        <w:t>вступать</w:t>
        <w:tab/>
        <w:t>в</w:t>
        <w:tab/>
        <w:t>бой</w:t>
        <w:tab/>
        <w:t>он</w:t>
        <w:tab/>
        <w:t>все</w:t>
        <w:tab/>
        <w:t>же</w:t>
        <w:tab/>
        <w:t>вынужден</w:t>
        <w:tab/>
        <w:t>это</w:t>
        <w:tab/>
        <w:t>сделать</w:t>
      </w:r>
    </w:p>
    <w:p>
      <w:r>
        <w:t>Психологические</w:t>
        <w:tab/>
        <w:t>купоны</w:t>
        <w:tab/>
        <w:t>используются</w:t>
        <w:tab/>
        <w:t>так</w:t>
        <w:tab/>
        <w:t>же</w:t>
        <w:tab/>
        <w:t>как</w:t>
        <w:tab/>
        <w:t>торговые</w:t>
      </w:r>
    </w:p>
    <w:p>
      <w:r>
        <w:t>Обычно</w:t>
        <w:tab/>
        <w:t>их</w:t>
        <w:tab/>
        <w:t>получают</w:t>
        <w:tab/>
        <w:t>как</w:t>
        <w:tab/>
        <w:t>косвенный</w:t>
        <w:tab/>
        <w:t>результат</w:t>
        <w:tab/>
        <w:t>обычных</w:t>
        <w:tab/>
        <w:t>законных транзакций</w:t>
        <w:tab/>
        <w:t>Семейные</w:t>
        <w:tab/>
        <w:t>споры</w:t>
        <w:tab/>
        <w:t>например</w:t>
        <w:tab/>
        <w:t>чаще</w:t>
        <w:tab/>
        <w:t>всего</w:t>
        <w:tab/>
        <w:t>начинаются</w:t>
        <w:tab/>
        <w:t>изза какойто</w:t>
        <w:tab/>
        <w:t>действительно</w:t>
        <w:tab/>
        <w:t>возникшей</w:t>
        <w:tab/>
        <w:t>проблемы</w:t>
        <w:tab/>
        <w:t>которая</w:t>
        <w:tab/>
        <w:t>и</w:t>
        <w:tab/>
        <w:t>есть</w:t>
        <w:tab/>
        <w:t>товар Взрослый</w:t>
        <w:tab/>
        <w:t>хочет</w:t>
        <w:tab/>
        <w:t>получить</w:t>
        <w:tab/>
        <w:t>свой</w:t>
        <w:tab/>
        <w:t>товар</w:t>
        <w:tab/>
        <w:t>а</w:t>
        <w:tab/>
        <w:t>Ребенок</w:t>
        <w:tab/>
        <w:t>с</w:t>
        <w:tab/>
        <w:t>нетерпением</w:t>
        <w:tab/>
        <w:t>ждет своего</w:t>
        <w:tab/>
        <w:t>купона</w:t>
      </w:r>
    </w:p>
    <w:p>
      <w:r>
        <w:t>Те</w:t>
        <w:tab/>
        <w:t>кто</w:t>
        <w:tab/>
        <w:t>собирает</w:t>
        <w:tab/>
        <w:t>психологические</w:t>
        <w:tab/>
        <w:t>купоны</w:t>
        <w:tab/>
        <w:t>имеют</w:t>
        <w:tab/>
        <w:t>свои</w:t>
        <w:tab/>
        <w:t>излюбленные цвета</w:t>
        <w:tab/>
        <w:t>и</w:t>
        <w:tab/>
        <w:t>если</w:t>
        <w:tab/>
        <w:t>им</w:t>
        <w:tab/>
        <w:t>предлагают</w:t>
        <w:tab/>
        <w:t>купоны</w:t>
        <w:tab/>
        <w:t>других</w:t>
        <w:tab/>
        <w:t>цветов</w:t>
        <w:tab/>
        <w:t>они</w:t>
        <w:tab/>
        <w:t>могут</w:t>
        <w:tab/>
        <w:t>их</w:t>
        <w:tab/>
        <w:t>не принять</w:t>
        <w:tab/>
        <w:t>Человек</w:t>
        <w:tab/>
        <w:t>собирающий</w:t>
        <w:tab/>
        <w:t>гнев</w:t>
        <w:tab/>
        <w:t>не</w:t>
        <w:tab/>
        <w:t>возьмет</w:t>
        <w:tab/>
        <w:t>купоны</w:t>
        <w:tab/>
        <w:t>вины</w:t>
        <w:tab/>
        <w:t>или</w:t>
        <w:tab/>
        <w:t>страха или</w:t>
        <w:tab/>
        <w:t>позволит</w:t>
        <w:tab/>
        <w:t>взять</w:t>
        <w:tab/>
        <w:t>их</w:t>
        <w:tab/>
        <w:t>комуто</w:t>
        <w:tab/>
        <w:t>другому</w:t>
        <w:tab/>
        <w:t>Так</w:t>
        <w:tab/>
        <w:t>в</w:t>
        <w:tab/>
        <w:t>четко</w:t>
        <w:tab/>
        <w:t>структурированных</w:t>
      </w:r>
    </w:p>
    <w:p>
      <w:r>
        <w:t>супружеских</w:t>
        <w:tab/>
        <w:t>играх</w:t>
        <w:tab/>
        <w:t>один</w:t>
        <w:tab/>
        <w:t>супруг</w:t>
        <w:tab/>
        <w:t>берет</w:t>
        <w:tab/>
        <w:t>все</w:t>
        <w:tab/>
        <w:t>купоны</w:t>
        <w:tab/>
        <w:t>гнева</w:t>
        <w:tab/>
        <w:t>а</w:t>
        <w:tab/>
        <w:t>другой</w:t>
        <w:tab/>
        <w:tab/>
        <w:t>все купоны</w:t>
        <w:tab/>
        <w:t>вины</w:t>
        <w:tab/>
        <w:t>или</w:t>
        <w:tab/>
        <w:t>недоумения</w:t>
        <w:tab/>
        <w:t>так</w:t>
        <w:tab/>
        <w:t>что</w:t>
        <w:tab/>
        <w:t>оба</w:t>
        <w:tab/>
        <w:t>выигрывают</w:t>
        <w:tab/>
        <w:t>и</w:t>
        <w:tab/>
        <w:t>увеличивают свою</w:t>
        <w:tab/>
        <w:t>коллекцию</w:t>
        <w:tab/>
        <w:t>Встречаются</w:t>
        <w:tab/>
        <w:t>однако</w:t>
        <w:tab/>
        <w:t>люди</w:t>
        <w:tab/>
        <w:t>собирающие</w:t>
        <w:tab/>
        <w:t>купоны</w:t>
        <w:tab/>
        <w:t>любого цвета</w:t>
        <w:tab/>
        <w:t>Это</w:t>
        <w:tab/>
        <w:t>люди</w:t>
        <w:tab/>
        <w:t>которым</w:t>
        <w:tab/>
        <w:t>не</w:t>
        <w:tab/>
        <w:t>хватает</w:t>
        <w:tab/>
        <w:t>чувств</w:t>
        <w:tab/>
        <w:t>поэтому</w:t>
        <w:tab/>
        <w:t>они</w:t>
        <w:tab/>
        <w:t>старательно играют</w:t>
        <w:tab/>
        <w:t>в</w:t>
        <w:tab/>
        <w:t>Оранжерею</w:t>
        <w:tab/>
        <w:t>и</w:t>
        <w:tab/>
        <w:t>выращивают</w:t>
        <w:tab/>
        <w:t>в</w:t>
        <w:tab/>
        <w:t>этой</w:t>
        <w:tab/>
        <w:t>оранжерее</w:t>
        <w:tab/>
        <w:t>любое</w:t>
        <w:tab/>
        <w:t>чувство которое</w:t>
        <w:tab/>
        <w:t>смогут</w:t>
        <w:tab/>
        <w:t>получить</w:t>
        <w:tab/>
        <w:t>Психологи</w:t>
        <w:tab/>
        <w:t>особенно</w:t>
        <w:tab/>
        <w:t>склонны</w:t>
        <w:tab/>
        <w:t>подбирать</w:t>
        <w:tab/>
        <w:t>по дороге</w:t>
        <w:tab/>
        <w:t>случайно</w:t>
        <w:tab/>
        <w:t>занесенные</w:t>
        <w:tab/>
        <w:t>ветром</w:t>
        <w:tab/>
        <w:t>чувства</w:t>
        <w:tab/>
        <w:t>а</w:t>
        <w:tab/>
        <w:t>если</w:t>
        <w:tab/>
        <w:t>они</w:t>
        <w:tab/>
        <w:t>к</w:t>
        <w:tab/>
        <w:t>тому</w:t>
        <w:tab/>
        <w:t>же</w:t>
        <w:tab/>
        <w:t>ведут занятия</w:t>
        <w:tab/>
        <w:t>с</w:t>
        <w:tab/>
        <w:t>группой</w:t>
        <w:tab/>
        <w:t>то</w:t>
        <w:tab/>
        <w:t>и</w:t>
        <w:tab/>
        <w:t>пациентов</w:t>
        <w:tab/>
        <w:t>побуждают</w:t>
        <w:tab/>
        <w:t>поступать</w:t>
        <w:tab/>
        <w:t>так</w:t>
        <w:tab/>
        <w:t>же</w:t>
      </w:r>
    </w:p>
    <w:p>
      <w:r>
        <w:t>Некоторые</w:t>
        <w:tab/>
        <w:t>перед</w:t>
        <w:tab/>
        <w:t>сном</w:t>
        <w:tab/>
        <w:t>перебирают</w:t>
        <w:tab/>
        <w:t>все</w:t>
        <w:tab/>
        <w:t>купоны</w:t>
        <w:tab/>
        <w:t>боли</w:t>
        <w:tab/>
        <w:t>или</w:t>
        <w:tab/>
        <w:t>гнева собранные</w:t>
        <w:tab/>
        <w:t>за</w:t>
        <w:tab/>
        <w:t>день</w:t>
        <w:tab/>
        <w:t>другие</w:t>
        <w:tab/>
        <w:t>делают</w:t>
        <w:tab/>
        <w:t>это</w:t>
        <w:tab/>
        <w:t>реже</w:t>
        <w:tab/>
        <w:t>а</w:t>
        <w:tab/>
        <w:t>третьи</w:t>
        <w:tab/>
        <w:t>поступают</w:t>
        <w:tab/>
        <w:t>так</w:t>
        <w:tab/>
        <w:t>только когда</w:t>
        <w:tab/>
        <w:t>им</w:t>
        <w:tab/>
        <w:t>скучно</w:t>
        <w:tab/>
        <w:t>или</w:t>
        <w:tab/>
        <w:t>нечего</w:t>
        <w:tab/>
        <w:t>делать</w:t>
        <w:tab/>
        <w:t>Некоторые</w:t>
        <w:tab/>
        <w:t>ждут</w:t>
        <w:tab/>
        <w:t>когда</w:t>
        <w:tab/>
        <w:t>им</w:t>
        <w:tab/>
        <w:t>понадобится крупное</w:t>
        <w:tab/>
        <w:t>оправдание</w:t>
        <w:tab/>
        <w:t>и</w:t>
        <w:tab/>
        <w:t>заранее</w:t>
        <w:tab/>
        <w:t>подсчитывают</w:t>
        <w:tab/>
        <w:t>все</w:t>
        <w:tab/>
        <w:t>свои</w:t>
        <w:tab/>
        <w:t>боли</w:t>
        <w:tab/>
        <w:t>и</w:t>
        <w:tab/>
        <w:t>обиды</w:t>
        <w:tab/>
        <w:t>в надежде</w:t>
        <w:tab/>
        <w:t>что</w:t>
        <w:tab/>
        <w:t>их</w:t>
        <w:tab/>
        <w:t>достаточно</w:t>
        <w:tab/>
        <w:t>чтобы</w:t>
        <w:tab/>
        <w:t>оправдать</w:t>
        <w:tab/>
        <w:t>взрыв</w:t>
        <w:tab/>
        <w:t>гнева</w:t>
        <w:tab/>
        <w:t>злобу</w:t>
        <w:tab/>
        <w:t>или</w:t>
        <w:tab/>
        <w:t>какоелибо</w:t>
        <w:tab/>
        <w:t>другое</w:t>
        <w:tab/>
        <w:t>драматичное</w:t>
        <w:tab/>
        <w:t>проявление</w:t>
        <w:tab/>
        <w:t>чувств</w:t>
        <w:tab/>
        <w:t>Есть</w:t>
        <w:tab/>
        <w:t>люди</w:t>
        <w:tab/>
        <w:t>которые</w:t>
        <w:tab/>
        <w:t>берегут все</w:t>
        <w:tab/>
        <w:t>купоны</w:t>
        <w:tab/>
        <w:t>другие</w:t>
        <w:tab/>
        <w:t>же</w:t>
        <w:tab/>
        <w:t>предпочитают</w:t>
        <w:tab/>
        <w:t>их</w:t>
        <w:tab/>
        <w:t>тратить</w:t>
      </w:r>
    </w:p>
    <w:p>
      <w:r>
        <w:t>Люди</w:t>
        <w:tab/>
        <w:t>любят</w:t>
        <w:tab/>
        <w:t>демонстрировать</w:t>
        <w:tab/>
        <w:t>свои</w:t>
        <w:tab/>
        <w:t>коллекции</w:t>
        <w:tab/>
        <w:t>чувств</w:t>
        <w:tab/>
        <w:t>и</w:t>
        <w:tab/>
        <w:t>говорить</w:t>
        <w:tab/>
        <w:t>о</w:t>
        <w:tab/>
        <w:t>них обсуждать</w:t>
        <w:tab/>
        <w:t>у</w:t>
        <w:tab/>
        <w:t>кого</w:t>
        <w:tab/>
        <w:t>больше</w:t>
        <w:tab/>
        <w:t>или</w:t>
        <w:tab/>
        <w:t>меньше</w:t>
        <w:tab/>
        <w:t>гнева</w:t>
        <w:tab/>
        <w:t>боли</w:t>
        <w:tab/>
        <w:t>вины</w:t>
        <w:tab/>
        <w:t>страха</w:t>
        <w:tab/>
        <w:t>и</w:t>
        <w:tab/>
        <w:t>т</w:t>
        <w:tab/>
        <w:t>д Некоторые</w:t>
        <w:tab/>
        <w:t>компании</w:t>
        <w:tab/>
        <w:t>можно</w:t>
        <w:tab/>
        <w:t>сравнить</w:t>
        <w:tab/>
        <w:t>с</w:t>
        <w:tab/>
        <w:t>выставочным</w:t>
        <w:tab/>
        <w:t>залом</w:t>
        <w:tab/>
        <w:t>где</w:t>
        <w:tab/>
        <w:t>люди могут</w:t>
        <w:tab/>
        <w:t>похвастать</w:t>
        <w:tab/>
        <w:t>своими</w:t>
        <w:tab/>
        <w:t>купонами</w:t>
        <w:tab/>
        <w:t>Думаешь</w:t>
        <w:tab/>
        <w:t>твоя</w:t>
        <w:tab/>
        <w:t>жена</w:t>
        <w:tab/>
        <w:t>глупа</w:t>
        <w:tab/>
        <w:t>Ты</w:t>
        <w:tab/>
        <w:t>вот меня</w:t>
        <w:tab/>
        <w:t>послушай</w:t>
        <w:tab/>
        <w:t>или</w:t>
        <w:tab/>
        <w:t>Я</w:t>
        <w:tab/>
        <w:t>понимаю</w:t>
        <w:tab/>
        <w:t>о</w:t>
        <w:tab/>
        <w:t>чем</w:t>
        <w:tab/>
        <w:t>ты</w:t>
        <w:tab/>
        <w:t>говоришь</w:t>
        <w:tab/>
        <w:t>Чтобы</w:t>
        <w:tab/>
        <w:t>меня обидеть</w:t>
        <w:tab/>
        <w:t>испугать</w:t>
        <w:tab/>
        <w:t>нужно</w:t>
        <w:tab/>
        <w:t>еще</w:t>
        <w:tab/>
        <w:t>меньше</w:t>
        <w:tab/>
        <w:t>Вчера</w:t>
        <w:tab/>
        <w:t>к</w:t>
        <w:tab/>
        <w:t>примеру</w:t>
        <w:tab/>
        <w:t>или Замешательство</w:t>
        <w:tab/>
        <w:t>вина</w:t>
        <w:tab/>
        <w:t>недоумение</w:t>
        <w:tab/>
        <w:t>Да</w:t>
        <w:tab/>
        <w:t>я</w:t>
        <w:tab/>
        <w:t>сквозь</w:t>
        <w:tab/>
        <w:t>пол</w:t>
        <w:tab/>
        <w:t>готов</w:t>
        <w:tab/>
        <w:t>был провалиться</w:t>
      </w:r>
    </w:p>
    <w:p>
      <w:r>
        <w:t>Магазин</w:t>
        <w:tab/>
        <w:t>в</w:t>
        <w:tab/>
        <w:t>котором</w:t>
        <w:tab/>
        <w:t>отоваривают</w:t>
        <w:tab/>
        <w:t>психологические</w:t>
        <w:tab/>
        <w:t>купоны</w:t>
        <w:tab/>
        <w:t>имеет тот</w:t>
        <w:tab/>
        <w:t>же</w:t>
        <w:tab/>
        <w:t>набор</w:t>
        <w:tab/>
        <w:t>премий</w:t>
        <w:tab/>
        <w:t>что</w:t>
        <w:tab/>
        <w:t>и</w:t>
        <w:tab/>
        <w:t>обычный</w:t>
        <w:tab/>
        <w:t>торговый</w:t>
        <w:tab/>
        <w:t>центр</w:t>
        <w:tab/>
        <w:t>маленькие</w:t>
        <w:tab/>
        <w:t>средние</w:t>
        <w:tab/>
        <w:t>и крупные</w:t>
        <w:tab/>
        <w:t>За</w:t>
        <w:tab/>
        <w:t>одну</w:t>
        <w:tab/>
        <w:t>или</w:t>
        <w:tab/>
        <w:t>две</w:t>
        <w:tab/>
        <w:t>купонные</w:t>
        <w:tab/>
        <w:t>книжки</w:t>
        <w:tab/>
        <w:t>человек</w:t>
        <w:tab/>
        <w:t>может</w:t>
        <w:tab/>
        <w:t>получить небольшую</w:t>
        <w:tab/>
        <w:t>премию</w:t>
        <w:tab/>
        <w:t>вроде</w:t>
        <w:tab/>
        <w:t>бесплатной</w:t>
        <w:tab/>
        <w:t>в</w:t>
        <w:tab/>
        <w:t>данном</w:t>
        <w:tab/>
        <w:t>случае</w:t>
        <w:tab/>
        <w:t>оправданной выпивки</w:t>
        <w:tab/>
        <w:t>или</w:t>
        <w:tab/>
        <w:t>сексуальной</w:t>
        <w:tab/>
        <w:t>фантазии</w:t>
        <w:tab/>
        <w:t>за</w:t>
        <w:tab/>
        <w:t>10</w:t>
        <w:tab/>
        <w:t>книжек</w:t>
        <w:tab/>
        <w:t>он</w:t>
        <w:tab/>
        <w:t>получает</w:t>
        <w:tab/>
        <w:t>в</w:t>
        <w:tab/>
        <w:t>качестве премии</w:t>
        <w:tab/>
        <w:t>попытку</w:t>
        <w:tab/>
        <w:t>самоубийства</w:t>
        <w:tab/>
        <w:t>неудавшегося</w:t>
        <w:tab/>
        <w:t>или</w:t>
        <w:tab/>
        <w:t>супружескую</w:t>
        <w:tab/>
        <w:t>измену</w:t>
        <w:tab/>
        <w:t>а за</w:t>
        <w:tab/>
        <w:t>сто</w:t>
        <w:tab/>
        <w:t>книжек</w:t>
        <w:tab/>
        <w:t>может</w:t>
        <w:tab/>
        <w:t>получить</w:t>
        <w:tab/>
        <w:t>понастоящему</w:t>
        <w:tab/>
        <w:t>большую</w:t>
        <w:tab/>
        <w:t>премию бесплатно</w:t>
        <w:tab/>
        <w:t>получить</w:t>
        <w:tab/>
        <w:t>свободу</w:t>
        <w:tab/>
        <w:t>развод</w:t>
        <w:tab/>
        <w:t>отказ</w:t>
        <w:tab/>
        <w:t>от</w:t>
        <w:tab/>
        <w:t>лечения</w:t>
        <w:tab/>
        <w:t>уход</w:t>
        <w:tab/>
        <w:t>с</w:t>
        <w:tab/>
        <w:t>работы попасть</w:t>
        <w:tab/>
        <w:t>в</w:t>
        <w:tab/>
        <w:t>психлечебницу</w:t>
        <w:tab/>
        <w:t>покончить</w:t>
        <w:tab/>
        <w:t>с</w:t>
        <w:tab/>
        <w:t>собой</w:t>
        <w:tab/>
        <w:t>или</w:t>
        <w:tab/>
        <w:t>прикончить</w:t>
        <w:tab/>
        <w:t>когонибудь</w:t>
      </w:r>
    </w:p>
    <w:p>
      <w:r>
        <w:t>Некоторые</w:t>
        <w:tab/>
        <w:t>люди</w:t>
        <w:tab/>
        <w:t>начинают</w:t>
        <w:tab/>
        <w:t>понимать</w:t>
        <w:tab/>
        <w:t>что</w:t>
        <w:tab/>
        <w:t>психологические</w:t>
        <w:tab/>
        <w:t>купоны</w:t>
        <w:tab/>
        <w:t>на самом</w:t>
        <w:tab/>
        <w:t>деле</w:t>
        <w:tab/>
        <w:t>не</w:t>
        <w:tab/>
        <w:t>бесплатны</w:t>
        <w:tab/>
        <w:t>и</w:t>
        <w:tab/>
        <w:t>что</w:t>
        <w:tab/>
        <w:t>за</w:t>
        <w:tab/>
        <w:t>собирание</w:t>
        <w:tab/>
        <w:t>таких</w:t>
        <w:tab/>
        <w:t>купонов</w:t>
        <w:tab/>
        <w:t>приходится платить</w:t>
        <w:tab/>
        <w:t>одиночеством</w:t>
        <w:tab/>
        <w:t>бессонницей</w:t>
        <w:tab/>
        <w:t>повышением</w:t>
        <w:tab/>
        <w:t>кровяного</w:t>
        <w:tab/>
        <w:t>давления</w:t>
        <w:tab/>
        <w:t>или неприятностями</w:t>
        <w:tab/>
        <w:t>с</w:t>
        <w:tab/>
        <w:t>пищеварением</w:t>
        <w:tab/>
        <w:t>и</w:t>
        <w:tab/>
        <w:t>потому</w:t>
        <w:tab/>
        <w:t>перестают</w:t>
        <w:tab/>
        <w:t>их коллекционировать</w:t>
        <w:tab/>
        <w:t>Другие</w:t>
        <w:tab/>
        <w:t>так</w:t>
        <w:tab/>
        <w:t>никогда</w:t>
        <w:tab/>
        <w:t>этого</w:t>
        <w:tab/>
        <w:t>и</w:t>
        <w:tab/>
        <w:t>не</w:t>
        <w:tab/>
        <w:t>узнают</w:t>
        <w:tab/>
        <w:t>Третьи</w:t>
        <w:tab/>
        <w:t>знают</w:t>
        <w:tab/>
        <w:t>но продолжают</w:t>
        <w:tab/>
        <w:t>играть</w:t>
        <w:tab/>
        <w:t>в</w:t>
        <w:tab/>
        <w:t>игры</w:t>
        <w:tab/>
        <w:t>и</w:t>
        <w:tab/>
        <w:t>собирать</w:t>
        <w:tab/>
        <w:t>выплаты</w:t>
        <w:tab/>
        <w:t>иначе</w:t>
        <w:tab/>
        <w:t>их</w:t>
        <w:tab/>
        <w:t>жизнь</w:t>
        <w:tab/>
        <w:t>становится слишком</w:t>
        <w:tab/>
        <w:t>скучной</w:t>
        <w:tab/>
        <w:t>поскольку</w:t>
        <w:tab/>
        <w:t>они</w:t>
        <w:tab/>
        <w:t>не</w:t>
        <w:tab/>
        <w:t>видят</w:t>
        <w:tab/>
        <w:t>подлинного</w:t>
        <w:tab/>
        <w:t>оправдания</w:t>
        <w:tab/>
        <w:t>своему образу</w:t>
        <w:tab/>
        <w:t>жизни</w:t>
        <w:tab/>
        <w:t>им</w:t>
        <w:tab/>
        <w:t>приходится</w:t>
        <w:tab/>
        <w:t>удовлетворяться</w:t>
        <w:tab/>
        <w:t>небольшими</w:t>
        <w:tab/>
        <w:t>оправданиями за</w:t>
        <w:tab/>
        <w:t>небольшие</w:t>
        <w:tab/>
        <w:t>вспышки</w:t>
        <w:tab/>
        <w:t>жизненности</w:t>
      </w:r>
    </w:p>
    <w:p>
      <w:r>
        <w:t>Есть</w:t>
        <w:tab/>
        <w:t>люди</w:t>
        <w:tab/>
        <w:t>предпочитающие</w:t>
        <w:tab/>
        <w:t>говорить</w:t>
        <w:tab/>
        <w:t>откровенно</w:t>
        <w:tab/>
        <w:t>а</w:t>
        <w:tab/>
        <w:t>не</w:t>
        <w:tab/>
        <w:t>играть</w:t>
        <w:tab/>
        <w:t>в</w:t>
        <w:tab/>
        <w:t>игры то</w:t>
        <w:tab/>
        <w:t>есть</w:t>
        <w:tab/>
        <w:t>они</w:t>
        <w:tab/>
        <w:t>никого</w:t>
        <w:tab/>
        <w:t>не</w:t>
        <w:tab/>
        <w:t>провоцируют</w:t>
        <w:tab/>
        <w:t>чтобы</w:t>
        <w:tab/>
        <w:t>получить</w:t>
        <w:tab/>
        <w:t>свои</w:t>
        <w:tab/>
        <w:t>купоны</w:t>
        <w:tab/>
        <w:t>и</w:t>
        <w:tab/>
        <w:t>не отзываются</w:t>
        <w:tab/>
        <w:t>на</w:t>
        <w:tab/>
        <w:t>провокационные</w:t>
        <w:tab/>
        <w:t>ухищрения</w:t>
        <w:tab/>
        <w:t>других</w:t>
        <w:tab/>
        <w:t>За</w:t>
        <w:tab/>
        <w:t>счет</w:t>
        <w:tab/>
        <w:t>сэкономленной энергии</w:t>
        <w:tab/>
        <w:t>они</w:t>
        <w:tab/>
        <w:t>готовы</w:t>
        <w:tab/>
        <w:t>в</w:t>
        <w:tab/>
        <w:t>нужное</w:t>
        <w:tab/>
        <w:t>время</w:t>
        <w:tab/>
        <w:t>и</w:t>
        <w:tab/>
        <w:t>в</w:t>
        <w:tab/>
        <w:t>нужном</w:t>
        <w:tab/>
        <w:t>месте</w:t>
        <w:tab/>
        <w:t>при</w:t>
        <w:tab/>
        <w:t>встрече</w:t>
        <w:tab/>
        <w:t>с подходящим</w:t>
        <w:tab/>
        <w:t>человеком</w:t>
        <w:tab/>
        <w:t>проявить</w:t>
        <w:tab/>
        <w:t>свои</w:t>
        <w:tab/>
        <w:t>истинные</w:t>
        <w:tab/>
        <w:t>чувства</w:t>
        <w:tab/>
        <w:t>В</w:t>
        <w:tab/>
        <w:t>некоторых случаях</w:t>
        <w:tab/>
        <w:t>люди</w:t>
        <w:tab/>
        <w:t>собирают</w:t>
        <w:tab/>
        <w:t>психологические</w:t>
        <w:tab/>
        <w:t>купоны</w:t>
        <w:tab/>
        <w:t>походя</w:t>
        <w:tab/>
        <w:t>а</w:t>
        <w:tab/>
        <w:t>платит</w:t>
        <w:tab/>
        <w:t>за</w:t>
        <w:tab/>
        <w:t>них ктото</w:t>
        <w:tab/>
        <w:t>другой</w:t>
        <w:tab/>
        <w:t>Так</w:t>
        <w:tab/>
        <w:t>преступник</w:t>
        <w:tab/>
        <w:t>радуется</w:t>
        <w:tab/>
        <w:t>ограблению</w:t>
        <w:tab/>
        <w:t>банка</w:t>
        <w:tab/>
        <w:t>не</w:t>
        <w:tab/>
        <w:t>испытывая при</w:t>
        <w:tab/>
        <w:t>этом</w:t>
        <w:tab/>
        <w:t>угрызений</w:t>
        <w:tab/>
        <w:t>совести</w:t>
        <w:tab/>
        <w:t>и</w:t>
        <w:tab/>
        <w:t>не</w:t>
        <w:tab/>
        <w:t>боясь</w:t>
        <w:tab/>
        <w:t>попасться</w:t>
        <w:tab/>
        <w:t>повидимому профессиональные</w:t>
        <w:tab/>
        <w:t>мошенники</w:t>
        <w:tab/>
        <w:t>и</w:t>
        <w:tab/>
        <w:t>шулеры</w:t>
        <w:tab/>
        <w:t>могут</w:t>
        <w:tab/>
        <w:t>жить</w:t>
        <w:tab/>
        <w:t>вполне</w:t>
        <w:tab/>
        <w:t>счастливо если</w:t>
        <w:tab/>
        <w:t>не</w:t>
        <w:tab/>
        <w:t>зарываются</w:t>
        <w:tab/>
        <w:t>и</w:t>
        <w:tab/>
        <w:t>не</w:t>
        <w:tab/>
        <w:t>становятся</w:t>
        <w:tab/>
        <w:t>чересчур</w:t>
        <w:tab/>
        <w:t>нахальными</w:t>
        <w:tab/>
        <w:t>Некоторые подростки</w:t>
        <w:tab/>
        <w:t>наслаждаются</w:t>
        <w:tab/>
        <w:t>страданиями</w:t>
        <w:tab/>
        <w:t>которые</w:t>
        <w:tab/>
        <w:t>они</w:t>
        <w:tab/>
        <w:t>приносят</w:t>
        <w:tab/>
        <w:t>взрослым</w:t>
        <w:tab/>
        <w:t>не испытывая</w:t>
        <w:tab/>
        <w:t>при</w:t>
        <w:tab/>
        <w:t>этом</w:t>
        <w:tab/>
        <w:t>никакого</w:t>
        <w:tab/>
        <w:t>раскаяния</w:t>
        <w:tab/>
        <w:t>или</w:t>
        <w:tab/>
        <w:t>чувства</w:t>
        <w:tab/>
        <w:t>вины</w:t>
        <w:tab/>
        <w:t>Но</w:t>
        <w:tab/>
        <w:t>в</w:t>
        <w:tab/>
        <w:t>принципе человек</w:t>
        <w:tab/>
        <w:t>собирающий</w:t>
        <w:tab/>
        <w:t>купоны</w:t>
        <w:tab/>
        <w:t>рано</w:t>
        <w:tab/>
        <w:t>или</w:t>
        <w:tab/>
        <w:t>поздно</w:t>
        <w:tab/>
        <w:t>за</w:t>
        <w:tab/>
        <w:t>них</w:t>
        <w:tab/>
        <w:t>расплачивается</w:t>
      </w:r>
    </w:p>
    <w:p>
      <w:r>
        <w:t>Некоторые</w:t>
        <w:tab/>
        <w:t>особенно</w:t>
        <w:tab/>
        <w:t>склонные</w:t>
        <w:tab/>
        <w:t>к</w:t>
        <w:tab/>
        <w:t>паранойе</w:t>
        <w:tab/>
        <w:t>собирают</w:t>
        <w:tab/>
        <w:t>фальшивые купоны</w:t>
        <w:tab/>
        <w:t>Если</w:t>
        <w:tab/>
        <w:t>никто</w:t>
        <w:tab/>
        <w:t>их</w:t>
        <w:tab/>
        <w:t>не</w:t>
        <w:tab/>
        <w:t>провоцирует</w:t>
        <w:tab/>
        <w:t>они</w:t>
        <w:tab/>
        <w:t>воображают</w:t>
        <w:tab/>
        <w:t>провокацию</w:t>
        <w:tab/>
        <w:t>В таком</w:t>
        <w:tab/>
        <w:t>случае</w:t>
        <w:tab/>
        <w:t>если</w:t>
        <w:tab/>
        <w:t>им</w:t>
        <w:tab/>
        <w:t>не</w:t>
        <w:tab/>
        <w:t>терпится</w:t>
        <w:tab/>
        <w:t>они</w:t>
        <w:tab/>
        <w:t>могут</w:t>
        <w:tab/>
        <w:t>получить</w:t>
        <w:tab/>
        <w:t>бесплатное самоубийство</w:t>
        <w:tab/>
        <w:t>или</w:t>
        <w:tab/>
        <w:t>бесплатное</w:t>
        <w:tab/>
        <w:t>убийство</w:t>
        <w:tab/>
        <w:t>независимо</w:t>
        <w:tab/>
        <w:t>от</w:t>
        <w:tab/>
        <w:t>естественного хода</w:t>
        <w:tab/>
        <w:t>событий</w:t>
        <w:tab/>
        <w:t>которые</w:t>
        <w:tab/>
        <w:t>дали</w:t>
        <w:tab/>
        <w:t>бы</w:t>
        <w:tab/>
        <w:t>им</w:t>
        <w:tab/>
        <w:t>повод</w:t>
        <w:tab/>
        <w:t>для</w:t>
        <w:tab/>
        <w:t>законного</w:t>
        <w:tab/>
        <w:t>взрыва</w:t>
        <w:tab/>
        <w:t>В</w:t>
        <w:tab/>
        <w:t>этом отношении</w:t>
        <w:tab/>
        <w:t>существуют</w:t>
        <w:tab/>
        <w:t>два</w:t>
        <w:tab/>
        <w:t>типа</w:t>
        <w:tab/>
        <w:t>параноиков</w:t>
        <w:tab/>
        <w:t>Параноик</w:t>
        <w:tab/>
        <w:t>Ребенок</w:t>
        <w:tab/>
        <w:t>собирает фальшивые</w:t>
        <w:tab/>
        <w:t>несправедливости</w:t>
        <w:tab/>
        <w:t>и</w:t>
        <w:tab/>
        <w:t>говорит</w:t>
        <w:tab/>
        <w:t>Смотрите</w:t>
        <w:tab/>
        <w:t>что</w:t>
        <w:tab/>
        <w:t>они</w:t>
        <w:tab/>
        <w:t>со</w:t>
        <w:tab/>
        <w:t>мной сделали</w:t>
        <w:tab/>
        <w:t>параноик</w:t>
        <w:tab/>
        <w:t>Родитель</w:t>
        <w:tab/>
        <w:t>собирает</w:t>
        <w:tab/>
        <w:t>фальшивые</w:t>
        <w:tab/>
        <w:t>добрые</w:t>
        <w:tab/>
        <w:t>дела</w:t>
        <w:tab/>
        <w:t>и говорит</w:t>
        <w:tab/>
        <w:t>Они</w:t>
        <w:tab/>
        <w:t>не</w:t>
        <w:tab/>
        <w:t>смеют</w:t>
        <w:tab/>
        <w:t>со</w:t>
        <w:tab/>
        <w:t>мной</w:t>
        <w:tab/>
        <w:t>так</w:t>
        <w:tab/>
        <w:t>поступать</w:t>
        <w:tab/>
        <w:t>В</w:t>
        <w:tab/>
        <w:t>сущности</w:t>
        <w:tab/>
        <w:t>среди параноиков</w:t>
        <w:tab/>
        <w:t>есть</w:t>
        <w:tab/>
        <w:t>подлинные</w:t>
        <w:tab/>
        <w:t>плательщики</w:t>
        <w:tab/>
        <w:t>по</w:t>
        <w:tab/>
        <w:t>счетам</w:t>
        <w:tab/>
        <w:t>и</w:t>
        <w:tab/>
        <w:t>фальшивомонетчики Склонные</w:t>
        <w:tab/>
        <w:t>к</w:t>
        <w:tab/>
        <w:t>иллюзиям</w:t>
        <w:tab/>
        <w:t>могут</w:t>
        <w:tab/>
        <w:t>подбирать</w:t>
        <w:tab/>
        <w:t>тут</w:t>
        <w:tab/>
        <w:t>и</w:t>
        <w:tab/>
        <w:t>там</w:t>
        <w:tab/>
        <w:t>небольшие</w:t>
        <w:tab/>
        <w:t>купоны</w:t>
        <w:tab/>
        <w:t>и подрисовывать</w:t>
        <w:tab/>
        <w:t>лишние</w:t>
        <w:tab/>
        <w:t>нули</w:t>
        <w:tab/>
        <w:t>чтобы</w:t>
        <w:tab/>
        <w:t>увеличить</w:t>
        <w:tab/>
        <w:t>их</w:t>
        <w:tab/>
        <w:t>стоимость</w:t>
        <w:tab/>
        <w:t>и</w:t>
        <w:tab/>
        <w:t>побыстрее получить</w:t>
        <w:tab/>
        <w:t>крупный</w:t>
        <w:tab/>
        <w:t>выигрыш</w:t>
        <w:tab/>
        <w:t>Страдающие</w:t>
        <w:tab/>
        <w:t>слуховыми</w:t>
        <w:tab/>
        <w:t>галлюцинациями могут</w:t>
        <w:tab/>
        <w:t>печатать</w:t>
        <w:tab/>
        <w:t>фальшивые</w:t>
        <w:tab/>
        <w:t>купоны</w:t>
        <w:tab/>
        <w:t>в</w:t>
        <w:tab/>
        <w:t>любом</w:t>
        <w:tab/>
        <w:t>количестве</w:t>
        <w:tab/>
        <w:t>извлекая</w:t>
        <w:tab/>
        <w:t>их</w:t>
        <w:tab/>
        <w:t>прямо из</w:t>
        <w:tab/>
        <w:t>головы</w:t>
      </w:r>
    </w:p>
    <w:p>
      <w:r>
        <w:t>Пациенту</w:t>
        <w:tab/>
        <w:t>так</w:t>
        <w:tab/>
        <w:t>же</w:t>
        <w:tab/>
        <w:t>трудно</w:t>
        <w:tab/>
        <w:t>отказаться</w:t>
        <w:tab/>
        <w:t>от</w:t>
        <w:tab/>
        <w:t>тяжело</w:t>
        <w:tab/>
        <w:t>добытых психологических</w:t>
        <w:tab/>
        <w:t>купонов</w:t>
        <w:tab/>
        <w:t>как</w:t>
        <w:tab/>
        <w:t>домохозяйке</w:t>
        <w:tab/>
        <w:tab/>
        <w:t>сжечь</w:t>
        <w:tab/>
        <w:t>торговые</w:t>
        <w:tab/>
        <w:t>Это</w:t>
        <w:tab/>
        <w:t>мешает выздоровлению</w:t>
        <w:tab/>
        <w:t>так</w:t>
        <w:tab/>
        <w:t>как</w:t>
        <w:tab/>
        <w:t>чтобы</w:t>
        <w:tab/>
        <w:t>выздороветь</w:t>
        <w:tab/>
        <w:t>пациент</w:t>
        <w:tab/>
        <w:t>должен</w:t>
        <w:tab/>
        <w:t>не</w:t>
        <w:tab/>
        <w:t>только перестать</w:t>
        <w:tab/>
        <w:t>играть</w:t>
        <w:tab/>
        <w:t>но</w:t>
        <w:tab/>
        <w:t>и</w:t>
        <w:tab/>
        <w:t>отказаться</w:t>
        <w:tab/>
        <w:t>от</w:t>
        <w:tab/>
        <w:t>удовольствия</w:t>
        <w:tab/>
        <w:t>использовать накопленные</w:t>
        <w:tab/>
        <w:t>прежде</w:t>
        <w:tab/>
        <w:t>купоны</w:t>
        <w:tab/>
        <w:t>Прощения</w:t>
        <w:tab/>
        <w:t>прошлых</w:t>
        <w:tab/>
        <w:t>обид</w:t>
        <w:tab/>
        <w:t>недостаточно если</w:t>
        <w:tab/>
        <w:t>пациент</w:t>
        <w:tab/>
        <w:t>искренне</w:t>
        <w:tab/>
        <w:t>хочет</w:t>
        <w:tab/>
        <w:t>отказаться</w:t>
        <w:tab/>
        <w:t>от</w:t>
        <w:tab/>
        <w:t>своего</w:t>
        <w:tab/>
        <w:t>сценария</w:t>
        <w:tab/>
        <w:t>эти</w:t>
        <w:tab/>
        <w:t>обиды вообще</w:t>
        <w:tab/>
        <w:t>должны</w:t>
        <w:tab/>
        <w:t>перестать</w:t>
        <w:tab/>
        <w:t>рассматриваться</w:t>
        <w:tab/>
        <w:t>как</w:t>
        <w:tab/>
        <w:t>обиды</w:t>
        <w:tab/>
        <w:t>В</w:t>
        <w:tab/>
        <w:t>моем</w:t>
        <w:tab/>
        <w:t>опыте простить</w:t>
        <w:tab/>
        <w:t>значит</w:t>
        <w:tab/>
        <w:t>отложить</w:t>
        <w:tab/>
        <w:t>купоны</w:t>
        <w:tab/>
        <w:t>в</w:t>
        <w:tab/>
        <w:t>ящик</w:t>
        <w:tab/>
        <w:t>а</w:t>
        <w:tab/>
        <w:t>не</w:t>
        <w:tab/>
        <w:t>избавиться</w:t>
        <w:tab/>
        <w:t>от</w:t>
        <w:tab/>
        <w:t>них навсегда</w:t>
        <w:tab/>
        <w:t>пока</w:t>
        <w:tab/>
        <w:t>все</w:t>
        <w:tab/>
        <w:t>идет</w:t>
        <w:tab/>
        <w:t>хорошо</w:t>
        <w:tab/>
        <w:t>купоны</w:t>
        <w:tab/>
        <w:t>будут</w:t>
        <w:tab/>
        <w:t>оставаться</w:t>
        <w:tab/>
        <w:t>в</w:t>
        <w:tab/>
        <w:t>ящике</w:t>
        <w:tab/>
        <w:t>Но</w:t>
        <w:tab/>
        <w:t>если возникнут</w:t>
        <w:tab/>
        <w:t>новые</w:t>
        <w:tab/>
        <w:t>обиды</w:t>
        <w:tab/>
        <w:t>купоны</w:t>
        <w:tab/>
        <w:t>немедленно</w:t>
        <w:tab/>
        <w:t>извлекут</w:t>
        <w:tab/>
        <w:t>и</w:t>
        <w:tab/>
        <w:t>начнут</w:t>
        <w:tab/>
        <w:t>прибавлять к</w:t>
        <w:tab/>
        <w:t>ним</w:t>
        <w:tab/>
        <w:t>новые</w:t>
        <w:tab/>
        <w:t>чтобы</w:t>
        <w:tab/>
        <w:t>получить</w:t>
        <w:tab/>
        <w:t>новый</w:t>
        <w:tab/>
        <w:t>выигрыш</w:t>
        <w:tab/>
        <w:t>Так</w:t>
        <w:tab/>
        <w:t>алкоголик простивший</w:t>
        <w:tab/>
        <w:t>свою</w:t>
        <w:tab/>
        <w:t>жену</w:t>
        <w:tab/>
        <w:t>не</w:t>
        <w:tab/>
        <w:t>только</w:t>
        <w:tab/>
        <w:t>устроит</w:t>
        <w:tab/>
        <w:t>кутеж</w:t>
        <w:tab/>
        <w:t>если</w:t>
        <w:tab/>
        <w:t>она</w:t>
        <w:tab/>
        <w:t>снова провинится</w:t>
        <w:tab/>
        <w:t>но</w:t>
        <w:tab/>
        <w:t>и</w:t>
        <w:tab/>
        <w:t>достанет</w:t>
        <w:tab/>
        <w:t>из</w:t>
        <w:tab/>
        <w:t>ящика</w:t>
        <w:tab/>
        <w:t>все</w:t>
        <w:tab/>
        <w:t>прежние</w:t>
        <w:tab/>
        <w:t>обиды</w:t>
        <w:tab/>
        <w:t>накопившиеся за</w:t>
        <w:tab/>
        <w:t>время</w:t>
        <w:tab/>
        <w:t>их</w:t>
        <w:tab/>
        <w:t>брака</w:t>
        <w:tab/>
        <w:t>и</w:t>
        <w:tab/>
        <w:t>тогда</w:t>
        <w:tab/>
        <w:t>начнется</w:t>
        <w:tab/>
        <w:t>эпический</w:t>
        <w:tab/>
        <w:t>запой</w:t>
        <w:tab/>
        <w:t>который</w:t>
        <w:tab/>
        <w:t>может кончиться</w:t>
        <w:tab/>
        <w:t>белой</w:t>
        <w:tab/>
        <w:t>горячкой</w:t>
      </w:r>
    </w:p>
    <w:p>
      <w:r>
        <w:t>До</w:t>
        <w:tab/>
        <w:t>сих</w:t>
        <w:tab/>
        <w:t>пор</w:t>
        <w:tab/>
        <w:t>ничего</w:t>
        <w:tab/>
        <w:t>не</w:t>
        <w:tab/>
        <w:t>было</w:t>
        <w:tab/>
        <w:t>сказано</w:t>
        <w:tab/>
        <w:t>о</w:t>
        <w:tab/>
        <w:t>хороших</w:t>
        <w:tab/>
        <w:t>чувствах</w:t>
        <w:tab/>
        <w:t>таких</w:t>
        <w:tab/>
        <w:t>как сознание</w:t>
        <w:tab/>
        <w:t>своей</w:t>
        <w:tab/>
        <w:t>правоты</w:t>
        <w:tab/>
        <w:t>торжество</w:t>
        <w:tab/>
        <w:t>и</w:t>
        <w:tab/>
        <w:t>радость</w:t>
        <w:tab/>
        <w:t>Купоны</w:t>
        <w:tab/>
        <w:t>сознания</w:t>
        <w:tab/>
        <w:t>своей правоты</w:t>
        <w:tab/>
        <w:t>сделаны</w:t>
        <w:tab/>
        <w:t>из</w:t>
        <w:tab/>
        <w:t>самоварного</w:t>
        <w:tab/>
        <w:t>золота</w:t>
        <w:tab/>
        <w:t>и</w:t>
        <w:tab/>
        <w:t>их</w:t>
        <w:tab/>
        <w:t>могут</w:t>
        <w:tab/>
        <w:t>принять</w:t>
        <w:tab/>
        <w:t>за</w:t>
        <w:tab/>
        <w:t>настоящую валюту</w:t>
        <w:tab/>
        <w:t>только</w:t>
        <w:tab/>
        <w:t>в</w:t>
        <w:tab/>
        <w:t>раю</w:t>
        <w:tab/>
        <w:t>для</w:t>
        <w:tab/>
        <w:t>дураков</w:t>
        <w:tab/>
        <w:t>Купоны</w:t>
        <w:tab/>
        <w:t>торжества</w:t>
        <w:tab/>
        <w:t>покрыты</w:t>
        <w:tab/>
        <w:t>блестками но</w:t>
        <w:tab/>
        <w:t>люди</w:t>
        <w:tab/>
        <w:t>с</w:t>
        <w:tab/>
        <w:t>хорошим</w:t>
        <w:tab/>
        <w:t>вкусом</w:t>
        <w:tab/>
        <w:t>их</w:t>
        <w:tab/>
        <w:t>не</w:t>
        <w:tab/>
        <w:t>собирают</w:t>
        <w:tab/>
        <w:t>потому</w:t>
        <w:tab/>
        <w:t>что</w:t>
        <w:tab/>
        <w:t>это</w:t>
        <w:tab/>
        <w:t>только позолота</w:t>
        <w:tab/>
        <w:t>Их</w:t>
        <w:tab/>
        <w:t>однако</w:t>
        <w:tab/>
        <w:t>можно</w:t>
        <w:tab/>
        <w:t>обменять</w:t>
        <w:tab/>
        <w:t>на</w:t>
        <w:tab/>
        <w:t>бесплатные</w:t>
        <w:tab/>
        <w:t>приглашения</w:t>
        <w:tab/>
        <w:t>на праздник</w:t>
        <w:tab/>
        <w:t>и</w:t>
        <w:tab/>
        <w:t>в</w:t>
        <w:tab/>
        <w:t>таком</w:t>
        <w:tab/>
        <w:t>случае</w:t>
        <w:tab/>
        <w:t>они</w:t>
        <w:tab/>
        <w:t>принесут</w:t>
        <w:tab/>
        <w:t>радость</w:t>
        <w:tab/>
        <w:t>многим</w:t>
        <w:tab/>
        <w:t>Радость</w:t>
        <w:tab/>
        <w:t>как</w:t>
        <w:tab/>
        <w:t>и отчаяние</w:t>
        <w:tab/>
        <w:t>чувство</w:t>
        <w:tab/>
        <w:t>искреннее</w:t>
        <w:tab/>
        <w:t>а</w:t>
        <w:tab/>
        <w:t>не</w:t>
        <w:tab/>
        <w:t>выплата</w:t>
        <w:tab/>
        <w:t>в</w:t>
        <w:tab/>
        <w:t>игре</w:t>
        <w:tab/>
        <w:t>поэтому</w:t>
        <w:tab/>
        <w:t>мы</w:t>
        <w:tab/>
        <w:t>сравниваем радость</w:t>
        <w:tab/>
        <w:t>с</w:t>
        <w:tab/>
        <w:t>чистым</w:t>
        <w:tab/>
        <w:t>золотом</w:t>
        <w:tab/>
        <w:t>а</w:t>
        <w:tab/>
        <w:t>отчаяние</w:t>
        <w:tab/>
        <w:tab/>
        <w:t>с</w:t>
        <w:tab/>
        <w:t>чернотой</w:t>
        <w:tab/>
        <w:t>ночи</w:t>
      </w:r>
    </w:p>
    <w:p>
      <w:r>
        <w:t>В</w:t>
        <w:tab/>
        <w:t>клинической</w:t>
        <w:tab/>
        <w:t>практике</w:t>
        <w:tab/>
        <w:t>важно</w:t>
        <w:tab/>
        <w:t>помнить</w:t>
        <w:tab/>
        <w:t>что</w:t>
        <w:tab/>
        <w:t>люди</w:t>
        <w:tab/>
        <w:t>собирающие коричневые</w:t>
        <w:tab/>
        <w:t>купоны</w:t>
        <w:tab/>
        <w:t>купоны</w:t>
        <w:tab/>
        <w:t>плохих</w:t>
        <w:tab/>
        <w:t>чувств</w:t>
        <w:tab/>
        <w:t>или</w:t>
        <w:tab/>
        <w:t>неприятных ощущений</w:t>
        <w:tab/>
        <w:t>о</w:t>
        <w:tab/>
        <w:t>которых</w:t>
        <w:tab/>
        <w:t>мы</w:t>
        <w:tab/>
        <w:t>говорили</w:t>
        <w:tab/>
        <w:t>выше</w:t>
        <w:tab/>
        <w:t>часто</w:t>
        <w:tab/>
        <w:t>неохотно</w:t>
        <w:tab/>
        <w:t>принимают золотые</w:t>
        <w:tab/>
        <w:t>купоны</w:t>
        <w:tab/>
        <w:t>когда</w:t>
        <w:tab/>
        <w:t>их</w:t>
        <w:tab/>
        <w:t>предлагают</w:t>
        <w:tab/>
        <w:t>им</w:t>
        <w:tab/>
        <w:t>в</w:t>
        <w:tab/>
        <w:t>форме</w:t>
        <w:tab/>
        <w:t>комплиментов</w:t>
        <w:tab/>
        <w:t>или поглаживаний</w:t>
        <w:tab/>
        <w:t>Им</w:t>
        <w:tab/>
        <w:t>очень</w:t>
        <w:tab/>
        <w:t>удобно</w:t>
        <w:tab/>
        <w:t>с</w:t>
        <w:tab/>
        <w:t>привычными</w:t>
        <w:tab/>
        <w:t>старыми</w:t>
        <w:tab/>
        <w:t>плохими чувствами</w:t>
        <w:tab/>
        <w:t>но</w:t>
        <w:tab/>
        <w:t>они</w:t>
        <w:tab/>
        <w:t>не</w:t>
        <w:tab/>
        <w:t>знают</w:t>
        <w:tab/>
        <w:t>что</w:t>
        <w:tab/>
        <w:t>делать</w:t>
        <w:tab/>
        <w:t>с</w:t>
        <w:tab/>
        <w:t>хорошими</w:t>
        <w:tab/>
        <w:t>и</w:t>
        <w:tab/>
        <w:t>поэтому отказываются</w:t>
        <w:tab/>
        <w:t>от</w:t>
        <w:tab/>
        <w:t>них</w:t>
        <w:tab/>
        <w:t>отворачиваются</w:t>
        <w:tab/>
        <w:t>или</w:t>
        <w:tab/>
        <w:t>делают</w:t>
        <w:tab/>
        <w:t>вид</w:t>
        <w:tab/>
        <w:t>что</w:t>
        <w:tab/>
        <w:t>не</w:t>
        <w:tab/>
        <w:t>слышат</w:t>
        <w:tab/>
        <w:t>вас Кстати</w:t>
        <w:tab/>
        <w:t>ревностный</w:t>
        <w:tab/>
        <w:t>собиратель</w:t>
        <w:tab/>
        <w:t>коричневых</w:t>
        <w:tab/>
        <w:t>купонов</w:t>
        <w:tab/>
        <w:t>может</w:t>
        <w:tab/>
        <w:t>самый искренний</w:t>
        <w:tab/>
        <w:t>комплимент</w:t>
        <w:tab/>
        <w:t>воспринять</w:t>
        <w:tab/>
        <w:t>как</w:t>
        <w:tab/>
        <w:t>замаскированное</w:t>
        <w:tab/>
        <w:t>оскорбление поэтому</w:t>
        <w:tab/>
        <w:t>вместо</w:t>
        <w:tab/>
        <w:t>того</w:t>
        <w:tab/>
        <w:t>чтобы</w:t>
        <w:tab/>
        <w:t>отказаться</w:t>
        <w:tab/>
        <w:t>или</w:t>
        <w:tab/>
        <w:t>сделать</w:t>
        <w:tab/>
        <w:t>вид</w:t>
        <w:tab/>
        <w:t>что</w:t>
        <w:tab/>
        <w:t>не</w:t>
        <w:tab/>
        <w:t>слышит</w:t>
        <w:tab/>
        <w:t>он принимает</w:t>
        <w:tab/>
        <w:t>его</w:t>
        <w:tab/>
        <w:t>в</w:t>
        <w:tab/>
        <w:t>качестве</w:t>
        <w:tab/>
        <w:t>фальшивого</w:t>
        <w:tab/>
        <w:t>коричневого</w:t>
        <w:tab/>
        <w:t>Вот</w:t>
        <w:tab/>
        <w:t>типичный пример</w:t>
        <w:tab/>
        <w:t>в</w:t>
        <w:tab/>
        <w:t>ответ</w:t>
        <w:tab/>
        <w:t>на</w:t>
        <w:tab/>
        <w:t>Сегодня</w:t>
        <w:tab/>
        <w:t>ты</w:t>
        <w:tab/>
        <w:t>прекрасно</w:t>
        <w:tab/>
        <w:t>выглядишь</w:t>
        <w:tab/>
        <w:t>говорится</w:t>
        <w:tab/>
        <w:t>Я знала</w:t>
        <w:tab/>
        <w:t>что</w:t>
        <w:tab/>
        <w:t>на</w:t>
        <w:tab/>
        <w:t>прошлой</w:t>
        <w:tab/>
        <w:t>неделе</w:t>
        <w:tab/>
        <w:t>я</w:t>
        <w:tab/>
        <w:t>тебе</w:t>
        <w:tab/>
        <w:t>не</w:t>
        <w:tab/>
        <w:t>понравилась</w:t>
        <w:tab/>
        <w:t>Еще</w:t>
        <w:tab/>
        <w:t>один</w:t>
        <w:tab/>
        <w:t>пример Какое</w:t>
        <w:tab/>
        <w:t>прекрасное</w:t>
        <w:tab/>
        <w:t>платье</w:t>
        <w:tab/>
        <w:tab/>
        <w:t>Значит</w:t>
        <w:tab/>
        <w:t>тебе</w:t>
        <w:tab/>
        <w:t>не</w:t>
        <w:tab/>
        <w:t>понравилось</w:t>
        <w:tab/>
        <w:t>то</w:t>
        <w:tab/>
        <w:t>что</w:t>
        <w:tab/>
        <w:t>я надевала</w:t>
        <w:tab/>
        <w:t>вчера</w:t>
        <w:tab/>
        <w:t>После</w:t>
        <w:tab/>
        <w:t>небольшой</w:t>
        <w:tab/>
        <w:t>практики</w:t>
        <w:tab/>
        <w:t>каждый</w:t>
        <w:tab/>
        <w:t>способен</w:t>
        <w:tab/>
        <w:t>научиться превращать</w:t>
        <w:tab/>
        <w:t>комплименты</w:t>
        <w:tab/>
        <w:t>в</w:t>
        <w:tab/>
        <w:t>оскорбления</w:t>
        <w:tab/>
        <w:t>и</w:t>
        <w:tab/>
        <w:t>вымазав</w:t>
        <w:tab/>
        <w:t>красивый</w:t>
        <w:tab/>
        <w:t>золотой купон</w:t>
        <w:tab/>
        <w:t>экскрементами</w:t>
        <w:tab/>
        <w:t>превратить</w:t>
        <w:tab/>
        <w:t>его</w:t>
        <w:tab/>
        <w:t>в</w:t>
        <w:tab/>
        <w:t>отвратительный</w:t>
        <w:tab/>
        <w:t>коричневый</w:t>
      </w:r>
    </w:p>
    <w:p>
      <w:r>
        <w:t>Нижеследующий</w:t>
        <w:tab/>
        <w:t>анекдот</w:t>
        <w:tab/>
        <w:t>показывает</w:t>
        <w:tab/>
        <w:t>как</w:t>
        <w:tab/>
        <w:t>легко</w:t>
        <w:tab/>
        <w:t>марсианину</w:t>
        <w:tab/>
        <w:t>понять концепцию</w:t>
        <w:tab/>
        <w:t>психологических</w:t>
        <w:tab/>
        <w:t>купонов</w:t>
        <w:tab/>
        <w:t>Однажды</w:t>
        <w:tab/>
        <w:t>женщина</w:t>
        <w:tab/>
        <w:t>пришла</w:t>
        <w:tab/>
        <w:t>домой после</w:t>
        <w:tab/>
        <w:t>посещения</w:t>
        <w:tab/>
        <w:t>терапевтической</w:t>
        <w:tab/>
        <w:t>группы</w:t>
        <w:tab/>
        <w:t>где</w:t>
        <w:tab/>
        <w:t>она</w:t>
        <w:tab/>
        <w:t>впервые</w:t>
        <w:tab/>
        <w:t>услышала</w:t>
        <w:tab/>
        <w:t>о психологических</w:t>
        <w:tab/>
        <w:t>купонах</w:t>
        <w:tab/>
        <w:t>и</w:t>
        <w:tab/>
        <w:t>рассказала</w:t>
        <w:tab/>
        <w:t>о</w:t>
        <w:tab/>
        <w:t>них</w:t>
        <w:tab/>
        <w:t>своему</w:t>
        <w:tab/>
        <w:t>двенадцатилетнему сыну</w:t>
        <w:tab/>
        <w:t>Мальчик</w:t>
        <w:tab/>
        <w:t>сказал</w:t>
        <w:tab/>
        <w:t>Хорошо</w:t>
        <w:tab/>
        <w:t>мама</w:t>
        <w:tab/>
        <w:t>я</w:t>
        <w:tab/>
        <w:t>сейчас</w:t>
        <w:tab/>
        <w:t>вернусь</w:t>
        <w:tab/>
        <w:t>Вернувшись</w:t>
        <w:tab/>
        <w:t>он принес</w:t>
        <w:tab/>
        <w:t>пачку</w:t>
        <w:tab/>
        <w:t>купонов</w:t>
        <w:tab/>
        <w:t>коробочку</w:t>
        <w:tab/>
        <w:t>чтобы</w:t>
        <w:tab/>
        <w:t>их</w:t>
        <w:tab/>
        <w:t>складывать</w:t>
        <w:tab/>
        <w:t>и</w:t>
        <w:tab/>
        <w:t>тетрадь</w:t>
        <w:tab/>
        <w:t>в которой</w:t>
        <w:tab/>
        <w:t>страницы</w:t>
        <w:tab/>
        <w:t>были</w:t>
        <w:tab/>
        <w:t>расчерчены</w:t>
        <w:tab/>
        <w:t>на</w:t>
        <w:tab/>
        <w:t>квадраты</w:t>
        <w:tab/>
        <w:t>На</w:t>
        <w:tab/>
        <w:t>первой</w:t>
        <w:tab/>
        <w:t>странице</w:t>
        <w:tab/>
        <w:t>он написал</w:t>
        <w:tab/>
        <w:t>Когда</w:t>
        <w:tab/>
        <w:t>эта</w:t>
        <w:tab/>
        <w:t>страница</w:t>
        <w:tab/>
        <w:t>заполнится</w:t>
        <w:tab/>
        <w:t>купонами</w:t>
        <w:tab/>
        <w:t>это</w:t>
        <w:tab/>
        <w:t>дает</w:t>
        <w:tab/>
        <w:t>тебе</w:t>
        <w:tab/>
        <w:t>право</w:t>
        <w:tab/>
        <w:t>на одно</w:t>
        <w:tab/>
        <w:t>бесплатное</w:t>
        <w:tab/>
        <w:t>страдание</w:t>
        <w:tab/>
        <w:t>Он</w:t>
        <w:tab/>
        <w:t>все</w:t>
        <w:tab/>
        <w:t>прекрасно</w:t>
        <w:tab/>
        <w:t>понял</w:t>
        <w:tab/>
        <w:t>Если</w:t>
        <w:tab/>
        <w:t>окружающие спонтанно</w:t>
        <w:tab/>
        <w:t>не</w:t>
        <w:tab/>
        <w:t>провоцируют</w:t>
        <w:tab/>
        <w:t>вас</w:t>
        <w:tab/>
        <w:t>не</w:t>
        <w:tab/>
        <w:t>оскорбляют</w:t>
        <w:tab/>
        <w:t>не</w:t>
        <w:tab/>
        <w:t>соблазняют</w:t>
        <w:tab/>
        <w:t>и</w:t>
        <w:tab/>
        <w:t>не</w:t>
        <w:tab/>
        <w:t>пугают вы</w:t>
        <w:tab/>
        <w:t>начинаете</w:t>
        <w:tab/>
        <w:t>игру</w:t>
        <w:tab/>
        <w:t>чтобы</w:t>
        <w:tab/>
        <w:t>заставить</w:t>
        <w:tab/>
        <w:t>их</w:t>
        <w:tab/>
        <w:t>это</w:t>
        <w:tab/>
        <w:t>сделать</w:t>
        <w:tab/>
        <w:t>Таким</w:t>
        <w:tab/>
        <w:t>образом</w:t>
        <w:tab/>
        <w:t>вы собираете</w:t>
        <w:tab/>
        <w:t>бесплатные</w:t>
        <w:tab/>
        <w:t>гнев</w:t>
        <w:tab/>
        <w:t>боль</w:t>
        <w:tab/>
        <w:t>чувство</w:t>
        <w:tab/>
        <w:t>вины</w:t>
        <w:tab/>
        <w:t>или</w:t>
        <w:tab/>
        <w:t>страха</w:t>
        <w:tab/>
        <w:t>и</w:t>
        <w:tab/>
        <w:t>складываете их</w:t>
        <w:tab/>
        <w:t>вместе</w:t>
        <w:tab/>
        <w:t>чтобы</w:t>
        <w:tab/>
        <w:t>получить</w:t>
        <w:tab/>
        <w:t>одно</w:t>
        <w:tab/>
        <w:t>бесплатное</w:t>
        <w:tab/>
        <w:t>страдание</w:t>
      </w:r>
    </w:p>
    <w:p>
      <w:r>
        <w:t>Существует</w:t>
        <w:tab/>
        <w:t>еще</w:t>
        <w:tab/>
        <w:t>одно</w:t>
        <w:tab/>
        <w:t>сходство</w:t>
        <w:tab/>
        <w:t>между</w:t>
        <w:tab/>
        <w:t>психологическими</w:t>
        <w:tab/>
        <w:t>и</w:t>
        <w:tab/>
        <w:t>торговыми купонами</w:t>
        <w:tab/>
        <w:t>Использованные</w:t>
        <w:tab/>
        <w:t>купоны</w:t>
        <w:tab/>
        <w:t>погашаются</w:t>
        <w:tab/>
        <w:t>но</w:t>
        <w:tab/>
        <w:t>люди</w:t>
        <w:tab/>
        <w:t>любят ностальгически</w:t>
        <w:tab/>
        <w:t>вздыхать</w:t>
        <w:tab/>
        <w:t>вспоминая</w:t>
        <w:tab/>
        <w:t>о</w:t>
        <w:tab/>
        <w:t>них</w:t>
        <w:tab/>
        <w:t>Ключевое</w:t>
        <w:tab/>
        <w:t>слово</w:t>
        <w:tab/>
        <w:t>здесь вспомни</w:t>
        <w:tab/>
        <w:t>Реальные</w:t>
        <w:tab/>
        <w:t>люди</w:t>
        <w:tab/>
        <w:t>в</w:t>
        <w:tab/>
        <w:t>обычной</w:t>
        <w:tab/>
        <w:t>беседе</w:t>
        <w:tab/>
        <w:t>говорят</w:t>
        <w:tab/>
        <w:t>Помнишь</w:t>
        <w:tab/>
        <w:t>когда тогда</w:t>
        <w:tab/>
        <w:t>как</w:t>
        <w:tab/>
        <w:t>Вспомни</w:t>
        <w:tab/>
        <w:t>обычно</w:t>
        <w:tab/>
        <w:t>употребляется</w:t>
        <w:tab/>
        <w:t>по</w:t>
        <w:tab/>
        <w:t>отношению</w:t>
        <w:tab/>
        <w:t>к</w:t>
        <w:tab/>
        <w:t>купонам давно</w:t>
        <w:tab/>
        <w:t>использованным</w:t>
        <w:tab/>
        <w:t>и</w:t>
        <w:tab/>
        <w:t>погашенным</w:t>
        <w:tab/>
        <w:t>Помнишь</w:t>
        <w:tab/>
        <w:t>как</w:t>
        <w:tab/>
        <w:t>нам</w:t>
        <w:tab/>
        <w:t>хорошо</w:t>
        <w:tab/>
        <w:t>было</w:t>
        <w:tab/>
        <w:t>в Йосемите</w:t>
        <w:tab/>
        <w:tab/>
        <w:t>это</w:t>
        <w:tab/>
        <w:t>воспоминание</w:t>
        <w:tab/>
        <w:t>в</w:t>
        <w:tab/>
        <w:t>то</w:t>
        <w:tab/>
        <w:t>время</w:t>
        <w:tab/>
        <w:t>как</w:t>
        <w:tab/>
        <w:t>Вспомни</w:t>
        <w:tab/>
        <w:t>как</w:t>
        <w:tab/>
        <w:t>все</w:t>
        <w:tab/>
        <w:t>было в</w:t>
        <w:tab/>
        <w:t>Йосемите</w:t>
        <w:tab/>
        <w:t>Сначала</w:t>
        <w:tab/>
        <w:t>ты</w:t>
        <w:tab/>
        <w:t>повредил</w:t>
        <w:tab/>
        <w:t>крыло</w:t>
        <w:tab/>
        <w:t>машины</w:t>
        <w:tab/>
        <w:t>потом</w:t>
        <w:tab/>
        <w:t>ты</w:t>
        <w:tab/>
        <w:t>забыл</w:t>
        <w:tab/>
        <w:t>а потом</w:t>
        <w:tab/>
        <w:t>как</w:t>
        <w:tab/>
        <w:t>я</w:t>
        <w:tab/>
        <w:t>припоминаю</w:t>
        <w:tab/>
        <w:t>ты</w:t>
        <w:tab/>
        <w:t>и</w:t>
        <w:tab/>
        <w:t>вдобавок</w:t>
        <w:tab/>
        <w:t>и</w:t>
        <w:tab/>
        <w:t>т</w:t>
        <w:tab/>
        <w:t>д</w:t>
        <w:tab/>
        <w:tab/>
        <w:t>это</w:t>
        <w:tab/>
        <w:t>застарелый упрек</w:t>
        <w:tab/>
        <w:t>больше</w:t>
        <w:tab/>
        <w:t>не</w:t>
        <w:tab/>
        <w:t>пригодный</w:t>
        <w:tab/>
        <w:t>для</w:t>
        <w:tab/>
        <w:t>оправдания</w:t>
        <w:tab/>
        <w:t>гнева</w:t>
        <w:tab/>
        <w:t>В</w:t>
        <w:tab/>
        <w:t>своей профессиональной</w:t>
        <w:tab/>
        <w:t>деятельности</w:t>
        <w:tab/>
        <w:t>юристы</w:t>
        <w:tab/>
        <w:t>обычно</w:t>
        <w:tab/>
        <w:t>пользуются</w:t>
        <w:tab/>
        <w:t>словом вспомнить</w:t>
        <w:tab/>
        <w:t>а</w:t>
        <w:tab/>
        <w:t>не</w:t>
        <w:tab/>
        <w:t>помнить</w:t>
        <w:tab/>
        <w:t>когда</w:t>
        <w:tab/>
        <w:t>предъявляют</w:t>
        <w:tab/>
        <w:t>судье</w:t>
        <w:tab/>
        <w:t>или</w:t>
        <w:tab/>
        <w:t>присяжным поблекшие</w:t>
        <w:tab/>
        <w:t>и</w:t>
        <w:tab/>
        <w:t>иногда</w:t>
        <w:tab/>
        <w:t>фальшивые</w:t>
        <w:tab/>
        <w:t>купоны</w:t>
        <w:tab/>
        <w:t>истца</w:t>
        <w:tab/>
        <w:t>Юристы</w:t>
        <w:tab/>
        <w:t>вообще напоминают</w:t>
        <w:tab/>
        <w:t>филателистов</w:t>
        <w:tab/>
        <w:t>они</w:t>
        <w:tab/>
        <w:t>знатоки</w:t>
        <w:tab/>
        <w:t>и</w:t>
        <w:tab/>
        <w:t>любители</w:t>
        <w:tab/>
        <w:t>психологических купонов</w:t>
        <w:tab/>
        <w:t>они</w:t>
        <w:tab/>
        <w:t>могут</w:t>
        <w:tab/>
        <w:t>рассмотреть</w:t>
        <w:tab/>
        <w:t>коллекцию</w:t>
        <w:tab/>
        <w:t>таких</w:t>
        <w:tab/>
        <w:t>купонов</w:t>
        <w:tab/>
        <w:t>большую</w:t>
        <w:tab/>
        <w:t>или маленькую</w:t>
        <w:tab/>
        <w:t>и</w:t>
        <w:tab/>
        <w:t>сразу</w:t>
        <w:tab/>
        <w:t>определить</w:t>
        <w:tab/>
        <w:t>ее</w:t>
        <w:tab/>
        <w:t>нынешнюю</w:t>
        <w:tab/>
        <w:t>цену</w:t>
        <w:tab/>
        <w:t>в</w:t>
        <w:tab/>
        <w:t>супермаркете</w:t>
        <w:tab/>
        <w:t>или</w:t>
        <w:tab/>
        <w:t>в суде</w:t>
      </w:r>
    </w:p>
    <w:p>
      <w:r>
        <w:t>Неискренние</w:t>
        <w:tab/>
        <w:t>супруги</w:t>
        <w:tab/>
        <w:t>могут</w:t>
        <w:tab/>
        <w:t>обманывать</w:t>
        <w:tab/>
        <w:t>друг</w:t>
        <w:tab/>
        <w:t>друга</w:t>
        <w:tab/>
        <w:t>пользуясь фальшивыми</w:t>
        <w:tab/>
        <w:t>купонами</w:t>
        <w:tab/>
        <w:t>Так</w:t>
        <w:tab/>
        <w:t>Франциско</w:t>
        <w:tab/>
        <w:t>обнаруживает</w:t>
        <w:tab/>
        <w:t>что</w:t>
        <w:tab/>
        <w:t>у</w:t>
        <w:tab/>
        <w:t>его</w:t>
        <w:tab/>
        <w:t>жены Анжелы</w:t>
        <w:tab/>
        <w:t>интрижка</w:t>
        <w:tab/>
        <w:t>с</w:t>
        <w:tab/>
        <w:t>ее</w:t>
        <w:tab/>
        <w:t>нанимателем</w:t>
        <w:tab/>
        <w:t>он</w:t>
        <w:tab/>
        <w:t>даже</w:t>
        <w:tab/>
        <w:t>спасает</w:t>
        <w:tab/>
        <w:t>жену</w:t>
        <w:tab/>
        <w:t>когда наниматель</w:t>
        <w:tab/>
        <w:t>физически</w:t>
        <w:tab/>
        <w:t>угрожает</w:t>
        <w:tab/>
        <w:t>ей</w:t>
        <w:tab/>
        <w:t>После</w:t>
        <w:tab/>
        <w:t>бурной</w:t>
        <w:tab/>
        <w:t>сцены</w:t>
        <w:tab/>
        <w:t>она</w:t>
        <w:tab/>
        <w:t>благодарит его</w:t>
        <w:tab/>
        <w:t>а</w:t>
        <w:tab/>
        <w:t>он</w:t>
        <w:tab/>
        <w:t>ее</w:t>
        <w:tab/>
        <w:t>прощает</w:t>
        <w:tab/>
        <w:t>Но</w:t>
        <w:tab/>
        <w:t>впоследствии</w:t>
        <w:tab/>
        <w:t>напившись</w:t>
        <w:tab/>
        <w:tab/>
        <w:t>а</w:t>
        <w:tab/>
        <w:t>это</w:t>
        <w:tab/>
        <w:t>бывает</w:t>
        <w:tab/>
        <w:t>с</w:t>
        <w:tab/>
        <w:t>ним часто</w:t>
        <w:tab/>
        <w:tab/>
        <w:t>он</w:t>
        <w:tab/>
        <w:t>снова</w:t>
        <w:tab/>
        <w:t>поднимает</w:t>
        <w:tab/>
        <w:t>эту</w:t>
        <w:tab/>
        <w:t>тему</w:t>
        <w:tab/>
        <w:t>и</w:t>
        <w:tab/>
        <w:t>начинается</w:t>
        <w:tab/>
        <w:t>новый</w:t>
        <w:tab/>
        <w:t>скандал</w:t>
        <w:tab/>
        <w:t>На языке</w:t>
        <w:tab/>
        <w:t>купонов</w:t>
        <w:tab/>
        <w:t>он</w:t>
        <w:tab/>
        <w:t>получил</w:t>
        <w:tab/>
        <w:t>оплаченный</w:t>
        <w:tab/>
        <w:t>гнев</w:t>
        <w:tab/>
        <w:t>она</w:t>
        <w:tab/>
        <w:t>искренне</w:t>
        <w:tab/>
        <w:t>благодарила его</w:t>
        <w:tab/>
        <w:t>а</w:t>
        <w:tab/>
        <w:t>он</w:t>
        <w:tab/>
        <w:t>искренне</w:t>
        <w:tab/>
        <w:t>простил</w:t>
        <w:tab/>
        <w:t>ее</w:t>
        <w:tab/>
        <w:t>Это</w:t>
        <w:tab/>
        <w:t>было</w:t>
        <w:tab/>
        <w:t>правильное</w:t>
        <w:tab/>
        <w:t>решение</w:t>
        <w:tab/>
        <w:t>конфликта</w:t>
        <w:tab/>
        <w:t>и все</w:t>
        <w:tab/>
        <w:t>купоны</w:t>
        <w:tab/>
        <w:t>оказались</w:t>
        <w:tab/>
        <w:t>погашены</w:t>
        <w:tab/>
        <w:t>Но</w:t>
        <w:tab/>
        <w:t>как</w:t>
        <w:tab/>
        <w:t>уже</w:t>
        <w:tab/>
        <w:t>отмечалось</w:t>
        <w:tab/>
        <w:t>на</w:t>
        <w:tab/>
        <w:t>практике простить</w:t>
        <w:tab/>
        <w:t>часто</w:t>
        <w:tab/>
        <w:t>означает</w:t>
        <w:tab/>
        <w:t>отложить</w:t>
        <w:tab/>
        <w:t>купоны</w:t>
        <w:tab/>
        <w:t>в</w:t>
        <w:tab/>
        <w:t>ящик</w:t>
        <w:tab/>
        <w:t>даже</w:t>
        <w:tab/>
        <w:t>если</w:t>
        <w:tab/>
        <w:t>они</w:t>
        <w:tab/>
        <w:t>были погашены</w:t>
        <w:tab/>
        <w:t>Каждый</w:t>
        <w:tab/>
        <w:t>субботний</w:t>
        <w:tab/>
        <w:t>вечер</w:t>
        <w:tab/>
        <w:t>Франциско</w:t>
        <w:tab/>
        <w:t>достает</w:t>
        <w:tab/>
        <w:t>погашенные купоны</w:t>
        <w:tab/>
        <w:t>и</w:t>
        <w:tab/>
        <w:t>размахивает</w:t>
        <w:tab/>
        <w:t>ими</w:t>
        <w:tab/>
        <w:t>перед</w:t>
        <w:tab/>
        <w:t>лицом</w:t>
        <w:tab/>
        <w:t>Анжелы</w:t>
        <w:tab/>
        <w:t>Вместо</w:t>
        <w:tab/>
        <w:t>того</w:t>
        <w:tab/>
        <w:t>чтобы указать</w:t>
        <w:tab/>
        <w:t>что</w:t>
        <w:tab/>
        <w:t>они</w:t>
        <w:tab/>
        <w:t>погашены</w:t>
        <w:tab/>
        <w:t>Анжела</w:t>
        <w:tab/>
        <w:t>сникает</w:t>
        <w:tab/>
        <w:t>и</w:t>
        <w:tab/>
        <w:t>позволяет</w:t>
        <w:tab/>
        <w:t>Франциско получить</w:t>
        <w:tab/>
        <w:t>бесплатный</w:t>
        <w:tab/>
        <w:t>гнев</w:t>
        <w:tab/>
        <w:t>В</w:t>
        <w:tab/>
        <w:t>ответ</w:t>
        <w:tab/>
        <w:t>она</w:t>
        <w:tab/>
        <w:t>подсовывает</w:t>
        <w:tab/>
        <w:t>ему</w:t>
        <w:tab/>
        <w:t>фальшивые купоны</w:t>
        <w:tab/>
        <w:t>благодарности</w:t>
        <w:tab/>
        <w:t>Когда</w:t>
        <w:tab/>
        <w:t>она</w:t>
        <w:tab/>
        <w:t>его</w:t>
        <w:tab/>
        <w:t>поблагодарила</w:t>
        <w:tab/>
        <w:t>в</w:t>
        <w:tab/>
        <w:t>первый</w:t>
        <w:tab/>
        <w:t>раз</w:t>
        <w:tab/>
        <w:t>то</w:t>
        <w:tab/>
        <w:t>дала подлинные</w:t>
        <w:tab/>
        <w:t>купоны</w:t>
        <w:tab/>
        <w:t>золотой</w:t>
        <w:tab/>
        <w:t>благодарности</w:t>
        <w:tab/>
        <w:t>но</w:t>
        <w:tab/>
        <w:t>впоследствии</w:t>
        <w:tab/>
        <w:t>ее благодарность</w:t>
        <w:tab/>
        <w:t>становится</w:t>
        <w:tab/>
        <w:t>вынужденной</w:t>
        <w:tab/>
        <w:t>и</w:t>
        <w:tab/>
        <w:t>поддельной</w:t>
        <w:tab/>
        <w:t>это</w:t>
        <w:tab/>
        <w:t>самоварное золото</w:t>
        <w:tab/>
        <w:t>которое</w:t>
        <w:tab/>
        <w:t>он</w:t>
        <w:tab/>
        <w:t>в</w:t>
        <w:tab/>
        <w:t>пьяном</w:t>
        <w:tab/>
        <w:t>угаре</w:t>
        <w:tab/>
        <w:t>принимает</w:t>
        <w:tab/>
        <w:t>за</w:t>
        <w:tab/>
        <w:t>настоящую драгоценность</w:t>
        <w:tab/>
        <w:t>Пока</w:t>
        <w:tab/>
        <w:t>Франциско</w:t>
        <w:tab/>
        <w:t>трезв</w:t>
        <w:tab/>
        <w:t>оба</w:t>
        <w:tab/>
        <w:t>честны</w:t>
        <w:tab/>
        <w:t>друг</w:t>
        <w:tab/>
        <w:t>с</w:t>
        <w:tab/>
        <w:t>другом</w:t>
        <w:tab/>
        <w:t>и</w:t>
        <w:tab/>
        <w:t>считают инцидент</w:t>
        <w:tab/>
        <w:t>исчерпанным</w:t>
        <w:tab/>
        <w:t>Но</w:t>
        <w:tab/>
        <w:t>когда</w:t>
        <w:tab/>
        <w:t>он</w:t>
        <w:tab/>
        <w:t>напивается</w:t>
        <w:tab/>
        <w:t>они</w:t>
        <w:tab/>
        <w:t>начинают</w:t>
        <w:tab/>
        <w:t>обманывать друг</w:t>
        <w:tab/>
        <w:t>друга</w:t>
        <w:tab/>
        <w:t>Франциско</w:t>
        <w:tab/>
        <w:t>осыпает</w:t>
        <w:tab/>
        <w:t>Анжелу</w:t>
        <w:tab/>
        <w:t>лживыми</w:t>
        <w:tab/>
        <w:t>упреками</w:t>
        <w:tab/>
        <w:t>она</w:t>
        <w:tab/>
        <w:t>отвечает ему</w:t>
        <w:tab/>
        <w:t>той</w:t>
        <w:tab/>
        <w:t>же</w:t>
        <w:tab/>
        <w:t>монетой</w:t>
      </w:r>
    </w:p>
    <w:p>
      <w:r>
        <w:t>Таким</w:t>
        <w:tab/>
        <w:t>образом</w:t>
        <w:tab/>
        <w:t>аналогия</w:t>
        <w:tab/>
        <w:t>между</w:t>
        <w:tab/>
        <w:t>психологическими</w:t>
        <w:tab/>
        <w:t>и</w:t>
        <w:tab/>
        <w:t>торговыми купонами</w:t>
        <w:tab/>
        <w:t>почти</w:t>
        <w:tab/>
        <w:t>полная</w:t>
        <w:tab/>
        <w:t>Каждый</w:t>
        <w:tab/>
        <w:t>обращается</w:t>
        <w:tab/>
        <w:t>с</w:t>
        <w:tab/>
        <w:t>теми</w:t>
        <w:tab/>
        <w:t>и</w:t>
        <w:tab/>
        <w:t>другими</w:t>
        <w:tab/>
        <w:t>купонами посвоему</w:t>
        <w:tab/>
        <w:t>в</w:t>
        <w:tab/>
        <w:t>соответствии</w:t>
        <w:tab/>
        <w:t>со</w:t>
        <w:tab/>
        <w:t>своим</w:t>
        <w:tab/>
        <w:t>воспитанием</w:t>
        <w:tab/>
        <w:t>Некоторых</w:t>
        <w:tab/>
        <w:t>приучили обращать</w:t>
        <w:tab/>
        <w:t>купоны</w:t>
        <w:tab/>
        <w:t>в</w:t>
        <w:tab/>
        <w:t>наличность</w:t>
        <w:tab/>
        <w:t>и</w:t>
        <w:tab/>
        <w:t>забывать</w:t>
        <w:tab/>
        <w:t>о</w:t>
        <w:tab/>
        <w:t>них</w:t>
        <w:tab/>
        <w:t>Других</w:t>
        <w:tab/>
        <w:t>научили</w:t>
        <w:tab/>
        <w:t>собирать и</w:t>
        <w:tab/>
        <w:t>наслаждаться</w:t>
        <w:tab/>
        <w:t>ими</w:t>
        <w:tab/>
        <w:t>такие</w:t>
        <w:tab/>
        <w:t>люди</w:t>
        <w:tab/>
        <w:t>сохраняют</w:t>
        <w:tab/>
        <w:t>купоны</w:t>
        <w:tab/>
        <w:t>и</w:t>
        <w:tab/>
        <w:t>радуются предвкушая</w:t>
        <w:tab/>
        <w:t>день</w:t>
        <w:tab/>
        <w:t>когда</w:t>
        <w:tab/>
        <w:t>получат</w:t>
        <w:tab/>
        <w:t>за</w:t>
        <w:tab/>
        <w:t>них</w:t>
        <w:tab/>
        <w:t>крупную</w:t>
        <w:tab/>
        <w:t>премию</w:t>
        <w:tab/>
        <w:t>и</w:t>
        <w:tab/>
        <w:t>точно</w:t>
        <w:tab/>
        <w:t>так</w:t>
        <w:tab/>
        <w:t>же они</w:t>
        <w:tab/>
        <w:t>обращаются</w:t>
        <w:tab/>
        <w:t>со</w:t>
        <w:tab/>
        <w:t>своим</w:t>
        <w:tab/>
        <w:t>гневом</w:t>
        <w:tab/>
        <w:t>болью</w:t>
        <w:tab/>
        <w:t>страхом</w:t>
        <w:tab/>
        <w:t>и</w:t>
        <w:tab/>
        <w:t>виной</w:t>
        <w:tab/>
        <w:t>сохраняя</w:t>
        <w:tab/>
        <w:t>их</w:t>
        <w:tab/>
        <w:t>в закрытом</w:t>
        <w:tab/>
        <w:t>ящике</w:t>
        <w:tab/>
        <w:t>пока</w:t>
        <w:tab/>
        <w:t>не</w:t>
        <w:tab/>
        <w:t>накопится</w:t>
        <w:tab/>
        <w:t>достаточно</w:t>
        <w:tab/>
        <w:t>для</w:t>
        <w:tab/>
        <w:t>действительно крупного</w:t>
        <w:tab/>
        <w:t>выигрыша</w:t>
        <w:tab/>
        <w:t>А</w:t>
        <w:tab/>
        <w:t>третьи</w:t>
        <w:tab/>
        <w:t>получили</w:t>
        <w:tab/>
        <w:t>разрешение</w:t>
        <w:tab/>
        <w:t>жульничать</w:t>
        <w:tab/>
        <w:t>и</w:t>
        <w:tab/>
        <w:t>делают это</w:t>
        <w:tab/>
        <w:t>с</w:t>
        <w:tab/>
        <w:t>огромной</w:t>
        <w:tab/>
        <w:t>изобретательностью</w:t>
      </w:r>
    </w:p>
    <w:p>
      <w:r>
        <w:t>Психологические</w:t>
        <w:tab/>
        <w:t>купоны</w:t>
        <w:tab/>
        <w:tab/>
        <w:t>это</w:t>
        <w:tab/>
        <w:t>своего</w:t>
        <w:tab/>
        <w:t>рода</w:t>
        <w:tab/>
        <w:t>память</w:t>
        <w:tab/>
        <w:t>на</w:t>
        <w:tab/>
        <w:t>эмоции которая</w:t>
        <w:tab/>
        <w:t>существует</w:t>
        <w:tab/>
        <w:t>в</w:t>
        <w:tab/>
        <w:t>виде</w:t>
        <w:tab/>
        <w:t>набора</w:t>
        <w:tab/>
        <w:t>молекул</w:t>
        <w:tab/>
        <w:t>в</w:t>
        <w:tab/>
        <w:t>постоянно</w:t>
        <w:tab/>
        <w:t>возбужденном состоянии</w:t>
        <w:tab/>
        <w:t>или</w:t>
        <w:tab/>
        <w:t>в</w:t>
        <w:tab/>
        <w:t>виде</w:t>
        <w:tab/>
        <w:t>электрических</w:t>
        <w:tab/>
        <w:t>потенциалов</w:t>
        <w:tab/>
        <w:t>которые</w:t>
        <w:tab/>
        <w:t>ходят</w:t>
        <w:tab/>
        <w:t>по</w:t>
        <w:tab/>
        <w:t>кругу такой</w:t>
        <w:tab/>
        <w:t>потенциал</w:t>
        <w:tab/>
        <w:t>не</w:t>
        <w:tab/>
        <w:t>исчезает</w:t>
        <w:tab/>
        <w:t>пока</w:t>
        <w:tab/>
        <w:t>не</w:t>
        <w:tab/>
        <w:t>произойдет</w:t>
        <w:tab/>
        <w:t>внезапного</w:t>
        <w:tab/>
        <w:t>разряда накопленной</w:t>
        <w:tab/>
        <w:t>энергии</w:t>
        <w:tab/>
        <w:t>Как</w:t>
        <w:tab/>
        <w:t>быстро</w:t>
        <w:tab/>
        <w:t>произойдет</w:t>
        <w:tab/>
        <w:t>разряд</w:t>
        <w:tab/>
        <w:t>зависит</w:t>
        <w:tab/>
        <w:t>повидимому</w:t>
        <w:tab/>
        <w:t>частично</w:t>
        <w:tab/>
        <w:t>от</w:t>
        <w:tab/>
        <w:t>генов</w:t>
        <w:tab/>
        <w:t>частично</w:t>
        <w:tab/>
        <w:t>же</w:t>
        <w:tab/>
        <w:t>определяется</w:t>
        <w:tab/>
        <w:t>приобретенными</w:t>
        <w:tab/>
        <w:t>в детстве</w:t>
        <w:tab/>
        <w:t>условными</w:t>
        <w:tab/>
        <w:t>рефлексами</w:t>
        <w:tab/>
        <w:t>которые</w:t>
        <w:tab/>
        <w:t>в</w:t>
        <w:tab/>
        <w:t>нашей</w:t>
        <w:tab/>
        <w:t>терминологии соответствуют</w:t>
        <w:tab/>
        <w:t>родительскому</w:t>
        <w:tab/>
        <w:t>программированию</w:t>
      </w:r>
    </w:p>
    <w:p>
      <w:r>
        <w:t>Во</w:t>
        <w:tab/>
        <w:t>всяком</w:t>
        <w:tab/>
        <w:t>случае</w:t>
        <w:tab/>
        <w:t>если</w:t>
        <w:tab/>
        <w:t>человек</w:t>
        <w:tab/>
        <w:t>снова</w:t>
        <w:tab/>
        <w:t>и</w:t>
        <w:tab/>
        <w:t>снова</w:t>
        <w:tab/>
        <w:t>достает</w:t>
        <w:tab/>
        <w:t>старые</w:t>
        <w:tab/>
        <w:t>купоны они</w:t>
        <w:tab/>
        <w:t>становятся</w:t>
        <w:tab/>
        <w:t>все</w:t>
        <w:tab/>
        <w:t>более</w:t>
        <w:tab/>
        <w:t>потрепанными</w:t>
        <w:tab/>
        <w:t>и</w:t>
        <w:tab/>
        <w:t>изношенными</w:t>
        <w:tab/>
        <w:t>а</w:t>
        <w:tab/>
        <w:t>аудитория</w:t>
        <w:tab/>
        <w:t>все больше</w:t>
        <w:tab/>
        <w:t>устает</w:t>
        <w:tab/>
        <w:t>от</w:t>
        <w:tab/>
        <w:t>них</w:t>
      </w:r>
    </w:p>
    <w:p>
      <w:r>
        <w:t>Г</w:t>
        <w:tab/>
        <w:t>Иллюзии</w:t>
        <w:tab/>
      </w:r>
    </w:p>
    <w:p>
      <w:r>
        <w:t>Детские</w:t>
        <w:tab/>
        <w:t>иллюзии</w:t>
        <w:tab/>
        <w:t>обычно</w:t>
        <w:tab/>
        <w:t>связаны</w:t>
        <w:tab/>
        <w:t>с</w:t>
        <w:tab/>
        <w:t>наградами</w:t>
        <w:tab/>
        <w:t>за</w:t>
        <w:tab/>
        <w:t>хорошее</w:t>
        <w:tab/>
        <w:t>поведение</w:t>
        <w:tab/>
        <w:t>и с</w:t>
        <w:tab/>
        <w:t>наказаниями</w:t>
        <w:tab/>
        <w:tab/>
        <w:t>за</w:t>
        <w:tab/>
        <w:t>плохое</w:t>
        <w:tab/>
        <w:t>Хороший</w:t>
        <w:tab/>
        <w:t>ребенок</w:t>
        <w:tab/>
        <w:t>не</w:t>
        <w:tab/>
        <w:t>должен</w:t>
        <w:tab/>
        <w:t>сердиться</w:t>
        <w:tab/>
        <w:t>Ну и</w:t>
        <w:tab/>
        <w:t>характер</w:t>
        <w:tab/>
        <w:t>или</w:t>
        <w:tab/>
        <w:t>вести</w:t>
        <w:tab/>
        <w:t>себя</w:t>
        <w:tab/>
        <w:t>сексуально</w:t>
        <w:tab/>
        <w:t>Какая</w:t>
        <w:tab/>
        <w:t>нехорошая</w:t>
        <w:tab/>
        <w:t>но</w:t>
        <w:tab/>
        <w:t>может выглядеть</w:t>
        <w:tab/>
        <w:t>испуганным</w:t>
        <w:tab/>
        <w:t>или</w:t>
        <w:tab/>
        <w:t>пристыженным</w:t>
        <w:tab/>
        <w:t>Таким</w:t>
        <w:tab/>
        <w:t>образом</w:t>
        <w:tab/>
        <w:t>ребенок должен</w:t>
        <w:tab/>
        <w:t>подавлять</w:t>
        <w:tab/>
        <w:t>свой</w:t>
        <w:tab/>
        <w:t>инстинкт</w:t>
        <w:tab/>
        <w:t>самосохранения</w:t>
        <w:tab/>
        <w:t>и</w:t>
        <w:tab/>
        <w:t>в</w:t>
        <w:tab/>
        <w:t>особенности</w:t>
        <w:tab/>
        <w:t xml:space="preserve"> инстинкт</w:t>
        <w:tab/>
        <w:t>продолжения</w:t>
        <w:tab/>
        <w:t>рода</w:t>
        <w:tab/>
        <w:t>проявления</w:t>
        <w:tab/>
        <w:t>которого</w:t>
        <w:tab/>
        <w:t>даже</w:t>
        <w:tab/>
        <w:t>в</w:t>
        <w:tab/>
        <w:t>детстве</w:t>
        <w:tab/>
        <w:t>могут быть</w:t>
        <w:tab/>
        <w:t>очень</w:t>
        <w:tab/>
        <w:t>приятны</w:t>
        <w:tab/>
        <w:t>Но</w:t>
        <w:tab/>
        <w:t>ему</w:t>
        <w:tab/>
        <w:t>позволено</w:t>
        <w:tab/>
        <w:t>иметь</w:t>
        <w:tab/>
        <w:t>столько</w:t>
        <w:tab/>
        <w:t>неприятных</w:t>
        <w:tab/>
        <w:t>не приносящих</w:t>
        <w:tab/>
        <w:t>удовлетворения</w:t>
        <w:tab/>
        <w:t>чувств</w:t>
        <w:tab/>
        <w:t>сколько</w:t>
        <w:tab/>
        <w:t>он</w:t>
        <w:tab/>
        <w:t>пожелает</w:t>
      </w:r>
    </w:p>
    <w:p>
      <w:r>
        <w:t>Существует</w:t>
        <w:tab/>
        <w:t>много</w:t>
        <w:tab/>
        <w:t>систем</w:t>
        <w:tab/>
        <w:t>с</w:t>
        <w:tab/>
        <w:t>формальными</w:t>
        <w:tab/>
        <w:t>правилами</w:t>
        <w:tab/>
        <w:t>относительно вознаграждений</w:t>
        <w:tab/>
        <w:t>и</w:t>
        <w:tab/>
        <w:t>наказаний</w:t>
        <w:tab/>
        <w:t>Помимо</w:t>
        <w:tab/>
        <w:t>конституций</w:t>
        <w:tab/>
        <w:t>принятых</w:t>
        <w:tab/>
        <w:t>повсюду есть</w:t>
        <w:tab/>
        <w:t>также</w:t>
        <w:tab/>
        <w:t>религиозные</w:t>
        <w:tab/>
        <w:t>и</w:t>
        <w:tab/>
        <w:t>идеологические</w:t>
        <w:tab/>
        <w:t>системы</w:t>
        <w:tab/>
        <w:t>Половину</w:t>
        <w:tab/>
        <w:t>населения земного</w:t>
        <w:tab/>
        <w:t>шара</w:t>
        <w:tab/>
        <w:t>составляют</w:t>
        <w:tab/>
        <w:t>истинные</w:t>
        <w:tab/>
        <w:t>верующие</w:t>
        <w:tab/>
        <w:t>примерно</w:t>
        <w:tab/>
        <w:t>миллиард христиан</w:t>
        <w:tab/>
        <w:t>и</w:t>
        <w:tab/>
        <w:t>полмиллиарда</w:t>
        <w:tab/>
        <w:t>мусульман</w:t>
        <w:tab/>
        <w:t>для</w:t>
        <w:tab/>
        <w:t>которых</w:t>
        <w:tab/>
        <w:t>наиболее</w:t>
        <w:tab/>
        <w:t>важны правила</w:t>
        <w:tab/>
        <w:t>определяющие</w:t>
        <w:tab/>
        <w:t>загробную</w:t>
        <w:tab/>
        <w:t>жизнь</w:t>
        <w:tab/>
        <w:t>Языческую</w:t>
        <w:tab/>
        <w:t>половину</w:t>
        <w:tab/>
        <w:t>во время</w:t>
        <w:tab/>
        <w:t>ее</w:t>
        <w:tab/>
        <w:t>пребывания</w:t>
        <w:tab/>
        <w:t>в</w:t>
        <w:tab/>
        <w:t>бренном</w:t>
        <w:tab/>
        <w:t>мире</w:t>
        <w:tab/>
        <w:t>судят</w:t>
        <w:tab/>
        <w:t>местные</w:t>
        <w:tab/>
        <w:t>боги</w:t>
        <w:tab/>
        <w:t>и</w:t>
        <w:tab/>
        <w:t>национальные правительства</w:t>
        <w:tab/>
        <w:t>Но</w:t>
        <w:tab/>
        <w:t>для</w:t>
        <w:tab/>
        <w:t>сценарного</w:t>
        <w:tab/>
        <w:t>аналитика</w:t>
        <w:tab/>
        <w:t>самыми</w:t>
        <w:tab/>
        <w:t>важными</w:t>
        <w:tab/>
        <w:t>являются неформальные</w:t>
        <w:tab/>
        <w:t>скрытые</w:t>
        <w:tab/>
        <w:t>кодексы</w:t>
        <w:tab/>
        <w:t>специфические</w:t>
        <w:tab/>
        <w:t>для</w:t>
        <w:tab/>
        <w:t>каждой</w:t>
        <w:tab/>
        <w:t>семьи</w:t>
      </w:r>
    </w:p>
    <w:p>
      <w:r>
        <w:t>Для</w:t>
        <w:tab/>
        <w:t>маленьких</w:t>
        <w:tab/>
        <w:t>детей</w:t>
        <w:tab/>
        <w:t>всегда</w:t>
        <w:tab/>
        <w:t>под</w:t>
        <w:tab/>
        <w:t>рукой</w:t>
        <w:tab/>
        <w:t>Санта</w:t>
        <w:tab/>
        <w:t>Клаусу</w:t>
        <w:tab/>
        <w:t>который</w:t>
        <w:tab/>
        <w:t>следит</w:t>
        <w:tab/>
        <w:t>за их</w:t>
        <w:tab/>
        <w:t>поведением</w:t>
        <w:tab/>
        <w:t>и</w:t>
        <w:tab/>
        <w:t>ведет</w:t>
        <w:tab/>
        <w:t>счет</w:t>
        <w:tab/>
        <w:t>Но</w:t>
        <w:tab/>
        <w:t>он</w:t>
        <w:tab/>
        <w:t>для</w:t>
        <w:tab/>
        <w:t>малышей</w:t>
        <w:tab/>
        <w:t>а</w:t>
        <w:tab/>
        <w:t>большие</w:t>
        <w:tab/>
        <w:t>дети</w:t>
        <w:tab/>
        <w:t>в</w:t>
        <w:tab/>
        <w:t>него не</w:t>
        <w:tab/>
        <w:t>верят</w:t>
        <w:tab/>
        <w:t>по</w:t>
        <w:tab/>
        <w:t>крайней</w:t>
        <w:tab/>
        <w:t>мере</w:t>
        <w:tab/>
        <w:t>не</w:t>
        <w:tab/>
        <w:t>верят</w:t>
        <w:tab/>
        <w:t>в</w:t>
        <w:tab/>
        <w:t>Санта</w:t>
        <w:tab/>
        <w:t>Клауса</w:t>
        <w:tab/>
        <w:t>как</w:t>
        <w:tab/>
        <w:t>человека</w:t>
        <w:tab/>
        <w:t>в маскарадном</w:t>
        <w:tab/>
        <w:t>костюме</w:t>
        <w:tab/>
        <w:t>который</w:t>
        <w:tab/>
        <w:t>приходит</w:t>
        <w:tab/>
        <w:t>ежегодно</w:t>
        <w:tab/>
        <w:t>на</w:t>
        <w:tab/>
        <w:t>Рождество</w:t>
        <w:tab/>
        <w:t>В сущности</w:t>
        <w:tab/>
        <w:t>неверие</w:t>
        <w:tab/>
        <w:t>в</w:t>
        <w:tab/>
        <w:t>такого</w:t>
        <w:tab/>
        <w:t>Санта</w:t>
        <w:tab/>
        <w:t>Клауса</w:t>
        <w:tab/>
        <w:t>и</w:t>
        <w:tab/>
        <w:t>отличает</w:t>
        <w:tab/>
        <w:t>больших</w:t>
        <w:tab/>
        <w:t>детей</w:t>
        <w:tab/>
        <w:t>от маленьких</w:t>
        <w:tab/>
        <w:tab/>
        <w:t>наряду</w:t>
        <w:tab/>
        <w:t>со</w:t>
        <w:tab/>
        <w:t>знанием</w:t>
        <w:tab/>
        <w:t>откуда</w:t>
        <w:tab/>
        <w:t>берутся</w:t>
        <w:tab/>
        <w:t>дети</w:t>
        <w:tab/>
        <w:t>Но</w:t>
        <w:tab/>
        <w:t>у</w:t>
        <w:tab/>
        <w:t>больших</w:t>
        <w:tab/>
        <w:t>детей а</w:t>
        <w:tab/>
        <w:t>также</w:t>
        <w:tab/>
        <w:t>и</w:t>
        <w:tab/>
        <w:t>у</w:t>
        <w:tab/>
        <w:t>взрослых</w:t>
        <w:tab/>
        <w:t>есть</w:t>
        <w:tab/>
        <w:t>обновленная</w:t>
        <w:tab/>
        <w:t>версия</w:t>
        <w:tab/>
        <w:t>Санта</w:t>
        <w:tab/>
        <w:t>Клауса</w:t>
        <w:tab/>
        <w:t>причем</w:t>
        <w:tab/>
        <w:t>у каждого</w:t>
        <w:tab/>
        <w:t>своя</w:t>
        <w:tab/>
        <w:t>Некоторые</w:t>
        <w:tab/>
        <w:t>взрослые</w:t>
        <w:tab/>
        <w:t>больше</w:t>
        <w:tab/>
        <w:t>интересуются</w:t>
        <w:tab/>
        <w:t>не</w:t>
        <w:tab/>
        <w:t>самим</w:t>
        <w:tab/>
        <w:t>Санта Клаусом</w:t>
        <w:tab/>
        <w:t>а</w:t>
        <w:tab/>
        <w:t>его</w:t>
        <w:tab/>
        <w:t>семьей</w:t>
        <w:tab/>
        <w:t>и</w:t>
        <w:tab/>
        <w:t>твердо</w:t>
        <w:tab/>
        <w:t>верят</w:t>
        <w:tab/>
        <w:t>что</w:t>
        <w:tab/>
        <w:t>если</w:t>
        <w:tab/>
        <w:t>они</w:t>
        <w:tab/>
        <w:t>будут</w:t>
        <w:tab/>
        <w:t>вести</w:t>
        <w:tab/>
        <w:t>себя соответственно</w:t>
        <w:tab/>
        <w:t>то</w:t>
        <w:tab/>
        <w:t>рано</w:t>
        <w:tab/>
        <w:t>или</w:t>
        <w:tab/>
        <w:t>поздно</w:t>
        <w:tab/>
        <w:t>у</w:t>
        <w:tab/>
        <w:t>них</w:t>
        <w:tab/>
        <w:t>будет</w:t>
        <w:tab/>
        <w:t>шанс</w:t>
        <w:tab/>
        <w:t>познакомиться</w:t>
        <w:tab/>
        <w:t>либо</w:t>
        <w:tab/>
        <w:t>с его</w:t>
        <w:tab/>
        <w:t>сыном</w:t>
        <w:tab/>
        <w:t>Принцем</w:t>
        <w:tab/>
        <w:t>Очарование</w:t>
        <w:tab/>
        <w:t>либо</w:t>
        <w:tab/>
        <w:t>с</w:t>
        <w:tab/>
        <w:t>дочерью</w:t>
        <w:tab/>
        <w:t>Снегурочкой</w:t>
        <w:tab/>
        <w:t>либо</w:t>
        <w:tab/>
        <w:t>с</w:t>
        <w:tab/>
        <w:t>его женой</w:t>
        <w:tab/>
        <w:t>миссис</w:t>
        <w:tab/>
        <w:t>Климакс</w:t>
        <w:tab/>
        <w:t>Большинство</w:t>
        <w:tab/>
        <w:t>людей</w:t>
        <w:tab/>
        <w:t>всю</w:t>
        <w:tab/>
        <w:t>жизнь</w:t>
        <w:tab/>
        <w:t>проводят</w:t>
        <w:tab/>
        <w:t>в ожидании</w:t>
        <w:tab/>
        <w:t>Санта</w:t>
        <w:tab/>
        <w:t>Клауса</w:t>
        <w:tab/>
        <w:t>или</w:t>
        <w:tab/>
        <w:t>коголибо</w:t>
        <w:tab/>
        <w:t>из</w:t>
        <w:tab/>
        <w:t>членов</w:t>
        <w:tab/>
        <w:t>его</w:t>
        <w:tab/>
        <w:t>семьи</w:t>
      </w:r>
    </w:p>
    <w:p>
      <w:r>
        <w:t>Но</w:t>
        <w:tab/>
        <w:t>на</w:t>
        <w:tab/>
        <w:t>другом</w:t>
        <w:tab/>
        <w:t>полюсе</w:t>
        <w:tab/>
        <w:t>есть</w:t>
        <w:tab/>
        <w:t>природный</w:t>
        <w:tab/>
        <w:t>противник</w:t>
        <w:tab/>
        <w:t>Санта</w:t>
        <w:tab/>
        <w:t>Клауса</w:t>
        <w:tab/>
        <w:t>Если Санта</w:t>
        <w:tab/>
        <w:t>Клаус</w:t>
        <w:tab/>
        <w:tab/>
        <w:t>веселый</w:t>
        <w:tab/>
        <w:t>старичок</w:t>
        <w:tab/>
        <w:t>в</w:t>
        <w:tab/>
        <w:t>красном</w:t>
        <w:tab/>
        <w:t>тулупчике</w:t>
        <w:tab/>
        <w:t>который</w:t>
        <w:tab/>
        <w:t>приезжает на</w:t>
        <w:tab/>
        <w:t>оленях</w:t>
        <w:tab/>
        <w:t>с</w:t>
        <w:tab/>
        <w:t>Северного</w:t>
        <w:tab/>
        <w:t>полюса</w:t>
        <w:tab/>
        <w:t>и</w:t>
        <w:tab/>
        <w:t>приносит</w:t>
        <w:tab/>
        <w:t>подарки</w:t>
        <w:tab/>
        <w:t>его</w:t>
        <w:tab/>
        <w:t xml:space="preserve">противоположность </w:t>
        <w:tab/>
        <w:t>это</w:t>
        <w:tab/>
        <w:t>мрачный</w:t>
        <w:tab/>
        <w:t>человек</w:t>
        <w:tab/>
        <w:t>в</w:t>
        <w:tab/>
        <w:t>черном</w:t>
        <w:tab/>
        <w:t>плаще</w:t>
        <w:tab/>
        <w:t>который</w:t>
        <w:tab/>
        <w:t>приходит</w:t>
        <w:tab/>
        <w:t>с</w:t>
        <w:tab/>
        <w:t>Южного полюса</w:t>
        <w:tab/>
        <w:t>с</w:t>
        <w:tab/>
        <w:t>косой</w:t>
        <w:tab/>
        <w:t>в</w:t>
        <w:tab/>
        <w:t>руках</w:t>
        <w:tab/>
        <w:t>и</w:t>
        <w:tab/>
        <w:t>зовут</w:t>
        <w:tab/>
        <w:t>его</w:t>
        <w:tab/>
        <w:t>Ригор</w:t>
        <w:tab/>
        <w:t>Мортис</w:t>
        <w:tab/>
        <w:t>Таким</w:t>
        <w:tab/>
        <w:t>образом</w:t>
        <w:tab/>
        <w:t>с определенного</w:t>
        <w:tab/>
        <w:t>возраста</w:t>
        <w:tab/>
        <w:t>все</w:t>
        <w:tab/>
        <w:t>человечество</w:t>
        <w:tab/>
        <w:t>распадается</w:t>
        <w:tab/>
        <w:t>на</w:t>
        <w:tab/>
        <w:t>две</w:t>
        <w:tab/>
        <w:t>части</w:t>
        <w:tab/>
        <w:t>два разных</w:t>
        <w:tab/>
        <w:t>клана</w:t>
        <w:tab/>
        <w:t>одни</w:t>
        <w:tab/>
        <w:t>проводят</w:t>
        <w:tab/>
        <w:t>жизнь</w:t>
        <w:tab/>
        <w:t>в</w:t>
        <w:tab/>
        <w:t>ожидании</w:t>
        <w:tab/>
        <w:t>Санта</w:t>
        <w:tab/>
        <w:t>Клауса</w:t>
        <w:tab/>
        <w:t>Жизни другие</w:t>
        <w:tab/>
        <w:tab/>
        <w:t>Ригор</w:t>
        <w:tab/>
        <w:t>Мортиса</w:t>
        <w:tab/>
        <w:t>Смерти</w:t>
        <w:tab/>
        <w:t>Таковы</w:t>
        <w:tab/>
        <w:t>фундаментальные</w:t>
        <w:tab/>
        <w:t>иллюзии</w:t>
        <w:tab/>
        <w:t>на которых</w:t>
        <w:tab/>
        <w:t>основаны</w:t>
        <w:tab/>
        <w:t>все</w:t>
        <w:tab/>
        <w:t>сценарии</w:t>
        <w:tab/>
        <w:t>либо</w:t>
        <w:tab/>
        <w:t>обязательно</w:t>
        <w:tab/>
        <w:t>придет</w:t>
        <w:tab/>
        <w:t>Санта</w:t>
        <w:tab/>
        <w:t>Клаус</w:t>
        <w:tab/>
        <w:t>и наградит</w:t>
        <w:tab/>
        <w:t>Победителя</w:t>
        <w:tab/>
        <w:t>либо</w:t>
        <w:tab/>
        <w:t>обязательно</w:t>
        <w:tab/>
        <w:t>придет</w:t>
        <w:tab/>
        <w:t>Ригор</w:t>
        <w:tab/>
        <w:t>Мортис</w:t>
        <w:tab/>
        <w:t>и</w:t>
        <w:tab/>
        <w:t>решит</w:t>
        <w:tab/>
        <w:t>все проблемы</w:t>
        <w:tab/>
        <w:t>Неудачника</w:t>
        <w:tab/>
        <w:t>Итак</w:t>
        <w:tab/>
        <w:t>первый</w:t>
        <w:tab/>
        <w:t>вопрос</w:t>
        <w:tab/>
        <w:t>который</w:t>
        <w:tab/>
        <w:t>следует</w:t>
        <w:tab/>
        <w:t>задать относительно</w:t>
        <w:tab/>
        <w:t>иллюзий</w:t>
        <w:tab/>
        <w:t>таков</w:t>
        <w:tab/>
        <w:t>Живете</w:t>
        <w:tab/>
        <w:t>ли</w:t>
        <w:tab/>
        <w:t>вы</w:t>
        <w:tab/>
        <w:t>в</w:t>
        <w:tab/>
        <w:t>ожидании</w:t>
        <w:tab/>
        <w:t>Санта</w:t>
        <w:tab/>
        <w:t>Клауса или</w:t>
        <w:tab/>
        <w:t>Ригор</w:t>
        <w:tab/>
        <w:t>Мортиса</w:t>
      </w:r>
    </w:p>
    <w:p>
      <w:r>
        <w:t>Но</w:t>
        <w:tab/>
        <w:t>помимо</w:t>
        <w:tab/>
        <w:t>последней</w:t>
        <w:tab/>
        <w:t>награды</w:t>
        <w:tab/>
        <w:t>бессмертие</w:t>
        <w:tab/>
        <w:t>и</w:t>
        <w:tab/>
        <w:t>последнего</w:t>
        <w:tab/>
        <w:t>решения смерть</w:t>
        <w:tab/>
        <w:t>существует</w:t>
        <w:tab/>
        <w:t>множество</w:t>
        <w:tab/>
        <w:t>других</w:t>
        <w:tab/>
        <w:t>Санта</w:t>
        <w:tab/>
        <w:t>Клаус</w:t>
        <w:tab/>
        <w:t>может</w:t>
        <w:tab/>
        <w:t>подарить победителю</w:t>
        <w:tab/>
        <w:t>выигрышный</w:t>
        <w:tab/>
        <w:t>лотерейный</w:t>
        <w:tab/>
        <w:t>билет</w:t>
        <w:tab/>
        <w:t>пожизненное</w:t>
        <w:tab/>
        <w:t>пособие</w:t>
        <w:tab/>
        <w:t>или продолжительную</w:t>
        <w:tab/>
        <w:t>молодость</w:t>
        <w:tab/>
        <w:t>Ригор</w:t>
        <w:tab/>
        <w:t>Мортис</w:t>
        <w:tab/>
        <w:t>может</w:t>
        <w:tab/>
        <w:t>принести</w:t>
        <w:tab/>
        <w:t>увечье половое</w:t>
        <w:tab/>
        <w:t>бессилие</w:t>
        <w:tab/>
        <w:t>или</w:t>
        <w:tab/>
        <w:t>преждевременную</w:t>
        <w:tab/>
        <w:t>старость</w:t>
        <w:tab/>
        <w:t>причем</w:t>
        <w:tab/>
        <w:t>каждый</w:t>
        <w:tab/>
        <w:t>такой дар</w:t>
        <w:tab/>
        <w:t>освобождает</w:t>
        <w:tab/>
        <w:t>человека</w:t>
        <w:tab/>
        <w:t>от</w:t>
        <w:tab/>
        <w:t>некоторых</w:t>
        <w:tab/>
        <w:t>обязанностей</w:t>
        <w:tab/>
        <w:t>Например</w:t>
        <w:tab/>
        <w:t>женщина из</w:t>
        <w:tab/>
        <w:t>клана</w:t>
        <w:tab/>
        <w:t>Ригор</w:t>
        <w:tab/>
        <w:t>Мортиса</w:t>
        <w:tab/>
        <w:t>убеждена</w:t>
        <w:tab/>
        <w:t>что</w:t>
        <w:tab/>
        <w:t>климакс</w:t>
        <w:tab/>
        <w:t>принесет</w:t>
        <w:tab/>
        <w:t>ей</w:t>
        <w:tab/>
        <w:t>избавление</w:t>
        <w:tab/>
        <w:t>и исцеление</w:t>
        <w:tab/>
        <w:t>тогда</w:t>
        <w:tab/>
        <w:t>исчезнут</w:t>
        <w:tab/>
        <w:t>все</w:t>
        <w:tab/>
        <w:t>половые</w:t>
        <w:tab/>
        <w:t>влечения</w:t>
        <w:tab/>
        <w:t>сменившись меланхолией</w:t>
        <w:tab/>
        <w:t>Этот</w:t>
        <w:tab/>
        <w:t>печальный</w:t>
        <w:tab/>
        <w:t>миф</w:t>
        <w:tab/>
        <w:t>о</w:t>
        <w:tab/>
        <w:t>том</w:t>
        <w:tab/>
        <w:t>что</w:t>
        <w:tab/>
        <w:t>климакс</w:t>
        <w:tab/>
        <w:t>способен</w:t>
        <w:tab/>
        <w:t>спасти женщину</w:t>
        <w:tab/>
        <w:t>на</w:t>
        <w:tab/>
        <w:t>языке</w:t>
        <w:tab/>
        <w:t>сценарных</w:t>
        <w:tab/>
        <w:t>аналитиков</w:t>
        <w:tab/>
        <w:t>называется</w:t>
        <w:tab/>
        <w:t>Деревянный Яичник</w:t>
        <w:tab/>
        <w:t>Для</w:t>
        <w:tab/>
        <w:t>мужчин</w:t>
        <w:tab/>
        <w:t>которые</w:t>
        <w:tab/>
        <w:t>верят</w:t>
        <w:tab/>
        <w:t>в</w:t>
        <w:tab/>
        <w:t>миф</w:t>
        <w:tab/>
        <w:t>о</w:t>
        <w:tab/>
        <w:t>мужском</w:t>
        <w:tab/>
        <w:t>климаксе аналогичный</w:t>
        <w:tab/>
        <w:t>термин</w:t>
        <w:tab/>
        <w:tab/>
        <w:t>Деревянные</w:t>
        <w:tab/>
        <w:t>Яички</w:t>
      </w:r>
    </w:p>
    <w:p>
      <w:r>
        <w:t>Любой</w:t>
        <w:tab/>
        <w:t>сценарий</w:t>
        <w:tab/>
        <w:t>основан</w:t>
        <w:tab/>
        <w:t>на</w:t>
        <w:tab/>
        <w:t>одной</w:t>
        <w:tab/>
        <w:t>из</w:t>
        <w:tab/>
        <w:t>таких</w:t>
        <w:tab/>
        <w:t>иллюзий</w:t>
        <w:tab/>
        <w:t>и</w:t>
        <w:tab/>
        <w:t>печальная</w:t>
        <w:tab/>
        <w:t>но неизбежная</w:t>
        <w:tab/>
        <w:t>задача</w:t>
        <w:tab/>
        <w:t>каждого</w:t>
        <w:tab/>
        <w:t>сценарного</w:t>
        <w:tab/>
        <w:t>аналитика</w:t>
        <w:tab/>
        <w:tab/>
        <w:t>развеять</w:t>
        <w:tab/>
        <w:t>эту</w:t>
        <w:tab/>
        <w:t>иллюзию как</w:t>
        <w:tab/>
        <w:t>можно</w:t>
        <w:tab/>
        <w:t>быстрее</w:t>
        <w:tab/>
        <w:t>и</w:t>
        <w:tab/>
        <w:t>безболезненнее</w:t>
        <w:tab/>
        <w:t>Значение</w:t>
        <w:tab/>
        <w:t>иллюзий</w:t>
        <w:tab/>
        <w:t>для транзакционного</w:t>
        <w:tab/>
        <w:t>анализа</w:t>
        <w:tab/>
        <w:t>в</w:t>
        <w:tab/>
        <w:t>том</w:t>
        <w:tab/>
        <w:t>что</w:t>
        <w:tab/>
        <w:t>они</w:t>
        <w:tab/>
        <w:t>служат</w:t>
        <w:tab/>
        <w:t>причиной</w:t>
        <w:tab/>
        <w:t>поводом</w:t>
        <w:tab/>
        <w:t>для сбережения</w:t>
        <w:tab/>
        <w:t>купонов</w:t>
        <w:tab/>
        <w:t>Люди</w:t>
        <w:tab/>
        <w:t>ожидающие</w:t>
        <w:tab/>
        <w:t>Санта</w:t>
        <w:tab/>
        <w:t>Клауса</w:t>
        <w:tab/>
        <w:t>сберегают</w:t>
        <w:tab/>
        <w:t>либо комплименты</w:t>
        <w:tab/>
        <w:t>чтобы</w:t>
        <w:tab/>
        <w:t>показать</w:t>
        <w:tab/>
        <w:t>какие</w:t>
        <w:tab/>
        <w:t>они</w:t>
        <w:tab/>
        <w:t>хорошие</w:t>
        <w:tab/>
        <w:t>либо</w:t>
        <w:tab/>
        <w:t>мучения</w:t>
        <w:tab/>
        <w:t>чтобы показать</w:t>
        <w:tab/>
        <w:t>как</w:t>
        <w:tab/>
        <w:t>они</w:t>
        <w:tab/>
        <w:t>страдают</w:t>
        <w:tab/>
        <w:t>и</w:t>
        <w:tab/>
        <w:t>тем</w:t>
        <w:tab/>
        <w:t>самым</w:t>
        <w:tab/>
        <w:t>вызвать</w:t>
        <w:tab/>
        <w:t>его</w:t>
        <w:tab/>
        <w:t>сочувствие</w:t>
        <w:tab/>
        <w:t>те</w:t>
        <w:tab/>
        <w:t>же которые</w:t>
        <w:tab/>
        <w:t>ожидают</w:t>
        <w:tab/>
        <w:t>Ригор</w:t>
        <w:tab/>
        <w:t>Мортиса</w:t>
        <w:tab/>
        <w:t>сберегают</w:t>
        <w:tab/>
        <w:t>купоны</w:t>
        <w:tab/>
        <w:t>вины</w:t>
        <w:tab/>
        <w:t>или</w:t>
        <w:tab/>
        <w:t>сознания тщетности</w:t>
        <w:tab/>
        <w:t>всего</w:t>
        <w:tab/>
        <w:t>земного</w:t>
        <w:tab/>
        <w:t>чтобы</w:t>
        <w:tab/>
        <w:t>показать</w:t>
        <w:tab/>
        <w:t>что</w:t>
        <w:tab/>
        <w:t>они</w:t>
        <w:tab/>
        <w:t>достойны</w:t>
        <w:tab/>
        <w:t>Ригор Мортиса</w:t>
        <w:tab/>
        <w:t>и</w:t>
        <w:tab/>
        <w:t>встретят</w:t>
        <w:tab/>
        <w:t>его</w:t>
        <w:tab/>
        <w:t>с</w:t>
        <w:tab/>
        <w:t>благодарностью</w:t>
        <w:tab/>
        <w:t>Но</w:t>
        <w:tab/>
        <w:t>и</w:t>
        <w:tab/>
        <w:t>Санта</w:t>
        <w:tab/>
        <w:t>Клаусу</w:t>
        <w:tab/>
        <w:t>и</w:t>
        <w:tab/>
        <w:t>Ригор Мортису</w:t>
        <w:tab/>
        <w:t>могут</w:t>
        <w:tab/>
        <w:t>предлагать</w:t>
        <w:tab/>
        <w:t>любые</w:t>
        <w:tab/>
        <w:t>купоны</w:t>
        <w:tab/>
        <w:t>в</w:t>
        <w:tab/>
        <w:t>надежде</w:t>
        <w:tab/>
        <w:t>совершить</w:t>
        <w:tab/>
        <w:t>сделку повыгоднее</w:t>
      </w:r>
    </w:p>
    <w:p>
      <w:r>
        <w:t>Таким</w:t>
        <w:tab/>
        <w:t>образом</w:t>
        <w:tab/>
        <w:t>иллюзию</w:t>
        <w:tab/>
        <w:t>можно</w:t>
        <w:tab/>
        <w:t>уподобить</w:t>
        <w:tab/>
        <w:t>магазину</w:t>
        <w:tab/>
        <w:t>в</w:t>
        <w:tab/>
        <w:t>котором отоваривают</w:t>
        <w:tab/>
        <w:t>купоны</w:t>
        <w:tab/>
        <w:t>а</w:t>
        <w:tab/>
        <w:t>такие</w:t>
        <w:tab/>
        <w:t>магазины</w:t>
        <w:tab/>
        <w:t>бывают</w:t>
        <w:tab/>
        <w:t>двух</w:t>
        <w:tab/>
        <w:t>типов</w:t>
        <w:tab/>
        <w:t>с</w:t>
        <w:tab/>
        <w:t>разными правилами</w:t>
        <w:tab/>
        <w:t>Сделав</w:t>
        <w:tab/>
        <w:t>много</w:t>
        <w:tab/>
        <w:t>добрых</w:t>
        <w:tab/>
        <w:t>дел</w:t>
        <w:tab/>
        <w:t>или</w:t>
        <w:tab/>
        <w:t>накопив</w:t>
        <w:tab/>
        <w:t>достаточно</w:t>
        <w:tab/>
        <w:t>страданий человек</w:t>
        <w:tab/>
        <w:t>может</w:t>
        <w:tab/>
        <w:t>собрать</w:t>
        <w:tab/>
        <w:t>достаточно</w:t>
        <w:tab/>
        <w:t>золотых</w:t>
        <w:tab/>
        <w:t>и</w:t>
        <w:tab/>
        <w:t>коричневых</w:t>
        <w:tab/>
        <w:t>купонов</w:t>
        <w:tab/>
        <w:t>чтобы получить</w:t>
        <w:tab/>
        <w:t>подарок</w:t>
        <w:tab/>
        <w:t>в</w:t>
        <w:tab/>
        <w:t>магазине</w:t>
        <w:tab/>
        <w:t>Санта</w:t>
        <w:tab/>
        <w:t>Клауса</w:t>
        <w:tab/>
        <w:t>Набрав</w:t>
        <w:tab/>
        <w:t>достаточно</w:t>
        <w:tab/>
        <w:t>купонов вины</w:t>
        <w:tab/>
        <w:t>и</w:t>
        <w:tab/>
        <w:t>тщетных</w:t>
        <w:tab/>
        <w:t>усилий</w:t>
        <w:tab/>
        <w:t>он</w:t>
        <w:tab/>
        <w:t>может</w:t>
        <w:tab/>
        <w:t>получить</w:t>
        <w:tab/>
        <w:t>подарок</w:t>
        <w:tab/>
        <w:t>в</w:t>
        <w:tab/>
        <w:t>магазине</w:t>
        <w:tab/>
        <w:t>Ригор Мортиса</w:t>
        <w:tab/>
        <w:t>На</w:t>
        <w:tab/>
        <w:t>самом</w:t>
        <w:tab/>
        <w:t>деле</w:t>
        <w:tab/>
        <w:t>у</w:t>
        <w:tab/>
        <w:t>Санта</w:t>
        <w:tab/>
        <w:t>Клауса</w:t>
        <w:tab/>
        <w:t>и</w:t>
        <w:tab/>
        <w:t>Ригор</w:t>
        <w:tab/>
        <w:t>Мортиса</w:t>
        <w:tab/>
        <w:t>нет</w:t>
        <w:tab/>
        <w:t>своих магазинов</w:t>
        <w:tab/>
        <w:t>Скорее</w:t>
        <w:tab/>
        <w:t>они</w:t>
        <w:tab/>
        <w:t>напоминают</w:t>
        <w:tab/>
        <w:t>бродячих</w:t>
        <w:tab/>
        <w:t>торговцев</w:t>
        <w:tab/>
        <w:t>Человеку приходится</w:t>
        <w:tab/>
        <w:t>ждать</w:t>
        <w:tab/>
        <w:t>когда</w:t>
        <w:tab/>
        <w:t>придут</w:t>
        <w:tab/>
        <w:t>Санта</w:t>
        <w:tab/>
        <w:t>Клаус</w:t>
        <w:tab/>
        <w:t>или</w:t>
        <w:tab/>
        <w:t>Ригор</w:t>
        <w:tab/>
        <w:t>Мортис</w:t>
        <w:tab/>
        <w:t>и</w:t>
        <w:tab/>
        <w:t>он</w:t>
        <w:tab/>
        <w:t>не знает</w:t>
        <w:tab/>
        <w:t>когда</w:t>
        <w:tab/>
        <w:t>это</w:t>
        <w:tab/>
        <w:t>произойдет</w:t>
        <w:tab/>
        <w:t>Вот</w:t>
        <w:tab/>
        <w:t>и</w:t>
        <w:tab/>
        <w:t>приходится</w:t>
        <w:tab/>
        <w:t>ему</w:t>
        <w:tab/>
        <w:t>запасать</w:t>
        <w:tab/>
        <w:t>купоны</w:t>
        <w:tab/>
        <w:t>и</w:t>
        <w:tab/>
        <w:t>всегда держать</w:t>
        <w:tab/>
        <w:t>их</w:t>
        <w:tab/>
        <w:t>наготове</w:t>
        <w:tab/>
        <w:t>потому</w:t>
        <w:tab/>
        <w:t>что</w:t>
        <w:tab/>
        <w:t>если</w:t>
        <w:tab/>
        <w:t>он</w:t>
        <w:tab/>
        <w:t>проморгает</w:t>
        <w:tab/>
        <w:t>момент</w:t>
        <w:tab/>
        <w:t>когда</w:t>
        <w:tab/>
        <w:t>мимо будут</w:t>
        <w:tab/>
        <w:t>проходить</w:t>
        <w:tab/>
        <w:t>Санта</w:t>
        <w:tab/>
        <w:t>Клаус</w:t>
        <w:tab/>
        <w:t>или</w:t>
        <w:tab/>
        <w:t>Ригор</w:t>
        <w:tab/>
        <w:t>Мортис</w:t>
        <w:tab/>
        <w:t>неизвестно</w:t>
        <w:tab/>
        <w:t>когда</w:t>
        <w:tab/>
        <w:t>еще представится</w:t>
        <w:tab/>
        <w:t>такой</w:t>
        <w:tab/>
        <w:t>случай</w:t>
        <w:tab/>
        <w:t>Если</w:t>
        <w:tab/>
        <w:t>он</w:t>
        <w:tab/>
        <w:t>сберегает</w:t>
        <w:tab/>
        <w:t>положительные</w:t>
        <w:tab/>
        <w:t>чувства</w:t>
        <w:tab/>
        <w:t>он всегда</w:t>
        <w:tab/>
        <w:t>должен</w:t>
        <w:tab/>
        <w:t>мыслить</w:t>
        <w:tab/>
        <w:t>позитивно</w:t>
        <w:tab/>
        <w:t>потому</w:t>
        <w:tab/>
        <w:t>что</w:t>
        <w:tab/>
        <w:t>стоит</w:t>
        <w:tab/>
        <w:t>расслабится</w:t>
        <w:tab/>
        <w:t>хоть ненадолго</w:t>
        <w:tab/>
        <w:t>это</w:t>
        <w:tab/>
        <w:t>может</w:t>
        <w:tab/>
        <w:t>совпасть</w:t>
        <w:tab/>
        <w:t>с</w:t>
        <w:tab/>
        <w:t>приходом</w:t>
        <w:tab/>
        <w:t>Санта</w:t>
        <w:tab/>
        <w:t>Клауса</w:t>
        <w:tab/>
        <w:t>Аналогично</w:t>
        <w:tab/>
        <w:t>если он</w:t>
        <w:tab/>
        <w:t>припасает</w:t>
        <w:tab/>
        <w:t>страдания</w:t>
        <w:tab/>
        <w:t>он</w:t>
        <w:tab/>
        <w:t>не</w:t>
        <w:tab/>
        <w:t>должен</w:t>
        <w:tab/>
        <w:t>рисковать</w:t>
        <w:tab/>
        <w:t>и</w:t>
        <w:tab/>
        <w:t>выглядеть</w:t>
        <w:tab/>
        <w:t>счастливым чтобы</w:t>
        <w:tab/>
        <w:t>Ригор</w:t>
        <w:tab/>
        <w:t>Мортис</w:t>
        <w:tab/>
        <w:t>не</w:t>
        <w:tab/>
        <w:t>застал</w:t>
        <w:tab/>
        <w:t>его</w:t>
        <w:tab/>
        <w:t>врасплох</w:t>
        <w:tab/>
        <w:t>и</w:t>
        <w:tab/>
        <w:t>он</w:t>
        <w:tab/>
        <w:t>не</w:t>
        <w:tab/>
        <w:t>утратил</w:t>
        <w:tab/>
        <w:t>своего</w:t>
        <w:tab/>
        <w:t>шанса</w:t>
      </w:r>
    </w:p>
    <w:p>
      <w:r>
        <w:t>Иллюзии</w:t>
        <w:tab/>
        <w:tab/>
        <w:t>это</w:t>
        <w:tab/>
        <w:t>те</w:t>
        <w:tab/>
        <w:t>самые</w:t>
        <w:tab/>
        <w:t>если</w:t>
        <w:tab/>
        <w:t>только</w:t>
        <w:tab/>
        <w:t>и</w:t>
        <w:tab/>
        <w:t>когданибудь</w:t>
        <w:tab/>
        <w:t>на которых</w:t>
        <w:tab/>
        <w:t>большинство</w:t>
        <w:tab/>
        <w:t>людей</w:t>
        <w:tab/>
        <w:t>строят</w:t>
        <w:tab/>
        <w:t>свое</w:t>
        <w:tab/>
        <w:t>существование</w:t>
        <w:tab/>
        <w:t>В</w:t>
        <w:tab/>
        <w:t>некоторых странах</w:t>
        <w:tab/>
        <w:t>только</w:t>
        <w:tab/>
        <w:t>правительственные</w:t>
        <w:tab/>
        <w:t>лотереи</w:t>
        <w:tab/>
        <w:t>дают</w:t>
        <w:tab/>
        <w:t>рядовому</w:t>
        <w:tab/>
        <w:t>обывателю шанс</w:t>
        <w:tab/>
        <w:t>осуществить</w:t>
        <w:tab/>
        <w:t>свои</w:t>
        <w:tab/>
        <w:t>мечты</w:t>
        <w:tab/>
        <w:t>и</w:t>
        <w:tab/>
        <w:t>тысячи</w:t>
        <w:tab/>
        <w:t>людей</w:t>
        <w:tab/>
        <w:t>проводят</w:t>
        <w:tab/>
        <w:t>жизнь</w:t>
        <w:tab/>
        <w:t>день</w:t>
        <w:tab/>
        <w:t>за днем</w:t>
        <w:tab/>
        <w:t>в</w:t>
        <w:tab/>
        <w:t>ожидании</w:t>
        <w:tab/>
        <w:t>когда</w:t>
        <w:tab/>
        <w:t>выиграют</w:t>
        <w:tab/>
        <w:t>их</w:t>
        <w:tab/>
        <w:t>номера</w:t>
        <w:tab/>
        <w:t>Правда</w:t>
        <w:tab/>
        <w:t>тут</w:t>
        <w:tab/>
        <w:t>Санта</w:t>
        <w:tab/>
        <w:t>Клауса действительно</w:t>
        <w:tab/>
        <w:t>можно</w:t>
        <w:tab/>
        <w:t>дождаться</w:t>
        <w:tab/>
        <w:t>при</w:t>
        <w:tab/>
        <w:t>каждом</w:t>
        <w:tab/>
        <w:t>розыгрыше</w:t>
        <w:tab/>
        <w:t>выпадает</w:t>
        <w:tab/>
        <w:t>чейто номер</w:t>
        <w:tab/>
        <w:t>и</w:t>
        <w:tab/>
        <w:t>мечта</w:t>
        <w:tab/>
        <w:t>этого</w:t>
        <w:tab/>
        <w:t>человека</w:t>
        <w:tab/>
        <w:t>осуществляется</w:t>
        <w:tab/>
        <w:t>Но</w:t>
        <w:tab/>
        <w:t>как</w:t>
        <w:tab/>
        <w:t>ни</w:t>
        <w:tab/>
        <w:t>странно</w:t>
        <w:tab/>
        <w:t>в большинстве</w:t>
        <w:tab/>
        <w:t>случаев</w:t>
        <w:tab/>
        <w:t>это</w:t>
        <w:tab/>
        <w:t>не</w:t>
        <w:tab/>
        <w:t>приносит</w:t>
        <w:tab/>
        <w:t>счастья</w:t>
        <w:tab/>
        <w:t>и</w:t>
        <w:tab/>
        <w:t>многие</w:t>
        <w:tab/>
        <w:t>пропускают</w:t>
        <w:tab/>
        <w:t>свой выигрыш</w:t>
        <w:tab/>
        <w:t>сквозь</w:t>
        <w:tab/>
        <w:t>пальцы</w:t>
        <w:tab/>
        <w:t>и</w:t>
        <w:tab/>
        <w:t>возвращаются</w:t>
        <w:tab/>
        <w:t>к</w:t>
        <w:tab/>
        <w:t>прежнему</w:t>
        <w:tab/>
        <w:t>состоянию</w:t>
        <w:tab/>
        <w:t>Так происходит</w:t>
        <w:tab/>
        <w:t>потому</w:t>
        <w:tab/>
        <w:t>что</w:t>
        <w:tab/>
        <w:t>вся</w:t>
        <w:tab/>
        <w:t>система</w:t>
        <w:tab/>
        <w:t>иллюзий</w:t>
        <w:tab/>
        <w:t>основана</w:t>
        <w:tab/>
        <w:t>на</w:t>
        <w:tab/>
        <w:t>волшебстве награда</w:t>
        <w:tab/>
        <w:t>не</w:t>
        <w:tab/>
        <w:t>только</w:t>
        <w:tab/>
        <w:t>должна</w:t>
        <w:tab/>
        <w:t>достаться</w:t>
        <w:tab/>
        <w:t>волшебным</w:t>
        <w:tab/>
        <w:t>образом</w:t>
        <w:tab/>
        <w:t>она</w:t>
        <w:tab/>
        <w:t>сама</w:t>
        <w:tab/>
        <w:t>по</w:t>
        <w:tab/>
        <w:t>себе должна</w:t>
        <w:tab/>
        <w:t>быть</w:t>
        <w:tab/>
        <w:t>волшебной</w:t>
        <w:tab/>
        <w:t>Каждый</w:t>
        <w:tab/>
        <w:t>ребенок</w:t>
        <w:tab/>
        <w:t>знает</w:t>
        <w:tab/>
        <w:t>что</w:t>
        <w:tab/>
        <w:t>настоящий</w:t>
        <w:tab/>
        <w:t>Санта Клаус</w:t>
        <w:tab/>
        <w:t>придет</w:t>
        <w:tab/>
        <w:t>к</w:t>
        <w:tab/>
        <w:t>нему</w:t>
        <w:tab/>
        <w:t>через</w:t>
        <w:tab/>
        <w:t>каминную</w:t>
        <w:tab/>
        <w:t>трубу</w:t>
        <w:tab/>
        <w:t>когда</w:t>
        <w:tab/>
        <w:t>он</w:t>
        <w:tab/>
        <w:t>спит</w:t>
        <w:tab/>
        <w:t>и</w:t>
        <w:tab/>
        <w:t>оставит красную</w:t>
        <w:tab/>
        <w:t>машинку</w:t>
        <w:tab/>
        <w:t>или</w:t>
        <w:tab/>
        <w:t>золотой</w:t>
        <w:tab/>
        <w:t>апельсин</w:t>
        <w:tab/>
        <w:t>Но</w:t>
        <w:tab/>
        <w:t>это</w:t>
        <w:tab/>
        <w:t>будет</w:t>
        <w:tab/>
        <w:t>не</w:t>
        <w:tab/>
        <w:t>обычная</w:t>
        <w:tab/>
        <w:t>машинка и</w:t>
        <w:tab/>
        <w:t>не</w:t>
        <w:tab/>
        <w:t>обычный</w:t>
        <w:tab/>
        <w:t>апельсин</w:t>
        <w:tab/>
        <w:t>они</w:t>
        <w:tab/>
        <w:t>будут</w:t>
        <w:tab/>
        <w:t>волшебными</w:t>
        <w:tab/>
        <w:t>осыпанными</w:t>
        <w:tab/>
        <w:t>алмазами</w:t>
        <w:tab/>
        <w:t>и рубинами</w:t>
        <w:tab/>
        <w:t>Когда</w:t>
        <w:tab/>
        <w:t>ребенок</w:t>
        <w:tab/>
        <w:t>обнаруживает</w:t>
        <w:tab/>
        <w:t>что</w:t>
        <w:tab/>
        <w:t>машинка</w:t>
        <w:tab/>
        <w:t>и</w:t>
        <w:tab/>
        <w:t>апельсин обыкновенные</w:t>
        <w:tab/>
        <w:t>как</w:t>
        <w:tab/>
        <w:t>у</w:t>
        <w:tab/>
        <w:t>всех</w:t>
        <w:tab/>
        <w:t>он</w:t>
        <w:tab/>
        <w:t>разочарован</w:t>
        <w:tab/>
        <w:t>и</w:t>
        <w:tab/>
        <w:t>спрашивает</w:t>
        <w:tab/>
        <w:t>И</w:t>
        <w:tab/>
        <w:t>это</w:t>
        <w:tab/>
        <w:t>все</w:t>
        <w:tab/>
        <w:tab/>
        <w:t>к удивлению</w:t>
        <w:tab/>
        <w:t>родителей</w:t>
        <w:tab/>
        <w:t>которые</w:t>
        <w:tab/>
        <w:t>считали</w:t>
        <w:tab/>
        <w:t>что</w:t>
        <w:tab/>
        <w:t>дали</w:t>
        <w:tab/>
        <w:t>ему</w:t>
        <w:tab/>
        <w:t>именно</w:t>
        <w:tab/>
        <w:t>то</w:t>
        <w:tab/>
        <w:t>чего</w:t>
        <w:tab/>
        <w:t>он ждет</w:t>
        <w:tab/>
        <w:t>Аналогично</w:t>
        <w:tab/>
        <w:t>человек</w:t>
        <w:tab/>
        <w:t>выигравший</w:t>
        <w:tab/>
        <w:t>в</w:t>
        <w:tab/>
        <w:t>лотерею</w:t>
        <w:tab/>
        <w:t>обнаруживает</w:t>
        <w:tab/>
        <w:t>что вещи</w:t>
        <w:tab/>
        <w:t>которые</w:t>
        <w:tab/>
        <w:t>он</w:t>
        <w:tab/>
        <w:t>покупает</w:t>
        <w:tab/>
        <w:t>на</w:t>
        <w:tab/>
        <w:t>выигрыш</w:t>
        <w:tab/>
        <w:t>такие</w:t>
        <w:tab/>
        <w:t>же</w:t>
        <w:tab/>
        <w:t>как</w:t>
        <w:tab/>
        <w:t>у</w:t>
        <w:tab/>
        <w:t>всех</w:t>
        <w:tab/>
        <w:t>тогда</w:t>
        <w:tab/>
        <w:t>он говорит</w:t>
        <w:tab/>
        <w:t>И</w:t>
        <w:tab/>
        <w:t>это</w:t>
        <w:tab/>
        <w:t>все</w:t>
        <w:tab/>
        <w:tab/>
        <w:t>и</w:t>
        <w:tab/>
        <w:t>спускает</w:t>
        <w:tab/>
        <w:t>весь</w:t>
        <w:tab/>
        <w:t>выигрыш</w:t>
        <w:tab/>
        <w:t>Он</w:t>
        <w:tab/>
        <w:t>скорее</w:t>
        <w:tab/>
        <w:t>готов вернуться</w:t>
        <w:tab/>
        <w:t>к</w:t>
        <w:tab/>
        <w:t>прежнему</w:t>
        <w:tab/>
        <w:t>состоянию</w:t>
        <w:tab/>
        <w:t>и</w:t>
        <w:tab/>
        <w:t>сидеть</w:t>
        <w:tab/>
        <w:t>в</w:t>
        <w:tab/>
        <w:t>ожидании</w:t>
        <w:tab/>
        <w:t>под</w:t>
        <w:tab/>
        <w:t>деревом</w:t>
        <w:tab/>
        <w:t>чем наслаждаться</w:t>
        <w:tab/>
        <w:t>полученным</w:t>
        <w:tab/>
        <w:t>Происходит</w:t>
        <w:tab/>
        <w:t>это</w:t>
        <w:tab/>
        <w:t>потому</w:t>
        <w:tab/>
        <w:t>что</w:t>
        <w:tab/>
        <w:t>иллюзии привлекательнее</w:t>
        <w:tab/>
        <w:t>реальности</w:t>
        <w:tab/>
        <w:t>и</w:t>
        <w:tab/>
        <w:t>даже</w:t>
        <w:tab/>
        <w:t>самая</w:t>
        <w:tab/>
        <w:t>привлекательная</w:t>
        <w:tab/>
        <w:t>реальность может</w:t>
        <w:tab/>
        <w:t>быть</w:t>
        <w:tab/>
        <w:t>отброшена</w:t>
        <w:tab/>
        <w:t>ради</w:t>
        <w:tab/>
        <w:t>самой</w:t>
        <w:tab/>
        <w:t>маловероятной</w:t>
        <w:tab/>
        <w:t>и</w:t>
        <w:tab/>
        <w:t>непрочной</w:t>
        <w:tab/>
        <w:t>иллюзии</w:t>
      </w:r>
    </w:p>
    <w:p>
      <w:r>
        <w:t>В</w:t>
        <w:tab/>
        <w:t>сущности</w:t>
        <w:tab/>
        <w:t>Ребенок</w:t>
        <w:tab/>
        <w:t>никогда</w:t>
        <w:tab/>
        <w:t>не</w:t>
        <w:tab/>
        <w:t>отказывается</w:t>
        <w:tab/>
        <w:t>от</w:t>
        <w:tab/>
        <w:t>иллюзий</w:t>
        <w:tab/>
        <w:t>Некоторые иллюзии</w:t>
        <w:tab/>
        <w:t>как</w:t>
        <w:tab/>
        <w:t>указал</w:t>
        <w:tab/>
        <w:t>Фрейд</w:t>
        <w:tab/>
        <w:t>являются</w:t>
        <w:tab/>
        <w:t>универсальными</w:t>
        <w:tab/>
        <w:t>и</w:t>
        <w:tab/>
        <w:t>вероятно возникают</w:t>
        <w:tab/>
        <w:t>в</w:t>
        <w:tab/>
        <w:t>первые</w:t>
        <w:tab/>
        <w:t>месяцы</w:t>
        <w:tab/>
        <w:t>жизни</w:t>
        <w:tab/>
        <w:t>а</w:t>
        <w:tab/>
        <w:t>может</w:t>
        <w:tab/>
        <w:t>еще</w:t>
        <w:tab/>
        <w:t>в</w:t>
        <w:tab/>
        <w:t>материнском</w:t>
        <w:tab/>
        <w:t>чреве</w:t>
        <w:tab/>
        <w:tab/>
        <w:t>в том</w:t>
        <w:tab/>
        <w:t>волшебном</w:t>
        <w:tab/>
        <w:t>мире</w:t>
        <w:tab/>
        <w:t>куда</w:t>
        <w:tab/>
        <w:t>впоследствии</w:t>
        <w:tab/>
        <w:t>человек</w:t>
        <w:tab/>
        <w:t>может</w:t>
        <w:tab/>
        <w:t>вернуться</w:t>
        <w:tab/>
        <w:t>только</w:t>
        <w:tab/>
        <w:t>с помощью</w:t>
        <w:tab/>
        <w:t>любви</w:t>
        <w:tab/>
        <w:t>секса</w:t>
        <w:tab/>
        <w:t>и</w:t>
        <w:tab/>
        <w:t>наркотиков</w:t>
        <w:tab/>
        <w:t>а</w:t>
        <w:tab/>
        <w:t>некоторые</w:t>
        <w:tab/>
        <w:t>наиболее</w:t>
        <w:tab/>
        <w:t>злобные</w:t>
        <w:tab/>
        <w:t xml:space="preserve">люди </w:t>
        <w:tab/>
        <w:t>с</w:t>
        <w:tab/>
        <w:t>помощью</w:t>
        <w:tab/>
        <w:t>массовых</w:t>
        <w:tab/>
        <w:t>убийств</w:t>
        <w:tab/>
        <w:t>Фрейд</w:t>
        <w:tab/>
        <w:t>назвал</w:t>
        <w:tab/>
        <w:t>три</w:t>
        <w:tab/>
        <w:t>этих</w:t>
        <w:tab/>
        <w:t>первых</w:t>
        <w:tab/>
        <w:t>и сильнейших</w:t>
        <w:tab/>
        <w:t>иллюзии</w:t>
        <w:tab/>
        <w:t>Я</w:t>
        <w:tab/>
        <w:t>бессмертен</w:t>
        <w:tab/>
        <w:t>всемогущ</w:t>
        <w:tab/>
        <w:t>и</w:t>
        <w:tab/>
        <w:t>непобедим</w:t>
        <w:tab/>
        <w:t>Конечно эти</w:t>
        <w:tab/>
        <w:t>первичные</w:t>
        <w:tab/>
        <w:t>иллюзии</w:t>
        <w:tab/>
        <w:t>не</w:t>
        <w:tab/>
        <w:t>выдерживают</w:t>
        <w:tab/>
        <w:t>столкновения</w:t>
        <w:tab/>
        <w:t>с</w:t>
        <w:tab/>
        <w:t>реальной</w:t>
        <w:tab/>
        <w:t>жизнью с</w:t>
        <w:tab/>
        <w:t>отцом</w:t>
        <w:tab/>
        <w:t>матерью</w:t>
        <w:tab/>
        <w:t>временем</w:t>
        <w:tab/>
        <w:t>тяготением</w:t>
        <w:tab/>
        <w:t>неизвестными</w:t>
        <w:tab/>
        <w:t>и</w:t>
        <w:tab/>
        <w:t>пугающими зрелищами</w:t>
        <w:tab/>
        <w:t>и</w:t>
        <w:tab/>
        <w:t>звуками</w:t>
        <w:tab/>
        <w:t>с</w:t>
        <w:tab/>
        <w:t>ощущениями</w:t>
        <w:tab/>
        <w:t>голода</w:t>
        <w:tab/>
        <w:t>страха</w:t>
        <w:tab/>
        <w:t>и</w:t>
        <w:tab/>
        <w:t>боли</w:t>
        <w:tab/>
        <w:t>Но</w:t>
        <w:tab/>
        <w:t>они заменяются</w:t>
        <w:tab/>
        <w:t>условными</w:t>
        <w:tab/>
        <w:t>иллюзиями</w:t>
        <w:tab/>
        <w:t>которые</w:t>
        <w:tab/>
        <w:t>оказывают</w:t>
        <w:tab/>
        <w:t>огромное</w:t>
        <w:tab/>
        <w:t>влияние на</w:t>
        <w:tab/>
        <w:t>формирование</w:t>
        <w:tab/>
        <w:t>сценария</w:t>
        <w:tab/>
        <w:t>Эти</w:t>
        <w:tab/>
        <w:t>иллюзии</w:t>
        <w:tab/>
        <w:t>принимают</w:t>
        <w:tab/>
        <w:t>форму</w:t>
        <w:tab/>
        <w:t>если</w:t>
        <w:tab/>
        <w:t>только Если</w:t>
        <w:tab/>
        <w:t>только</w:t>
        <w:tab/>
        <w:t>я</w:t>
        <w:tab/>
        <w:t>буду</w:t>
        <w:tab/>
        <w:t>вести</w:t>
        <w:tab/>
        <w:t>себя</w:t>
        <w:tab/>
        <w:t>хорошо</w:t>
        <w:tab/>
        <w:t>придет</w:t>
        <w:tab/>
        <w:t>Санта</w:t>
        <w:tab/>
        <w:t>Клаус</w:t>
      </w:r>
    </w:p>
    <w:p>
      <w:r>
        <w:t>Все</w:t>
        <w:tab/>
        <w:t>родители</w:t>
        <w:tab/>
        <w:t>одинаковы</w:t>
        <w:tab/>
        <w:t>в</w:t>
        <w:tab/>
        <w:t>отношении</w:t>
        <w:tab/>
        <w:t>этих</w:t>
        <w:tab/>
        <w:t>иллюзий</w:t>
        <w:tab/>
        <w:t>Если</w:t>
        <w:tab/>
        <w:t>ребенок верит</w:t>
        <w:tab/>
        <w:t>что</w:t>
        <w:tab/>
        <w:t>они</w:t>
        <w:tab/>
        <w:t>волшебники</w:t>
        <w:tab/>
        <w:t>то</w:t>
        <w:tab/>
        <w:t>отчасти</w:t>
        <w:tab/>
        <w:t>потому</w:t>
        <w:tab/>
        <w:t>что</w:t>
        <w:tab/>
        <w:t>они</w:t>
        <w:tab/>
        <w:t>сами</w:t>
        <w:tab/>
        <w:t>в</w:t>
        <w:tab/>
        <w:t>это</w:t>
        <w:tab/>
        <w:t>верят Нет</w:t>
        <w:tab/>
        <w:t>ни</w:t>
        <w:tab/>
        <w:t>одного</w:t>
        <w:tab/>
        <w:t>реального</w:t>
        <w:tab/>
        <w:t>или</w:t>
        <w:tab/>
        <w:t>воображаемого</w:t>
        <w:tab/>
        <w:t>родителя</w:t>
        <w:tab/>
        <w:t>который</w:t>
        <w:tab/>
        <w:t>не</w:t>
        <w:tab/>
        <w:t>внушал бы</w:t>
        <w:tab/>
        <w:t>своему</w:t>
        <w:tab/>
        <w:t>отпрыску</w:t>
        <w:tab/>
        <w:t>Если</w:t>
        <w:tab/>
        <w:t>будешь</w:t>
        <w:tab/>
        <w:t>делать</w:t>
        <w:tab/>
        <w:t>то</w:t>
        <w:tab/>
        <w:t>что</w:t>
        <w:tab/>
        <w:t>я</w:t>
        <w:tab/>
        <w:t>говорю</w:t>
        <w:tab/>
        <w:t>все</w:t>
        <w:tab/>
        <w:t>будет</w:t>
        <w:tab/>
        <w:t>в порядке</w:t>
        <w:tab/>
        <w:t>А</w:t>
        <w:tab/>
        <w:t>ведь</w:t>
        <w:tab/>
        <w:t>для</w:t>
        <w:tab/>
        <w:t>ребенка</w:t>
        <w:tab/>
        <w:t>это</w:t>
        <w:tab/>
        <w:t>означает</w:t>
        <w:tab/>
        <w:t>Если</w:t>
        <w:tab/>
        <w:t>я</w:t>
        <w:tab/>
        <w:t>буду</w:t>
        <w:tab/>
        <w:t>поступать</w:t>
        <w:tab/>
        <w:t>как</w:t>
        <w:tab/>
        <w:t>мне сказали</w:t>
        <w:tab/>
        <w:t>я</w:t>
        <w:tab/>
        <w:t>защищен</w:t>
        <w:tab/>
        <w:t>волшебством</w:t>
        <w:tab/>
        <w:t>и</w:t>
        <w:tab/>
        <w:t>все</w:t>
        <w:tab/>
        <w:t>мои</w:t>
        <w:tab/>
        <w:t>мечты</w:t>
        <w:tab/>
        <w:t>осуществятся</w:t>
        <w:tab/>
        <w:t>Он</w:t>
        <w:tab/>
        <w:t>верит в</w:t>
        <w:tab/>
        <w:t>это</w:t>
        <w:tab/>
        <w:t>так</w:t>
        <w:tab/>
        <w:t>крепко</w:t>
        <w:tab/>
        <w:t>что</w:t>
        <w:tab/>
        <w:t>почти</w:t>
        <w:tab/>
        <w:t>невозможно</w:t>
        <w:tab/>
        <w:t>поколебать</w:t>
        <w:tab/>
        <w:t>эту</w:t>
        <w:tab/>
        <w:t>веру</w:t>
        <w:tab/>
        <w:t>Если</w:t>
        <w:tab/>
        <w:t>чтото</w:t>
        <w:tab/>
        <w:t>не получается</w:t>
        <w:tab/>
        <w:t>то</w:t>
        <w:tab/>
        <w:t>не</w:t>
        <w:tab/>
        <w:t>потому</w:t>
        <w:tab/>
        <w:t>что</w:t>
        <w:tab/>
        <w:t>волшебство</w:t>
        <w:tab/>
        <w:t>исчезло</w:t>
        <w:tab/>
        <w:t>а</w:t>
        <w:tab/>
        <w:t>потому</w:t>
        <w:tab/>
        <w:t>что</w:t>
        <w:tab/>
        <w:t>он нарушил</w:t>
        <w:tab/>
        <w:t>правила</w:t>
        <w:tab/>
        <w:t>И</w:t>
        <w:tab/>
        <w:t>если</w:t>
        <w:tab/>
        <w:t>он</w:t>
        <w:tab/>
        <w:t>нарушает</w:t>
        <w:tab/>
        <w:t>родительские</w:t>
        <w:tab/>
        <w:t>директивы</w:t>
        <w:tab/>
        <w:t>или отказывается</w:t>
        <w:tab/>
        <w:t>от</w:t>
        <w:tab/>
        <w:t>них</w:t>
        <w:tab/>
        <w:t>это</w:t>
        <w:tab/>
        <w:t>совсем</w:t>
        <w:tab/>
        <w:t>не</w:t>
        <w:tab/>
        <w:t>означает</w:t>
        <w:tab/>
        <w:t>что</w:t>
        <w:tab/>
        <w:t>он</w:t>
        <w:tab/>
        <w:t>утратил</w:t>
        <w:tab/>
        <w:t>свои</w:t>
        <w:tab/>
        <w:t>иллюзии Это</w:t>
        <w:tab/>
        <w:t>может</w:t>
        <w:tab/>
        <w:t>означать</w:t>
        <w:tab/>
        <w:t>только</w:t>
        <w:tab/>
        <w:t>что</w:t>
        <w:tab/>
        <w:t>он</w:t>
        <w:tab/>
        <w:t>не</w:t>
        <w:tab/>
        <w:t>может</w:t>
        <w:tab/>
        <w:t>выдержать</w:t>
        <w:tab/>
        <w:t>их</w:t>
        <w:tab/>
        <w:t>требований Отсюда</w:t>
        <w:tab/>
        <w:t>зависть</w:t>
        <w:tab/>
        <w:t>и</w:t>
        <w:tab/>
        <w:t>насмешки</w:t>
        <w:tab/>
        <w:t>с</w:t>
        <w:tab/>
        <w:t>которыми</w:t>
        <w:tab/>
        <w:t>некоторые</w:t>
        <w:tab/>
        <w:t>люди</w:t>
        <w:tab/>
        <w:t>относятся</w:t>
        <w:tab/>
        <w:t>к</w:t>
        <w:tab/>
        <w:t>тем кто</w:t>
        <w:tab/>
        <w:t>следует</w:t>
        <w:tab/>
        <w:t>правилам</w:t>
        <w:tab/>
        <w:t>Внутренний</w:t>
        <w:tab/>
        <w:t>Ребенок</w:t>
        <w:tab/>
        <w:t>попрежнему</w:t>
        <w:tab/>
        <w:t>верит</w:t>
        <w:tab/>
        <w:t>в</w:t>
        <w:tab/>
        <w:t>Санта Клауса</w:t>
        <w:tab/>
        <w:t>но</w:t>
        <w:tab/>
        <w:t>бунтари</w:t>
        <w:tab/>
        <w:t>говорят</w:t>
        <w:tab/>
        <w:t>Я</w:t>
        <w:tab/>
        <w:t>могу</w:t>
        <w:tab/>
        <w:t>получить</w:t>
        <w:tab/>
        <w:t>все</w:t>
        <w:tab/>
        <w:t>это</w:t>
        <w:tab/>
        <w:t>от</w:t>
        <w:tab/>
        <w:t>него</w:t>
        <w:tab/>
        <w:t>оптом</w:t>
        <w:tab/>
        <w:t>а</w:t>
        <w:tab/>
        <w:t>те кто</w:t>
        <w:tab/>
        <w:t>все</w:t>
        <w:tab/>
        <w:t>считает</w:t>
        <w:tab/>
        <w:t>тщетным</w:t>
        <w:tab/>
        <w:t>утверждают</w:t>
        <w:tab/>
        <w:t>Зелен</w:t>
        <w:tab/>
        <w:t>виноград</w:t>
        <w:tab/>
        <w:t>Но</w:t>
        <w:tab/>
        <w:t>став взрослыми</w:t>
        <w:tab/>
        <w:t>некоторые</w:t>
        <w:tab/>
        <w:t>могут</w:t>
        <w:tab/>
        <w:t>все</w:t>
        <w:tab/>
        <w:t>же</w:t>
        <w:tab/>
        <w:t>избавиться</w:t>
        <w:tab/>
        <w:t>от</w:t>
        <w:tab/>
        <w:t>иллюзий</w:t>
        <w:tab/>
        <w:t>и</w:t>
        <w:tab/>
        <w:t>делают</w:t>
        <w:tab/>
        <w:t>это без</w:t>
        <w:tab/>
        <w:t>зависти</w:t>
        <w:tab/>
        <w:t>и</w:t>
        <w:tab/>
        <w:t>насмешки</w:t>
        <w:tab/>
        <w:t>над</w:t>
        <w:tab/>
        <w:t>теми</w:t>
        <w:tab/>
        <w:t>кто</w:t>
        <w:tab/>
        <w:t>не</w:t>
        <w:tab/>
        <w:t>сумел</w:t>
      </w:r>
    </w:p>
    <w:p>
      <w:r>
        <w:t>В</w:t>
        <w:tab/>
        <w:t>лучшем</w:t>
        <w:tab/>
        <w:t>случае</w:t>
        <w:tab/>
        <w:t>родительское</w:t>
        <w:tab/>
        <w:t>предписание</w:t>
        <w:tab/>
        <w:t>гласит</w:t>
        <w:tab/>
        <w:t>Поступай правильно</w:t>
        <w:tab/>
        <w:t>и</w:t>
        <w:tab/>
        <w:t>ничего</w:t>
        <w:tab/>
        <w:t>с</w:t>
        <w:tab/>
        <w:t>тобой</w:t>
        <w:tab/>
        <w:t>не</w:t>
        <w:tab/>
        <w:t>случится</w:t>
        <w:tab/>
        <w:tab/>
        <w:t>лозунг</w:t>
        <w:tab/>
        <w:t>лежащий</w:t>
        <w:tab/>
        <w:t>в</w:t>
        <w:tab/>
        <w:t>основе всех</w:t>
        <w:tab/>
        <w:t>этических</w:t>
        <w:tab/>
        <w:t>систем</w:t>
        <w:tab/>
        <w:t>известных</w:t>
        <w:tab/>
        <w:t>человечеству</w:t>
        <w:tab/>
        <w:t>на</w:t>
        <w:tab/>
        <w:t>протяжении</w:t>
        <w:tab/>
        <w:t>его письменной</w:t>
        <w:tab/>
        <w:t>истории</w:t>
        <w:tab/>
        <w:t>В</w:t>
        <w:tab/>
        <w:t>худшем</w:t>
        <w:tab/>
        <w:t>случае</w:t>
        <w:tab/>
        <w:t>в</w:t>
        <w:tab/>
        <w:t>нем</w:t>
        <w:tab/>
        <w:t>говорится</w:t>
        <w:tab/>
        <w:t>Мир</w:t>
        <w:tab/>
        <w:t>станет лучше</w:t>
        <w:tab/>
        <w:t>если</w:t>
        <w:tab/>
        <w:t>ты</w:t>
        <w:tab/>
        <w:t>убьешь</w:t>
        <w:tab/>
        <w:t>определенных</w:t>
        <w:tab/>
        <w:t>людей</w:t>
        <w:tab/>
        <w:t>и</w:t>
        <w:tab/>
        <w:t>таким</w:t>
        <w:tab/>
        <w:t>образом</w:t>
        <w:tab/>
        <w:t>станешь бессмертным</w:t>
        <w:tab/>
        <w:t>всемогущим</w:t>
        <w:tab/>
        <w:t>и</w:t>
        <w:tab/>
        <w:t>непобедимым</w:t>
        <w:tab/>
        <w:t>Как</w:t>
        <w:tab/>
        <w:t>ни</w:t>
        <w:tab/>
        <w:t>странно</w:t>
        <w:tab/>
        <w:t>но</w:t>
        <w:tab/>
        <w:t>с</w:t>
        <w:tab/>
        <w:t>точки зрения</w:t>
        <w:tab/>
        <w:t>Ребенка</w:t>
        <w:tab/>
        <w:t>оба</w:t>
        <w:tab/>
        <w:t>эти</w:t>
        <w:tab/>
        <w:t>лозунга</w:t>
        <w:tab/>
        <w:tab/>
        <w:t>лозунги</w:t>
        <w:tab/>
        <w:t>любви</w:t>
        <w:tab/>
        <w:t>потому</w:t>
        <w:tab/>
        <w:t>что</w:t>
        <w:tab/>
        <w:t>оба основаны</w:t>
        <w:tab/>
        <w:t>на</w:t>
        <w:tab/>
        <w:t>одном</w:t>
        <w:tab/>
        <w:t>и</w:t>
        <w:tab/>
        <w:t>том</w:t>
        <w:tab/>
        <w:t>же</w:t>
        <w:tab/>
        <w:t>обещании</w:t>
        <w:tab/>
        <w:t>Родителя</w:t>
        <w:tab/>
        <w:t>Если</w:t>
        <w:tab/>
        <w:t>будешь</w:t>
        <w:tab/>
        <w:t>поступать как</w:t>
        <w:tab/>
        <w:t>я</w:t>
        <w:tab/>
        <w:t>велю</w:t>
        <w:tab/>
        <w:t>я</w:t>
        <w:tab/>
        <w:t>буду</w:t>
        <w:tab/>
        <w:t>любить</w:t>
        <w:tab/>
        <w:t>и</w:t>
        <w:tab/>
        <w:t>защищать</w:t>
        <w:tab/>
        <w:t>тебя</w:t>
        <w:tab/>
        <w:t>а</w:t>
        <w:tab/>
        <w:t>без</w:t>
        <w:tab/>
        <w:t>меня</w:t>
        <w:tab/>
        <w:t>ты</w:t>
        <w:tab/>
        <w:t>ничто</w:t>
        <w:tab/>
        <w:t>Особенно ясно</w:t>
        <w:tab/>
        <w:t>это</w:t>
        <w:tab/>
        <w:t>видно</w:t>
        <w:tab/>
        <w:t>когда</w:t>
        <w:tab/>
        <w:t>обещание</w:t>
        <w:tab/>
        <w:t>дано</w:t>
        <w:tab/>
        <w:t>в</w:t>
        <w:tab/>
        <w:t>письменной</w:t>
        <w:tab/>
        <w:t>форме</w:t>
        <w:tab/>
        <w:t>В</w:t>
        <w:tab/>
        <w:t>первом</w:t>
        <w:tab/>
        <w:t>случае любить</w:t>
        <w:tab/>
        <w:t>и</w:t>
        <w:tab/>
        <w:t>защищать</w:t>
        <w:tab/>
        <w:t>тебя</w:t>
        <w:tab/>
        <w:t>будет</w:t>
        <w:tab/>
        <w:t>Бог</w:t>
        <w:tab/>
        <w:t>так</w:t>
        <w:tab/>
        <w:t>записано</w:t>
        <w:tab/>
        <w:t>в</w:t>
        <w:tab/>
        <w:t>Библии</w:t>
        <w:tab/>
        <w:t>а</w:t>
        <w:tab/>
        <w:t>во</w:t>
        <w:tab/>
        <w:t>втором</w:t>
        <w:tab/>
        <w:t xml:space="preserve"> Гитлер</w:t>
        <w:tab/>
        <w:t>так</w:t>
        <w:tab/>
        <w:t>записано</w:t>
        <w:tab/>
        <w:t>в</w:t>
        <w:tab/>
        <w:t>Майн</w:t>
        <w:tab/>
        <w:t>Кампф</w:t>
        <w:tab/>
        <w:t>Гитлер</w:t>
        <w:tab/>
        <w:t>пообещал</w:t>
        <w:tab/>
        <w:t>тысячелетний рейх</w:t>
        <w:tab/>
        <w:t>что</w:t>
        <w:tab/>
        <w:t>с</w:t>
        <w:tab/>
        <w:t>точки</w:t>
        <w:tab/>
        <w:t>зрения</w:t>
        <w:tab/>
        <w:t>обычного</w:t>
        <w:tab/>
        <w:t>человека</w:t>
        <w:tab/>
        <w:t>равноценно</w:t>
        <w:tab/>
        <w:t>бессмертию</w:t>
        <w:tab/>
        <w:t>и</w:t>
        <w:tab/>
        <w:t>его последователи</w:t>
        <w:tab/>
        <w:t>действительно</w:t>
        <w:tab/>
        <w:t>стали</w:t>
        <w:tab/>
        <w:t>всемогущими</w:t>
        <w:tab/>
        <w:t>и</w:t>
        <w:tab/>
        <w:t>непобедимыми относительно</w:t>
        <w:tab/>
        <w:t>поляков</w:t>
        <w:tab/>
        <w:t>цыган</w:t>
        <w:tab/>
        <w:t>евреев</w:t>
        <w:tab/>
        <w:t>художников</w:t>
        <w:tab/>
        <w:t>музыкантов</w:t>
        <w:tab/>
        <w:t>писателей и</w:t>
        <w:tab/>
        <w:t>политиков</w:t>
        <w:tab/>
        <w:t>которых</w:t>
        <w:tab/>
        <w:t>заключали</w:t>
        <w:tab/>
        <w:t>в</w:t>
        <w:tab/>
        <w:t>лагеря</w:t>
        <w:tab/>
        <w:t>уничтожения</w:t>
        <w:tab/>
        <w:t>Но</w:t>
        <w:tab/>
        <w:t>едва</w:t>
        <w:tab/>
        <w:t>они</w:t>
        <w:tab/>
        <w:t>этого добились</w:t>
        <w:tab/>
        <w:t>вмешалась</w:t>
        <w:tab/>
        <w:t>суровая</w:t>
        <w:tab/>
        <w:t>реальность</w:t>
        <w:tab/>
        <w:t>в</w:t>
        <w:tab/>
        <w:t>виде</w:t>
        <w:tab/>
        <w:t>пехоты</w:t>
        <w:tab/>
        <w:t>артиллерии</w:t>
        <w:tab/>
        <w:t>и поддержки</w:t>
        <w:tab/>
        <w:t>с</w:t>
        <w:tab/>
        <w:t>воздуха</w:t>
        <w:tab/>
        <w:t>и</w:t>
        <w:tab/>
        <w:t>миллионы</w:t>
        <w:tab/>
        <w:t>последователей</w:t>
        <w:tab/>
        <w:t>Гитлера</w:t>
        <w:tab/>
        <w:t>снова</w:t>
        <w:tab/>
        <w:t>стали смертными</w:t>
        <w:tab/>
        <w:t>бессильными</w:t>
        <w:tab/>
        <w:t>и</w:t>
        <w:tab/>
        <w:t>побежденными</w:t>
      </w:r>
    </w:p>
    <w:p>
      <w:r>
        <w:t>Требуется</w:t>
        <w:tab/>
        <w:t>огромная</w:t>
        <w:tab/>
        <w:t>сила</w:t>
        <w:tab/>
        <w:t>чтобы</w:t>
        <w:tab/>
        <w:t>разрушить</w:t>
        <w:tab/>
        <w:t>эту</w:t>
        <w:tab/>
        <w:t>первичную</w:t>
        <w:tab/>
        <w:t>иллюзию</w:t>
        <w:tab/>
        <w:t>и происходит</w:t>
        <w:tab/>
        <w:t>такое</w:t>
        <w:tab/>
        <w:t>обычно</w:t>
        <w:tab/>
        <w:t>во</w:t>
        <w:tab/>
        <w:t>время</w:t>
        <w:tab/>
        <w:t>войн</w:t>
        <w:tab/>
        <w:t>Когда</w:t>
        <w:tab/>
        <w:t>Николай</w:t>
        <w:tab/>
        <w:t>Ростов</w:t>
        <w:tab/>
        <w:t>идет</w:t>
        <w:tab/>
        <w:t>в первый</w:t>
        <w:tab/>
        <w:t>бой</w:t>
        <w:tab/>
        <w:t>он</w:t>
        <w:tab/>
        <w:t>восклицает</w:t>
        <w:tab/>
        <w:t>Почему</w:t>
        <w:tab/>
        <w:t>они</w:t>
        <w:tab/>
        <w:t>стреляют</w:t>
        <w:tab/>
        <w:t>в</w:t>
        <w:tab/>
        <w:t>меня</w:t>
        <w:tab/>
        <w:t>Ведь</w:t>
        <w:tab/>
        <w:t>меня</w:t>
        <w:tab/>
        <w:t>все любят</w:t>
        <w:tab/>
        <w:tab/>
        <w:t>Я</w:t>
        <w:tab/>
        <w:t>неуязвим</w:t>
        <w:tab/>
        <w:t>Что</w:t>
        <w:tab/>
        <w:t>полностью</w:t>
        <w:tab/>
        <w:t>отвечает</w:t>
        <w:tab/>
        <w:t>детской</w:t>
        <w:tab/>
        <w:t>иллюзии</w:t>
        <w:tab/>
        <w:t>Если</w:t>
        <w:tab/>
        <w:t>я буду</w:t>
        <w:tab/>
        <w:t>поступать</w:t>
        <w:tab/>
        <w:t>как</w:t>
        <w:tab/>
        <w:t>велят</w:t>
        <w:tab/>
        <w:t>мама</w:t>
        <w:tab/>
        <w:t>и</w:t>
        <w:tab/>
        <w:t>папа</w:t>
        <w:tab/>
        <w:t>со</w:t>
        <w:tab/>
        <w:t>мной</w:t>
        <w:tab/>
        <w:t>ничего</w:t>
        <w:tab/>
        <w:t>не</w:t>
        <w:tab/>
        <w:t>случится Наиболее</w:t>
        <w:tab/>
        <w:t>страшный</w:t>
        <w:tab/>
        <w:t>пример</w:t>
        <w:tab/>
        <w:t>того</w:t>
        <w:tab/>
        <w:t>как</w:t>
        <w:tab/>
        <w:t>разрушается</w:t>
        <w:tab/>
        <w:t>эта</w:t>
        <w:tab/>
        <w:t>иллюзия</w:t>
        <w:tab/>
        <w:t>под действием</w:t>
        <w:tab/>
        <w:t>непреодолимой</w:t>
        <w:tab/>
        <w:t>силы</w:t>
        <w:tab/>
        <w:t>представляет</w:t>
        <w:tab/>
        <w:t>известная</w:t>
        <w:tab/>
        <w:t>фотография</w:t>
        <w:tab/>
        <w:t>на которой</w:t>
        <w:tab/>
        <w:t>девятилетний</w:t>
        <w:tab/>
        <w:t>польский</w:t>
        <w:tab/>
        <w:t>мальчик</w:t>
        <w:tab/>
        <w:t>стоит</w:t>
        <w:tab/>
        <w:t>на</w:t>
        <w:tab/>
        <w:t>улице</w:t>
        <w:tab/>
        <w:t>одинокий</w:t>
        <w:tab/>
        <w:t>и беззащитный</w:t>
        <w:tab/>
        <w:t>несмотря</w:t>
        <w:tab/>
        <w:t>на</w:t>
        <w:tab/>
        <w:t>многочисленных</w:t>
        <w:tab/>
        <w:t>зрителей</w:t>
        <w:tab/>
        <w:t>выстроившихся</w:t>
        <w:tab/>
        <w:t>на тротуаре</w:t>
        <w:tab/>
        <w:t>а</w:t>
        <w:tab/>
        <w:t>над</w:t>
        <w:tab/>
        <w:t>ним</w:t>
        <w:tab/>
        <w:t>возвышается</w:t>
        <w:tab/>
        <w:t>эсэсовец</w:t>
        <w:tab/>
        <w:t>Выражение</w:t>
        <w:tab/>
        <w:t>лица</w:t>
        <w:tab/>
        <w:t>мальчика</w:t>
        <w:tab/>
        <w:t>ясно говорит</w:t>
        <w:tab/>
        <w:t>Но</w:t>
        <w:tab/>
        <w:t>ведь</w:t>
        <w:tab/>
        <w:t>мама</w:t>
        <w:tab/>
        <w:t>сказала</w:t>
        <w:tab/>
        <w:t>что</w:t>
        <w:tab/>
        <w:t>если</w:t>
        <w:tab/>
        <w:t>я</w:t>
        <w:tab/>
        <w:t>буду</w:t>
        <w:tab/>
        <w:t>хорошим</w:t>
        <w:tab/>
        <w:t>мальчиком</w:t>
        <w:tab/>
        <w:t>все будет</w:t>
        <w:tab/>
        <w:t>хорошо</w:t>
        <w:tab/>
        <w:t>Самый</w:t>
        <w:tab/>
        <w:t>сильный</w:t>
        <w:tab/>
        <w:t>психологический</w:t>
        <w:tab/>
        <w:t>удар</w:t>
        <w:tab/>
        <w:t>который</w:t>
        <w:tab/>
        <w:t>не</w:t>
        <w:tab/>
        <w:t>всякий может</w:t>
        <w:tab/>
        <w:t>выдержать</w:t>
        <w:tab/>
        <w:tab/>
        <w:t>это</w:t>
        <w:tab/>
        <w:t>доказательство</w:t>
        <w:tab/>
        <w:t>что</w:t>
        <w:tab/>
        <w:t>добрая</w:t>
        <w:tab/>
        <w:t>мама</w:t>
        <w:tab/>
        <w:t>его</w:t>
        <w:tab/>
        <w:t>обманула</w:t>
        <w:tab/>
        <w:t>и именно</w:t>
        <w:tab/>
        <w:t>в</w:t>
        <w:tab/>
        <w:t>этом</w:t>
        <w:tab/>
        <w:t>страшная</w:t>
        <w:tab/>
        <w:t>пытка</w:t>
        <w:tab/>
        <w:t>которую</w:t>
        <w:tab/>
        <w:t>испытывает</w:t>
        <w:tab/>
        <w:t>мальчик</w:t>
        <w:tab/>
        <w:t>стоящий перед</w:t>
        <w:tab/>
        <w:t>немецким</w:t>
        <w:tab/>
        <w:t>солдатом</w:t>
      </w:r>
    </w:p>
    <w:p>
      <w:r>
        <w:t>Терапевт</w:t>
        <w:tab/>
        <w:t>иногда</w:t>
        <w:tab/>
        <w:t>вынужден</w:t>
        <w:tab/>
        <w:t>совершать</w:t>
        <w:tab/>
        <w:t>нечто</w:t>
        <w:tab/>
        <w:t>подобное</w:t>
        <w:tab/>
        <w:t>но</w:t>
        <w:tab/>
        <w:t>это</w:t>
        <w:tab/>
        <w:t>не пытка</w:t>
        <w:tab/>
        <w:t>а</w:t>
        <w:tab/>
        <w:t>хирургическая</w:t>
        <w:tab/>
        <w:t>операция</w:t>
        <w:tab/>
        <w:t>Чтобы</w:t>
        <w:tab/>
        <w:t>пациенту</w:t>
        <w:tab/>
        <w:t>стало</w:t>
        <w:tab/>
        <w:t>лучше</w:t>
        <w:tab/>
        <w:t>иллюзии на</w:t>
        <w:tab/>
        <w:t>которых</w:t>
        <w:tab/>
        <w:t>основана</w:t>
        <w:tab/>
        <w:t>вся</w:t>
        <w:tab/>
        <w:t>его</w:t>
        <w:tab/>
        <w:t>жизнь</w:t>
        <w:tab/>
        <w:t>нужно</w:t>
        <w:tab/>
        <w:t>развеять</w:t>
        <w:tab/>
        <w:t>чтобы</w:t>
        <w:tab/>
        <w:t>он</w:t>
        <w:tab/>
        <w:t>смог</w:t>
        <w:tab/>
        <w:t>жить</w:t>
        <w:tab/>
        <w:t>в реальном</w:t>
        <w:tab/>
        <w:t>сегодняшнем</w:t>
        <w:tab/>
        <w:t>мире</w:t>
        <w:tab/>
        <w:t>а</w:t>
        <w:tab/>
        <w:t>не</w:t>
        <w:tab/>
        <w:t>в</w:t>
        <w:tab/>
        <w:t>его</w:t>
        <w:tab/>
        <w:t>мире</w:t>
        <w:tab/>
        <w:t>если</w:t>
        <w:tab/>
        <w:t>только</w:t>
        <w:tab/>
        <w:t>или</w:t>
        <w:tab/>
        <w:t>когданибудь</w:t>
        <w:tab/>
        <w:t>Это</w:t>
        <w:tab/>
        <w:t>самая</w:t>
        <w:tab/>
        <w:t>болезненная</w:t>
        <w:tab/>
        <w:t>операция</w:t>
        <w:tab/>
        <w:t>какую</w:t>
        <w:tab/>
        <w:t>приходится</w:t>
        <w:tab/>
        <w:t>проводить сценарному</w:t>
        <w:tab/>
        <w:t>аналитику</w:t>
        <w:tab/>
        <w:t>доказать</w:t>
        <w:tab/>
        <w:t>пациенту</w:t>
        <w:tab/>
        <w:t>что</w:t>
        <w:tab/>
        <w:t>в</w:t>
        <w:tab/>
        <w:t>конечном</w:t>
        <w:tab/>
        <w:t>счете</w:t>
        <w:tab/>
        <w:t>никакого Санта</w:t>
        <w:tab/>
        <w:t>Клауса</w:t>
        <w:tab/>
        <w:t>не</w:t>
        <w:tab/>
        <w:t>существует</w:t>
        <w:tab/>
        <w:t>Но</w:t>
        <w:tab/>
        <w:t>тщательная</w:t>
        <w:tab/>
        <w:t>подготовка</w:t>
        <w:tab/>
        <w:t>позволит</w:t>
        <w:tab/>
        <w:t>смягчить удар</w:t>
        <w:tab/>
        <w:t>и</w:t>
        <w:tab/>
        <w:t>в</w:t>
        <w:tab/>
        <w:t>конечном</w:t>
        <w:tab/>
        <w:t>счете</w:t>
        <w:tab/>
        <w:t>пациент</w:t>
        <w:tab/>
        <w:t>может</w:t>
        <w:tab/>
        <w:t>простить</w:t>
        <w:tab/>
        <w:t>терапевта</w:t>
      </w:r>
    </w:p>
    <w:p>
      <w:r>
        <w:t>Одна</w:t>
        <w:tab/>
        <w:t>из</w:t>
        <w:tab/>
        <w:t>любимейших</w:t>
        <w:tab/>
        <w:t>иллюзий</w:t>
        <w:tab/>
        <w:t>детства</w:t>
        <w:tab/>
        <w:t>рушится</w:t>
        <w:tab/>
        <w:t>когда</w:t>
        <w:tab/>
        <w:t>ребенок</w:t>
        <w:tab/>
        <w:t>узнаёт откуда</w:t>
        <w:tab/>
        <w:t>берутся</w:t>
        <w:tab/>
        <w:t>дети</w:t>
        <w:tab/>
        <w:t>Чтобы</w:t>
        <w:tab/>
        <w:t>сохранить</w:t>
        <w:tab/>
        <w:t>по</w:t>
        <w:tab/>
        <w:t>крайней</w:t>
        <w:tab/>
        <w:t>мере</w:t>
        <w:tab/>
        <w:t>чистоту собственных</w:t>
        <w:tab/>
        <w:t>родителей</w:t>
        <w:tab/>
        <w:t>он</w:t>
        <w:tab/>
        <w:t>вынужден</w:t>
        <w:tab/>
        <w:t>вносить</w:t>
        <w:tab/>
        <w:t>ограничения</w:t>
        <w:tab/>
        <w:t>Другие ладно</w:t>
        <w:tab/>
        <w:t>но</w:t>
        <w:tab/>
        <w:t>мои</w:t>
        <w:tab/>
        <w:t>мама</w:t>
        <w:tab/>
        <w:t>и</w:t>
        <w:tab/>
        <w:t>папа</w:t>
        <w:tab/>
        <w:t>этого</w:t>
        <w:tab/>
        <w:t>не</w:t>
        <w:tab/>
        <w:t>делали</w:t>
        <w:tab/>
        <w:t>Трудно</w:t>
        <w:tab/>
        <w:t>терапевту</w:t>
        <w:tab/>
        <w:t>не</w:t>
        <w:tab/>
        <w:t>казаться грубым</w:t>
        <w:tab/>
        <w:t>и</w:t>
        <w:tab/>
        <w:t>циничным</w:t>
        <w:tab/>
        <w:t>когда</w:t>
        <w:tab/>
        <w:t>он</w:t>
        <w:tab/>
        <w:t>отвечает</w:t>
        <w:tab/>
        <w:t>пациенту</w:t>
        <w:tab/>
        <w:t>Ты</w:t>
        <w:tab/>
        <w:t>ведь</w:t>
        <w:tab/>
        <w:t>не</w:t>
        <w:tab/>
        <w:t>мог</w:t>
        <w:tab/>
        <w:t>родиться у</w:t>
        <w:tab/>
        <w:t>девственницы</w:t>
        <w:tab/>
        <w:t>значит</w:t>
        <w:tab/>
        <w:t>по</w:t>
        <w:tab/>
        <w:t>крайней</w:t>
        <w:tab/>
        <w:t>мере</w:t>
        <w:tab/>
        <w:t>раз</w:t>
        <w:tab/>
        <w:t>они</w:t>
        <w:tab/>
        <w:t>это</w:t>
        <w:tab/>
        <w:t>делали</w:t>
        <w:tab/>
        <w:t>А</w:t>
        <w:tab/>
        <w:t>если</w:t>
        <w:tab/>
        <w:t>у пациента</w:t>
        <w:tab/>
        <w:t>есть</w:t>
        <w:tab/>
        <w:t>братья</w:t>
        <w:tab/>
        <w:t>и</w:t>
        <w:tab/>
        <w:t>сестры</w:t>
        <w:tab/>
        <w:t>значит</w:t>
        <w:tab/>
        <w:t>делали</w:t>
        <w:tab/>
        <w:t>неоднократно</w:t>
        <w:tab/>
        <w:t>Это</w:t>
        <w:tab/>
        <w:t>все</w:t>
        <w:tab/>
        <w:t>равно что</w:t>
        <w:tab/>
        <w:t>сказать</w:t>
        <w:tab/>
        <w:t>ему</w:t>
        <w:tab/>
        <w:t>Твоя</w:t>
        <w:tab/>
        <w:t>мать</w:t>
        <w:tab/>
        <w:t>предала</w:t>
        <w:tab/>
        <w:t>тебя</w:t>
        <w:tab/>
        <w:t>Ни</w:t>
        <w:tab/>
        <w:t>один</w:t>
        <w:tab/>
        <w:t>человек</w:t>
        <w:tab/>
        <w:t>не</w:t>
        <w:tab/>
        <w:t>может</w:t>
        <w:tab/>
        <w:t>такого сказать</w:t>
        <w:tab/>
        <w:t>о</w:t>
        <w:tab/>
        <w:t>своей</w:t>
        <w:tab/>
        <w:t>матери</w:t>
        <w:tab/>
        <w:t>если</w:t>
        <w:tab/>
        <w:t>только</w:t>
        <w:tab/>
        <w:t>ему</w:t>
        <w:tab/>
        <w:t>специально</w:t>
        <w:tab/>
        <w:t>не</w:t>
        <w:tab/>
        <w:t>заплатили</w:t>
        <w:tab/>
        <w:t>Иногда</w:t>
        <w:tab/>
        <w:t>у него</w:t>
        <w:tab/>
        <w:t>противоположная</w:t>
        <w:tab/>
        <w:t>задача</w:t>
        <w:tab/>
        <w:t>восстановить</w:t>
        <w:tab/>
        <w:t>до</w:t>
        <w:tab/>
        <w:t>какойто</w:t>
        <w:tab/>
        <w:t>степени</w:t>
        <w:tab/>
        <w:t>внешнее приличие</w:t>
        <w:tab/>
        <w:t>уничтоженное</w:t>
        <w:tab/>
        <w:t>самой</w:t>
        <w:tab/>
        <w:t>матерью</w:t>
        <w:tab/>
        <w:t>или</w:t>
        <w:tab/>
        <w:t>какимито</w:t>
        <w:tab/>
        <w:t>внешними обстоятельствами</w:t>
        <w:tab/>
        <w:t>Но</w:t>
        <w:tab/>
        <w:t>для</w:t>
        <w:tab/>
        <w:t>миллионов</w:t>
        <w:tab/>
        <w:t>детей</w:t>
        <w:tab/>
        <w:t>живущих</w:t>
        <w:tab/>
        <w:t>в</w:t>
        <w:tab/>
        <w:t>нищенских условиях</w:t>
        <w:tab/>
        <w:t>такая</w:t>
        <w:tab/>
        <w:t>иллюзия</w:t>
        <w:tab/>
        <w:tab/>
        <w:t>недостижимая</w:t>
        <w:tab/>
        <w:t>роскошь</w:t>
      </w:r>
    </w:p>
    <w:p>
      <w:r>
        <w:t>Вера</w:t>
        <w:tab/>
        <w:t>в</w:t>
        <w:tab/>
        <w:t>Санта</w:t>
        <w:tab/>
        <w:t>Клауса</w:t>
        <w:tab/>
        <w:t>и</w:t>
        <w:tab/>
        <w:t>в</w:t>
        <w:tab/>
        <w:t>девственность</w:t>
        <w:tab/>
        <w:t>матери</w:t>
        <w:tab/>
        <w:t>может</w:t>
        <w:tab/>
        <w:t>считаться нормальной</w:t>
        <w:tab/>
        <w:t>потому</w:t>
        <w:tab/>
        <w:t>что</w:t>
        <w:tab/>
        <w:t>ее</w:t>
        <w:tab/>
        <w:t>усваивают</w:t>
        <w:tab/>
        <w:t>с</w:t>
        <w:tab/>
        <w:t>готовностью</w:t>
        <w:tab/>
        <w:t>и</w:t>
        <w:tab/>
        <w:t>она</w:t>
        <w:tab/>
        <w:t>дает</w:t>
        <w:tab/>
        <w:t>духовную опору</w:t>
        <w:tab/>
        <w:t>идеалистам</w:t>
        <w:tab/>
        <w:t>и</w:t>
        <w:tab/>
        <w:t>слабым</w:t>
        <w:tab/>
        <w:t>духом</w:t>
        <w:tab/>
        <w:t>С</w:t>
        <w:tab/>
        <w:t>другой</w:t>
        <w:tab/>
        <w:t>стороны</w:t>
        <w:tab/>
        <w:t>некоторые</w:t>
        <w:tab/>
        <w:t>люди потому</w:t>
        <w:tab/>
        <w:t>и</w:t>
        <w:tab/>
        <w:t>приходят</w:t>
        <w:tab/>
        <w:t>в</w:t>
        <w:tab/>
        <w:t>замешательство</w:t>
        <w:tab/>
        <w:t>что</w:t>
        <w:tab/>
        <w:t>у</w:t>
        <w:tab/>
        <w:t>них</w:t>
        <w:tab/>
        <w:t>есть</w:t>
        <w:tab/>
        <w:t>свои</w:t>
        <w:tab/>
        <w:t>особенные иллюзии</w:t>
        <w:tab/>
        <w:t>Эти</w:t>
        <w:tab/>
        <w:t>иллюзии</w:t>
        <w:tab/>
        <w:t>имеют</w:t>
        <w:tab/>
        <w:t>очень</w:t>
        <w:tab/>
        <w:t>широкий</w:t>
        <w:tab/>
        <w:t>разброс</w:t>
        <w:tab/>
        <w:t>от</w:t>
        <w:tab/>
        <w:t>Если</w:t>
        <w:tab/>
        <w:t>будешь ежедневно</w:t>
        <w:tab/>
        <w:t>опорожнять</w:t>
        <w:tab/>
        <w:t>кишечник</w:t>
        <w:tab/>
        <w:t>будешь</w:t>
        <w:tab/>
        <w:t>здоров</w:t>
        <w:tab/>
        <w:t>и</w:t>
        <w:tab/>
        <w:t>счастлив</w:t>
        <w:tab/>
        <w:t>до</w:t>
        <w:tab/>
        <w:t>Если заболеешь</w:t>
        <w:tab/>
        <w:t>сам</w:t>
        <w:tab/>
        <w:t>отведешь</w:t>
        <w:tab/>
        <w:t>смерть</w:t>
        <w:tab/>
        <w:t>от</w:t>
        <w:tab/>
        <w:t>отца</w:t>
        <w:tab/>
        <w:t>Если</w:t>
        <w:tab/>
        <w:t>же</w:t>
        <w:tab/>
        <w:t>он</w:t>
        <w:tab/>
        <w:t>умрет</w:t>
        <w:tab/>
        <w:t>то</w:t>
        <w:tab/>
        <w:t>потому</w:t>
        <w:tab/>
        <w:t>что ты</w:t>
        <w:tab/>
        <w:t>заболел</w:t>
        <w:tab/>
        <w:t>недостаточно</w:t>
        <w:tab/>
        <w:t>тяжело</w:t>
        <w:tab/>
        <w:t>Существуют</w:t>
        <w:tab/>
        <w:t>также</w:t>
        <w:tab/>
        <w:t>личные</w:t>
        <w:tab/>
        <w:t>контракты</w:t>
        <w:tab/>
        <w:t>с Богом</w:t>
        <w:tab/>
        <w:t>контракты</w:t>
        <w:tab/>
        <w:t>по</w:t>
        <w:tab/>
        <w:t>поводу</w:t>
        <w:tab/>
        <w:t>которых</w:t>
        <w:tab/>
        <w:t>никто</w:t>
        <w:tab/>
        <w:t>с</w:t>
        <w:tab/>
        <w:t>Богом</w:t>
        <w:tab/>
        <w:t>не</w:t>
        <w:tab/>
        <w:t>консультировался</w:t>
        <w:tab/>
        <w:t>и которые</w:t>
        <w:tab/>
        <w:t>Он</w:t>
        <w:tab/>
        <w:t>не</w:t>
        <w:tab/>
        <w:t>подписывал</w:t>
        <w:tab/>
        <w:t>Он</w:t>
        <w:tab/>
        <w:t>вообщето</w:t>
        <w:tab/>
        <w:t>отказался</w:t>
        <w:tab/>
        <w:t>бы</w:t>
        <w:tab/>
        <w:t>их</w:t>
        <w:tab/>
        <w:t>подписать Если</w:t>
        <w:tab/>
        <w:t>я</w:t>
        <w:tab/>
        <w:t>принесу</w:t>
        <w:tab/>
        <w:t>в</w:t>
        <w:tab/>
        <w:t>жертву</w:t>
        <w:tab/>
        <w:t>своих</w:t>
        <w:tab/>
        <w:t>детей</w:t>
        <w:tab/>
        <w:t>моя</w:t>
        <w:tab/>
        <w:t>мать</w:t>
        <w:tab/>
        <w:t>выздоровеет</w:t>
        <w:tab/>
        <w:tab/>
        <w:t>самый распространенный</w:t>
        <w:tab/>
        <w:t>пример</w:t>
        <w:tab/>
        <w:t>Или</w:t>
        <w:tab/>
        <w:t>еще</w:t>
        <w:tab/>
        <w:t>Бог</w:t>
        <w:tab/>
        <w:t>пошлет</w:t>
        <w:tab/>
        <w:t>мне</w:t>
        <w:tab/>
        <w:t>чудо</w:t>
        <w:tab/>
        <w:t>если</w:t>
        <w:tab/>
        <w:t>я</w:t>
        <w:tab/>
        <w:t>не</w:t>
        <w:tab/>
        <w:t>буду испытывать</w:t>
        <w:tab/>
        <w:t>оргазм</w:t>
        <w:tab/>
        <w:t>Как</w:t>
        <w:tab/>
        <w:t>уже</w:t>
        <w:tab/>
        <w:t>отмечалось</w:t>
        <w:tab/>
        <w:t>подобная</w:t>
        <w:tab/>
        <w:t>иллюзия</w:t>
        <w:tab/>
        <w:t>была распространена</w:t>
        <w:tab/>
        <w:t>у</w:t>
        <w:tab/>
        <w:t>парижских</w:t>
        <w:tab/>
        <w:t>проституток</w:t>
        <w:tab/>
        <w:t>Сколько</w:t>
        <w:tab/>
        <w:t>бы</w:t>
        <w:tab/>
        <w:t>мужчин</w:t>
        <w:tab/>
        <w:t>у</w:t>
        <w:tab/>
        <w:t>меня</w:t>
        <w:tab/>
        <w:t>ни было</w:t>
        <w:tab/>
        <w:t>сколько</w:t>
        <w:tab/>
        <w:t>бы</w:t>
        <w:tab/>
        <w:t>их</w:t>
        <w:tab/>
        <w:t>я</w:t>
        <w:tab/>
        <w:t>ни</w:t>
        <w:tab/>
        <w:t>заразила</w:t>
        <w:tab/>
        <w:t>я</w:t>
        <w:tab/>
        <w:t>могу</w:t>
        <w:tab/>
        <w:t>пойти</w:t>
        <w:tab/>
        <w:t>на</w:t>
        <w:tab/>
        <w:t>небо</w:t>
        <w:tab/>
        <w:t>если</w:t>
        <w:tab/>
        <w:t>все</w:t>
        <w:tab/>
        <w:t>это делала</w:t>
        <w:tab/>
        <w:t>только</w:t>
        <w:tab/>
        <w:t>как</w:t>
        <w:tab/>
        <w:t>работу</w:t>
        <w:tab/>
        <w:t>и</w:t>
        <w:tab/>
        <w:t>не</w:t>
        <w:tab/>
        <w:t>получала</w:t>
        <w:tab/>
        <w:t>при</w:t>
        <w:tab/>
        <w:t>этом</w:t>
        <w:tab/>
        <w:t>наслаждения</w:t>
      </w:r>
    </w:p>
    <w:p>
      <w:r>
        <w:t>Таким</w:t>
        <w:tab/>
        <w:t>образом</w:t>
        <w:tab/>
        <w:t>в</w:t>
        <w:tab/>
        <w:t>раннем</w:t>
        <w:tab/>
        <w:t>детстве</w:t>
        <w:tab/>
        <w:t>иллюзии</w:t>
        <w:tab/>
        <w:t>воспринимаются</w:t>
        <w:tab/>
        <w:t>в</w:t>
        <w:tab/>
        <w:t>своей наиболее</w:t>
        <w:tab/>
        <w:t>романтической</w:t>
        <w:tab/>
        <w:t>форме</w:t>
        <w:tab/>
        <w:t>Позже</w:t>
        <w:tab/>
        <w:t>они</w:t>
        <w:tab/>
        <w:t>проверяются</w:t>
        <w:tab/>
        <w:t>реальностью</w:t>
        <w:tab/>
        <w:t>и</w:t>
        <w:tab/>
        <w:t>от части</w:t>
        <w:tab/>
        <w:t>их</w:t>
        <w:tab/>
        <w:t>ребенок</w:t>
        <w:tab/>
        <w:t>неохотно</w:t>
        <w:tab/>
        <w:t>отказывается</w:t>
        <w:tab/>
        <w:t>оставляя</w:t>
        <w:tab/>
        <w:t>только</w:t>
        <w:tab/>
        <w:t>тайную сердцевину</w:t>
        <w:tab/>
        <w:t>которая</w:t>
        <w:tab/>
        <w:t>составляет</w:t>
        <w:tab/>
        <w:t>основу</w:t>
        <w:tab/>
        <w:t>его</w:t>
        <w:tab/>
        <w:t>жизни</w:t>
        <w:tab/>
        <w:t>Только</w:t>
        <w:tab/>
        <w:t>самые мужественные</w:t>
        <w:tab/>
        <w:t>могут</w:t>
        <w:tab/>
        <w:t>прямо</w:t>
        <w:tab/>
        <w:t>смотреть</w:t>
        <w:tab/>
        <w:t>в</w:t>
        <w:tab/>
        <w:t>лицо</w:t>
        <w:tab/>
        <w:t>жизни</w:t>
        <w:tab/>
        <w:t>обходясь</w:t>
        <w:tab/>
        <w:t>совершенно без</w:t>
        <w:tab/>
        <w:t>иллюзий</w:t>
        <w:tab/>
        <w:t>Одна</w:t>
        <w:tab/>
        <w:t>из</w:t>
        <w:tab/>
        <w:t>тех</w:t>
        <w:tab/>
        <w:t>иллюзий</w:t>
        <w:tab/>
        <w:t>с</w:t>
        <w:tab/>
        <w:t>которыми</w:t>
        <w:tab/>
        <w:t>расстаются</w:t>
        <w:tab/>
        <w:t>особенно тяжело</w:t>
        <w:tab/>
        <w:t>даже</w:t>
        <w:tab/>
        <w:t>в</w:t>
        <w:tab/>
        <w:t>зрелом</w:t>
        <w:tab/>
        <w:t>возрасте</w:t>
        <w:tab/>
        <w:t>это</w:t>
        <w:tab/>
        <w:t>иллюзия</w:t>
        <w:tab/>
        <w:t>самостоятельности</w:t>
        <w:tab/>
        <w:t>или самодетерминации</w:t>
      </w:r>
    </w:p>
    <w:p>
      <w:r>
        <w:t>Это</w:t>
        <w:tab/>
        <w:t>показано</w:t>
        <w:tab/>
        <w:t>на</w:t>
        <w:tab/>
        <w:t>рисунке</w:t>
        <w:tab/>
        <w:t>10</w:t>
        <w:tab/>
        <w:t>Область</w:t>
        <w:tab/>
        <w:t>подлинной</w:t>
        <w:tab/>
        <w:t>самостоятельности которая</w:t>
        <w:tab/>
        <w:t>представляет</w:t>
        <w:tab/>
        <w:t>рационально</w:t>
        <w:tab/>
        <w:t>действующего</w:t>
        <w:tab/>
        <w:t>Взрослого</w:t>
        <w:tab/>
        <w:t>свободного</w:t>
        <w:tab/>
        <w:t>от предубеждений</w:t>
        <w:tab/>
        <w:t>и</w:t>
        <w:tab/>
        <w:t>предрассудков</w:t>
        <w:tab/>
        <w:t>Родителя</w:t>
        <w:tab/>
        <w:t>а</w:t>
        <w:tab/>
        <w:t>также</w:t>
        <w:tab/>
        <w:t>от</w:t>
        <w:tab/>
        <w:t>свойственного Ребенку</w:t>
        <w:tab/>
        <w:t>смешения</w:t>
        <w:tab/>
        <w:t>желаемого</w:t>
        <w:tab/>
        <w:t>с</w:t>
        <w:tab/>
        <w:t>действительным</w:t>
        <w:tab/>
        <w:t>обозначена</w:t>
        <w:tab/>
        <w:t>как</w:t>
        <w:tab/>
        <w:t>В1</w:t>
        <w:tab/>
        <w:t>В</w:t>
        <w:tab/>
        <w:t>этой области</w:t>
        <w:tab/>
        <w:t>личность</w:t>
        <w:tab/>
        <w:t>действительно</w:t>
        <w:tab/>
        <w:t>свободна</w:t>
        <w:tab/>
        <w:t>что</w:t>
        <w:tab/>
        <w:t>позволяет</w:t>
        <w:tab/>
        <w:t>Взрослому принимать</w:t>
        <w:tab/>
        <w:t>решения</w:t>
        <w:tab/>
        <w:t>на</w:t>
        <w:tab/>
        <w:t>основе</w:t>
        <w:tab/>
        <w:t>собранных</w:t>
        <w:tab/>
        <w:t>знаний</w:t>
        <w:tab/>
        <w:t>и</w:t>
        <w:tab/>
        <w:t>наблюдений</w:t>
        <w:tab/>
        <w:t>Этот аспект</w:t>
        <w:tab/>
        <w:t>проявляется</w:t>
        <w:tab/>
        <w:t>в</w:t>
        <w:tab/>
        <w:t>профессиональной</w:t>
        <w:tab/>
        <w:t>деятельности</w:t>
        <w:tab/>
        <w:t>когда</w:t>
        <w:tab/>
        <w:t>механик</w:t>
        <w:tab/>
        <w:t>или хирург</w:t>
        <w:tab/>
        <w:t>использует</w:t>
        <w:tab/>
        <w:t>здравый</w:t>
        <w:tab/>
        <w:t>смысл</w:t>
        <w:tab/>
        <w:t>основанный</w:t>
        <w:tab/>
        <w:t>на</w:t>
        <w:tab/>
        <w:t>образовании наблюдениях</w:t>
        <w:tab/>
        <w:t>и</w:t>
        <w:tab/>
        <w:t>опыте</w:t>
        <w:tab/>
        <w:t>Область</w:t>
        <w:tab/>
        <w:t>Р</w:t>
        <w:tab/>
        <w:t>распознается</w:t>
        <w:tab/>
        <w:t>индивидуумом</w:t>
        <w:tab/>
        <w:t>как</w:t>
        <w:tab/>
        <w:t>область влияния</w:t>
        <w:tab/>
        <w:t>Родителя</w:t>
        <w:tab/>
        <w:t>это</w:t>
        <w:tab/>
        <w:t>усвоенные</w:t>
        <w:tab/>
        <w:t>от</w:t>
        <w:tab/>
        <w:t>родителей</w:t>
        <w:tab/>
        <w:t>идеи</w:t>
        <w:tab/>
        <w:t>и</w:t>
        <w:tab/>
        <w:t>предпочтения относительно</w:t>
        <w:tab/>
        <w:t>пищи</w:t>
        <w:tab/>
        <w:t>одежды</w:t>
        <w:tab/>
        <w:t>манер</w:t>
        <w:tab/>
        <w:t>религии</w:t>
        <w:tab/>
        <w:t>и</w:t>
        <w:tab/>
        <w:t>тд</w:t>
        <w:tab/>
        <w:t>Мы</w:t>
        <w:tab/>
        <w:t>можем</w:t>
        <w:tab/>
        <w:t>назвать</w:t>
        <w:tab/>
        <w:t>это</w:t>
      </w:r>
    </w:p>
    <w:p>
      <w:r>
        <w:t>воспитанием</w:t>
        <w:tab/>
        <w:t>В</w:t>
        <w:tab/>
        <w:t>области</w:t>
        <w:tab/>
        <w:t>обозначенной</w:t>
        <w:tab/>
        <w:t>Ре</w:t>
        <w:tab/>
        <w:t>сосредоточены</w:t>
        <w:tab/>
        <w:t>усвоенные</w:t>
        <w:tab/>
        <w:t>в детстве</w:t>
        <w:tab/>
        <w:t>желания</w:t>
        <w:tab/>
        <w:t>и</w:t>
        <w:tab/>
        <w:t>вкусы</w:t>
        <w:tab/>
        <w:t>все</w:t>
        <w:tab/>
        <w:t>то</w:t>
        <w:tab/>
        <w:t>что</w:t>
        <w:tab/>
        <w:t>исходит</w:t>
        <w:tab/>
        <w:t>от</w:t>
        <w:tab/>
        <w:t>Ребенка</w:t>
        <w:tab/>
        <w:t>индивидуума Пока</w:t>
        <w:tab/>
        <w:t>он</w:t>
        <w:tab/>
        <w:t>распознает</w:t>
        <w:tab/>
        <w:t>и</w:t>
        <w:tab/>
        <w:t>разделяет</w:t>
        <w:tab/>
        <w:t>эти</w:t>
        <w:tab/>
        <w:t>три</w:t>
        <w:tab/>
        <w:t>области</w:t>
        <w:tab/>
        <w:t>он</w:t>
        <w:tab/>
        <w:t>самостоятелен</w:t>
        <w:tab/>
        <w:t>знает что</w:t>
        <w:tab/>
        <w:t>значит</w:t>
        <w:tab/>
        <w:t>быть</w:t>
        <w:tab/>
        <w:t>взрослым</w:t>
        <w:tab/>
        <w:t>и</w:t>
        <w:tab/>
        <w:t>практичным</w:t>
        <w:tab/>
        <w:t>знает</w:t>
        <w:tab/>
        <w:t>что</w:t>
        <w:tab/>
        <w:t>приходит</w:t>
        <w:tab/>
        <w:t>из</w:t>
        <w:tab/>
        <w:t>остальных сфер</w:t>
        <w:tab/>
        <w:t>Я</w:t>
        <w:tab/>
        <w:t>и</w:t>
        <w:tab/>
        <w:t>когда</w:t>
        <w:tab/>
        <w:t>он</w:t>
        <w:tab/>
        <w:t>поступает</w:t>
        <w:tab/>
        <w:t>руководствуясь</w:t>
        <w:tab/>
        <w:t>не</w:t>
        <w:tab/>
        <w:t>рациональным мышлением</w:t>
        <w:tab/>
        <w:t>а</w:t>
        <w:tab/>
        <w:t>желаниями</w:t>
        <w:tab/>
        <w:t>и</w:t>
        <w:tab/>
        <w:t>порывами</w:t>
        <w:tab/>
        <w:t>своего</w:t>
        <w:tab/>
        <w:t>детства</w:t>
      </w:r>
    </w:p>
    <w:p>
      <w:r>
        <w:t>Степень</w:t>
        <w:tab/>
        <w:t>самостоятельности</w:t>
        <w:tab/>
        <w:tab/>
        <w:t>B2B1</w:t>
      </w:r>
    </w:p>
    <w:p>
      <w:r>
        <w:tab/>
        <w:t>и</w:t>
        <w:tab/>
        <w:t>11</w:t>
      </w:r>
    </w:p>
    <w:p>
      <w:r>
        <w:t>Области</w:t>
        <w:tab/>
        <w:t>обозначенные</w:t>
        <w:tab/>
        <w:t>как</w:t>
        <w:tab/>
        <w:t>обманы</w:t>
        <w:tab/>
        <w:t>и</w:t>
        <w:tab/>
        <w:t>иллюзии</w:t>
        <w:tab/>
        <w:tab/>
        <w:t>это</w:t>
        <w:tab/>
        <w:t>те</w:t>
        <w:tab/>
        <w:t>сферы относительно</w:t>
        <w:tab/>
        <w:t>которых</w:t>
        <w:tab/>
        <w:t>индивидуум</w:t>
        <w:tab/>
        <w:t>заблуждается</w:t>
        <w:tab/>
        <w:t>Обманы</w:t>
        <w:tab/>
        <w:tab/>
        <w:t>это</w:t>
        <w:tab/>
        <w:t>то</w:t>
        <w:tab/>
        <w:t>что</w:t>
        <w:tab/>
        <w:t>он считает</w:t>
        <w:tab/>
        <w:t>собственными</w:t>
        <w:tab/>
        <w:t>идеями</w:t>
        <w:tab/>
        <w:t>основанными</w:t>
        <w:tab/>
        <w:t>на</w:t>
        <w:tab/>
        <w:t>наблюдениях</w:t>
        <w:tab/>
        <w:t>и</w:t>
        <w:tab/>
        <w:t>суждениях тогда</w:t>
        <w:tab/>
        <w:t>как</w:t>
        <w:tab/>
        <w:t>на</w:t>
        <w:tab/>
        <w:t>самом</w:t>
        <w:tab/>
        <w:t>деле</w:t>
        <w:tab/>
        <w:t>они</w:t>
        <w:tab/>
        <w:t>навязаны</w:t>
        <w:tab/>
        <w:t>ему</w:t>
        <w:tab/>
        <w:t>родителями</w:t>
        <w:tab/>
        <w:t>и</w:t>
        <w:tab/>
        <w:t>настолько срослись</w:t>
        <w:tab/>
        <w:t>с</w:t>
        <w:tab/>
        <w:t>ним</w:t>
        <w:tab/>
        <w:t>что</w:t>
        <w:tab/>
        <w:t>он</w:t>
        <w:tab/>
        <w:t>считает</w:t>
        <w:tab/>
        <w:t>их</w:t>
        <w:tab/>
        <w:t>частью</w:t>
        <w:tab/>
        <w:t>своей</w:t>
        <w:tab/>
        <w:t>реальной</w:t>
        <w:tab/>
        <w:t>сути</w:t>
        <w:tab/>
        <w:t>Подобным же</w:t>
        <w:tab/>
        <w:t>образом</w:t>
        <w:tab/>
        <w:t>иллюзии</w:t>
        <w:tab/>
        <w:tab/>
        <w:t>это</w:t>
        <w:tab/>
        <w:t>идеи</w:t>
        <w:tab/>
        <w:t>которые</w:t>
        <w:tab/>
        <w:t>исходят</w:t>
        <w:tab/>
        <w:t>от</w:t>
        <w:tab/>
        <w:t>его</w:t>
        <w:tab/>
        <w:t>Ребенка</w:t>
        <w:tab/>
        <w:t>но</w:t>
        <w:tab/>
        <w:t>он считает</w:t>
        <w:tab/>
        <w:t>их</w:t>
        <w:tab/>
        <w:t>исходящими</w:t>
        <w:tab/>
        <w:t>от</w:t>
        <w:tab/>
        <w:t>Взрослого</w:t>
        <w:tab/>
        <w:t>и</w:t>
        <w:tab/>
        <w:t>пытается</w:t>
        <w:tab/>
        <w:t>использовать</w:t>
        <w:tab/>
        <w:t>как рациональные</w:t>
        <w:tab/>
        <w:t>Обманы</w:t>
        <w:tab/>
        <w:t>и</w:t>
        <w:tab/>
        <w:t>иллюзии</w:t>
        <w:tab/>
        <w:t>можно</w:t>
        <w:tab/>
        <w:t>назвать</w:t>
        <w:tab/>
        <w:t>загрязнением Иллюзия</w:t>
        <w:tab/>
        <w:t>самостоятельности</w:t>
        <w:tab/>
        <w:t>следовательно</w:t>
        <w:tab/>
        <w:t>заключается</w:t>
        <w:tab/>
        <w:t>в</w:t>
        <w:tab/>
        <w:t>ошибочной мысли</w:t>
        <w:tab/>
        <w:t>будто</w:t>
        <w:tab/>
        <w:t>вся</w:t>
        <w:tab/>
        <w:t>область</w:t>
        <w:tab/>
        <w:t>В1</w:t>
        <w:tab/>
        <w:t>на</w:t>
        <w:tab/>
        <w:t>рисунке</w:t>
        <w:tab/>
        <w:t>10</w:t>
        <w:tab/>
        <w:t>не</w:t>
        <w:tab/>
        <w:t>загрязнена</w:t>
        <w:tab/>
        <w:t>независима</w:t>
        <w:tab/>
        <w:t>и принадлежит</w:t>
        <w:tab/>
        <w:t>Взрослому</w:t>
        <w:tab/>
        <w:t>тогда</w:t>
        <w:tab/>
        <w:t>как</w:t>
        <w:tab/>
        <w:t>на</w:t>
        <w:tab/>
        <w:t>самом</w:t>
        <w:tab/>
        <w:t>деле</w:t>
        <w:tab/>
        <w:t>она</w:t>
        <w:tab/>
        <w:t>включает</w:t>
        <w:tab/>
        <w:t>большие сферы</w:t>
        <w:tab/>
        <w:t>принадлежащие</w:t>
        <w:tab/>
        <w:t>Родителю</w:t>
        <w:tab/>
        <w:t>и</w:t>
        <w:tab/>
        <w:t>Ребенку</w:t>
        <w:tab/>
        <w:t>Подлинная</w:t>
        <w:tab/>
        <w:t>самостоятельность проявляется</w:t>
        <w:tab/>
        <w:t>в</w:t>
        <w:tab/>
        <w:t>признании</w:t>
        <w:tab/>
        <w:t>того</w:t>
        <w:tab/>
        <w:t>что</w:t>
        <w:tab/>
        <w:t>в</w:t>
        <w:tab/>
        <w:t>сфере</w:t>
        <w:tab/>
        <w:t>Взрослого</w:t>
        <w:tab/>
        <w:t>есть</w:t>
        <w:tab/>
        <w:t xml:space="preserve">ограничения </w:t>
        <w:tab/>
        <w:t>что</w:t>
        <w:tab/>
        <w:t>заштрихованные</w:t>
        <w:tab/>
        <w:t>участки</w:t>
        <w:tab/>
        <w:t>принадлежат</w:t>
        <w:tab/>
        <w:t>другим состояниям</w:t>
        <w:tab/>
        <w:t>Я</w:t>
      </w:r>
    </w:p>
    <w:p>
      <w:r>
        <w:t>В</w:t>
        <w:tab/>
        <w:t>сущности</w:t>
        <w:tab/>
        <w:t>рисунки</w:t>
        <w:tab/>
        <w:t>10</w:t>
        <w:tab/>
        <w:t>и</w:t>
        <w:tab/>
        <w:t>11</w:t>
        <w:tab/>
        <w:t>дают</w:t>
        <w:tab/>
        <w:t>нам</w:t>
        <w:tab/>
        <w:t>возможность</w:t>
        <w:tab/>
        <w:t>количественного определения</w:t>
        <w:tab/>
        <w:t>самостоятельности</w:t>
        <w:tab/>
        <w:t>Область</w:t>
        <w:tab/>
        <w:t>В2</w:t>
        <w:tab/>
        <w:t>на</w:t>
        <w:tab/>
        <w:t>рисунке</w:t>
        <w:tab/>
        <w:t>11</w:t>
        <w:tab/>
        <w:t>деленная</w:t>
        <w:tab/>
        <w:t>на область</w:t>
        <w:tab/>
        <w:t>В1</w:t>
        <w:tab/>
        <w:t>на</w:t>
        <w:tab/>
        <w:t>рисунке</w:t>
        <w:tab/>
        <w:t>10</w:t>
        <w:tab/>
        <w:t>может</w:t>
        <w:tab/>
        <w:t>быть</w:t>
        <w:tab/>
        <w:t>названа</w:t>
        <w:tab/>
        <w:t>степенью самостоятельности</w:t>
        <w:tab/>
        <w:t>Там</w:t>
        <w:tab/>
        <w:t>где</w:t>
        <w:tab/>
        <w:t>В1</w:t>
        <w:tab/>
        <w:t>велика</w:t>
        <w:tab/>
        <w:t>а</w:t>
        <w:tab/>
        <w:t>В2</w:t>
        <w:tab/>
        <w:t>мала</w:t>
        <w:tab/>
        <w:t>мало самостоятельности</w:t>
        <w:tab/>
        <w:t>и</w:t>
        <w:tab/>
        <w:t>много</w:t>
        <w:tab/>
        <w:t>иллюзий</w:t>
        <w:tab/>
        <w:t>Если</w:t>
        <w:tab/>
        <w:t>В1</w:t>
        <w:tab/>
        <w:t>мала</w:t>
        <w:tab/>
        <w:t>хотя</w:t>
        <w:tab/>
        <w:t>она</w:t>
        <w:tab/>
        <w:t>всегда больше</w:t>
        <w:tab/>
        <w:t>В2</w:t>
        <w:tab/>
        <w:t>а</w:t>
        <w:tab/>
        <w:t>В2</w:t>
        <w:tab/>
        <w:t>велика</w:t>
        <w:tab/>
        <w:t>хотя</w:t>
        <w:tab/>
        <w:t>она</w:t>
        <w:tab/>
        <w:t>всегда</w:t>
        <w:tab/>
        <w:t>меньше</w:t>
        <w:tab/>
        <w:t>В1</w:t>
        <w:tab/>
        <w:t>тогда</w:t>
        <w:tab/>
        <w:t>иллюзий меньше</w:t>
        <w:tab/>
        <w:t>а</w:t>
        <w:tab/>
        <w:t>самостоятельности</w:t>
        <w:tab/>
        <w:t>больше</w:t>
      </w:r>
    </w:p>
    <w:p>
      <w:r>
        <w:t>Д</w:t>
        <w:tab/>
        <w:t>Игры</w:t>
        <w:tab/>
      </w:r>
    </w:p>
    <w:p>
      <w:r>
        <w:t>В</w:t>
        <w:tab/>
        <w:t>раннем</w:t>
        <w:tab/>
        <w:t>детстве</w:t>
        <w:tab/>
        <w:t>ребенок</w:t>
        <w:tab/>
        <w:t>простодушен</w:t>
        <w:tab/>
        <w:t>и</w:t>
        <w:tab/>
        <w:t>занимает</w:t>
        <w:tab/>
        <w:t>первую</w:t>
        <w:tab/>
        <w:t>позицию</w:t>
        <w:tab/>
        <w:t xml:space="preserve">я </w:t>
        <w:tab/>
        <w:tab/>
        <w:t>ты</w:t>
        <w:tab/>
        <w:t>Однако</w:t>
        <w:tab/>
        <w:t>такое</w:t>
        <w:tab/>
        <w:t>состояние</w:t>
        <w:tab/>
        <w:t>быстро</w:t>
        <w:tab/>
        <w:t>проходит</w:t>
        <w:tab/>
        <w:t>и</w:t>
        <w:tab/>
        <w:t>ребенок обнаруживает</w:t>
        <w:tab/>
        <w:t>что</w:t>
        <w:tab/>
        <w:t>его</w:t>
        <w:tab/>
        <w:t>я</w:t>
        <w:tab/>
        <w:t>не</w:t>
        <w:tab/>
        <w:t>является</w:t>
        <w:tab/>
        <w:t>неоспоримым</w:t>
        <w:tab/>
        <w:t>прирожденным</w:t>
        <w:tab/>
        <w:t>правом но</w:t>
        <w:tab/>
        <w:t>до</w:t>
        <w:tab/>
        <w:t>некоторой</w:t>
        <w:tab/>
        <w:t>степени</w:t>
        <w:tab/>
        <w:t>зависит</w:t>
        <w:tab/>
        <w:t>от</w:t>
        <w:tab/>
        <w:t>его</w:t>
        <w:tab/>
        <w:t>поведения</w:t>
        <w:tab/>
        <w:t>в</w:t>
        <w:tab/>
        <w:t>особенности</w:t>
        <w:tab/>
        <w:t>от</w:t>
        <w:tab/>
        <w:t>его реакций</w:t>
        <w:tab/>
        <w:t>на</w:t>
        <w:tab/>
        <w:t>мать</w:t>
        <w:tab/>
        <w:t>Когда</w:t>
        <w:tab/>
        <w:t>он</w:t>
        <w:tab/>
        <w:t>учится</w:t>
        <w:tab/>
        <w:t>вести</w:t>
        <w:tab/>
        <w:t>себя</w:t>
        <w:tab/>
        <w:t>за</w:t>
        <w:tab/>
        <w:t>столом</w:t>
        <w:tab/>
        <w:t>то</w:t>
        <w:tab/>
        <w:t>может обнаружить</w:t>
        <w:tab/>
        <w:t>что</w:t>
        <w:tab/>
        <w:t>его</w:t>
        <w:tab/>
        <w:t>ощущение</w:t>
        <w:tab/>
        <w:t>безупречного</w:t>
        <w:tab/>
        <w:t>я</w:t>
        <w:tab/>
        <w:t>мать</w:t>
        <w:tab/>
        <w:t>принимает</w:t>
        <w:tab/>
        <w:t>с определенными</w:t>
        <w:tab/>
        <w:t>ограничениями</w:t>
        <w:tab/>
        <w:t>и</w:t>
        <w:tab/>
        <w:t>это</w:t>
        <w:tab/>
        <w:t>открытие</w:t>
        <w:tab/>
        <w:t>приносит</w:t>
        <w:tab/>
        <w:t>боль</w:t>
        <w:tab/>
        <w:t>Ребенок отвечает</w:t>
        <w:tab/>
        <w:t>тем</w:t>
        <w:tab/>
        <w:t>что</w:t>
        <w:tab/>
        <w:t>ставит</w:t>
        <w:tab/>
        <w:t>под</w:t>
        <w:tab/>
        <w:t>сомнение</w:t>
        <w:tab/>
        <w:t>ты</w:t>
        <w:tab/>
        <w:t>матери</w:t>
        <w:tab/>
        <w:t>хотя</w:t>
        <w:tab/>
        <w:t>когда</w:t>
        <w:tab/>
        <w:t>с</w:t>
        <w:tab/>
        <w:t>едой покончено</w:t>
        <w:tab/>
        <w:t>они</w:t>
        <w:tab/>
        <w:t>могут</w:t>
        <w:tab/>
        <w:t>поцеловаться</w:t>
        <w:tab/>
        <w:t>и</w:t>
        <w:tab/>
        <w:t>помириться</w:t>
        <w:tab/>
        <w:t>Но</w:t>
        <w:tab/>
        <w:t>уже</w:t>
        <w:tab/>
        <w:t>заложена</w:t>
        <w:tab/>
        <w:t>основа для</w:t>
        <w:tab/>
        <w:t>будущих</w:t>
        <w:tab/>
        <w:t>игр</w:t>
        <w:tab/>
        <w:t>которые</w:t>
        <w:tab/>
        <w:t>расцветают</w:t>
        <w:tab/>
        <w:t>в</w:t>
        <w:tab/>
        <w:t>период</w:t>
        <w:tab/>
        <w:t>приучения</w:t>
        <w:tab/>
        <w:t>к</w:t>
        <w:tab/>
        <w:t>горшку</w:t>
        <w:tab/>
        <w:t>где</w:t>
        <w:tab/>
        <w:t>он инициатор</w:t>
        <w:tab/>
        <w:t>и</w:t>
        <w:tab/>
        <w:t>распорядитель</w:t>
        <w:tab/>
        <w:t>Когда</w:t>
        <w:tab/>
        <w:t>наступает</w:t>
        <w:tab/>
        <w:t>время</w:t>
        <w:tab/>
        <w:t>еды</w:t>
        <w:tab/>
        <w:t>ребенок</w:t>
        <w:tab/>
        <w:t>голоден</w:t>
        <w:tab/>
        <w:t>и чегото</w:t>
        <w:tab/>
        <w:t>хочет</w:t>
        <w:tab/>
        <w:t>от</w:t>
        <w:tab/>
        <w:t>матери</w:t>
        <w:tab/>
        <w:t>а</w:t>
        <w:tab/>
        <w:t>вот</w:t>
        <w:tab/>
        <w:t>в</w:t>
        <w:tab/>
        <w:t>туалете</w:t>
        <w:tab/>
        <w:t>и</w:t>
        <w:tab/>
        <w:t>в</w:t>
        <w:tab/>
        <w:t>ванной</w:t>
        <w:tab/>
        <w:t>комнате</w:t>
        <w:tab/>
        <w:t>уже</w:t>
        <w:tab/>
        <w:t>мать</w:t>
        <w:tab/>
        <w:t>чегото</w:t>
        <w:tab/>
        <w:t>хочет</w:t>
        <w:tab/>
        <w:t>от</w:t>
        <w:tab/>
        <w:t>него</w:t>
        <w:tab/>
        <w:t>За</w:t>
        <w:tab/>
        <w:t>столом</w:t>
        <w:tab/>
        <w:t>он</w:t>
        <w:tab/>
        <w:t>должен</w:t>
        <w:tab/>
        <w:t>отвечать</w:t>
        <w:tab/>
        <w:t>ей</w:t>
        <w:tab/>
        <w:t>соответственно</w:t>
        <w:tab/>
        <w:t>чтобы сохранить</w:t>
        <w:tab/>
        <w:t>свое</w:t>
        <w:tab/>
        <w:t>я</w:t>
        <w:tab/>
        <w:t>теперь</w:t>
        <w:tab/>
        <w:t>же</w:t>
        <w:tab/>
        <w:t>она</w:t>
        <w:tab/>
        <w:t>должна</w:t>
        <w:tab/>
        <w:t>вести</w:t>
        <w:tab/>
        <w:t>себя</w:t>
        <w:tab/>
        <w:t>соответствующим образом</w:t>
        <w:tab/>
        <w:t>чтобы</w:t>
        <w:tab/>
        <w:t>у</w:t>
        <w:tab/>
        <w:t>нее</w:t>
        <w:tab/>
        <w:t>было</w:t>
        <w:tab/>
        <w:t>ты</w:t>
        <w:tab/>
        <w:t>В</w:t>
        <w:tab/>
        <w:t>редких</w:t>
        <w:tab/>
        <w:t>случаях</w:t>
        <w:tab/>
        <w:t>они</w:t>
        <w:tab/>
        <w:t>могут</w:t>
        <w:tab/>
        <w:t>при</w:t>
        <w:tab/>
        <w:t>этом</w:t>
        <w:tab/>
        <w:t>оба сохранить</w:t>
        <w:tab/>
        <w:t>искренность</w:t>
        <w:tab/>
        <w:t>и</w:t>
        <w:tab/>
        <w:t>простодушие</w:t>
        <w:tab/>
        <w:t>но</w:t>
        <w:tab/>
        <w:t>обычно</w:t>
        <w:tab/>
        <w:t>мать</w:t>
        <w:tab/>
        <w:t>начинает обманывать</w:t>
        <w:tab/>
        <w:t>ребенка</w:t>
        <w:tab/>
        <w:t>с</w:t>
        <w:tab/>
        <w:t>помощью</w:t>
        <w:tab/>
        <w:t>маленьких</w:t>
        <w:tab/>
        <w:t>хитростей</w:t>
        <w:tab/>
        <w:t>а</w:t>
        <w:tab/>
        <w:t>у</w:t>
        <w:tab/>
        <w:t>него</w:t>
        <w:tab/>
        <w:t>появляются свои</w:t>
        <w:tab/>
        <w:t>уловки</w:t>
      </w:r>
    </w:p>
    <w:p>
      <w:r>
        <w:t>К</w:t>
        <w:tab/>
        <w:t>поступлению</w:t>
        <w:tab/>
        <w:t>в</w:t>
        <w:tab/>
        <w:t>школу</w:t>
        <w:tab/>
        <w:t>ребенок</w:t>
        <w:tab/>
        <w:t>уже</w:t>
        <w:tab/>
        <w:t>знает</w:t>
        <w:tab/>
        <w:t>несколько</w:t>
        <w:tab/>
        <w:t>мягких вариантов</w:t>
        <w:tab/>
        <w:t>игр</w:t>
        <w:tab/>
        <w:t>и</w:t>
        <w:tab/>
        <w:t>возможно</w:t>
        <w:tab/>
        <w:t>одиндва</w:t>
        <w:tab/>
        <w:t>жестких</w:t>
        <w:tab/>
        <w:t>в</w:t>
        <w:tab/>
        <w:t>худшем</w:t>
        <w:tab/>
        <w:t>случае</w:t>
        <w:tab/>
        <w:t>он</w:t>
        <w:tab/>
        <w:t>уже одержим</w:t>
        <w:tab/>
        <w:t>игрой</w:t>
        <w:tab/>
        <w:t>Все</w:t>
        <w:tab/>
        <w:t>зависит</w:t>
        <w:tab/>
        <w:t>от</w:t>
        <w:tab/>
        <w:t>того</w:t>
        <w:tab/>
        <w:t>насколько</w:t>
        <w:tab/>
        <w:t>хитры</w:t>
        <w:tab/>
        <w:t>или</w:t>
        <w:tab/>
        <w:t>жестоки</w:t>
        <w:tab/>
        <w:t>его родители</w:t>
        <w:tab/>
        <w:t>Чем</w:t>
        <w:tab/>
        <w:t>больше</w:t>
        <w:tab/>
        <w:t>они</w:t>
        <w:tab/>
        <w:t>хитрят</w:t>
        <w:tab/>
        <w:t>тем</w:t>
        <w:tab/>
        <w:t>более</w:t>
        <w:tab/>
        <w:t>хитрым</w:t>
        <w:tab/>
        <w:t>и</w:t>
        <w:tab/>
        <w:t>неискренним</w:t>
        <w:tab/>
        <w:t>будет и</w:t>
        <w:tab/>
        <w:t>он</w:t>
        <w:tab/>
        <w:t>чем</w:t>
        <w:tab/>
        <w:t>более</w:t>
        <w:tab/>
        <w:t>они</w:t>
        <w:tab/>
        <w:t>жестоки</w:t>
        <w:tab/>
        <w:t>тем</w:t>
        <w:tab/>
        <w:t>более</w:t>
        <w:tab/>
        <w:t>жестоко</w:t>
        <w:tab/>
        <w:t>играет</w:t>
        <w:tab/>
        <w:t>и</w:t>
        <w:tab/>
        <w:t>ребенок</w:t>
        <w:tab/>
        <w:t>чтобы выжить</w:t>
        <w:tab/>
        <w:t>Клиническая</w:t>
        <w:tab/>
        <w:t>практика</w:t>
        <w:tab/>
        <w:t>показывает</w:t>
        <w:tab/>
        <w:t>что</w:t>
        <w:tab/>
        <w:t>лучший</w:t>
        <w:tab/>
        <w:t>способ</w:t>
        <w:tab/>
        <w:t>сделать ребенка</w:t>
        <w:tab/>
        <w:t>хитрым</w:t>
        <w:tab/>
        <w:t>и</w:t>
        <w:tab/>
        <w:t>жестоким</w:t>
        <w:tab/>
        <w:tab/>
        <w:t>делать</w:t>
        <w:tab/>
        <w:t>ему</w:t>
        <w:tab/>
        <w:t>как</w:t>
        <w:tab/>
        <w:t>можно</w:t>
        <w:tab/>
        <w:t>чаще</w:t>
        <w:tab/>
        <w:t>вопреки</w:t>
        <w:tab/>
        <w:t>его желанию</w:t>
        <w:tab/>
        <w:t>клизму</w:t>
        <w:tab/>
        <w:t>а</w:t>
        <w:tab/>
        <w:t>чтобы</w:t>
        <w:tab/>
        <w:t>разрушить</w:t>
        <w:tab/>
        <w:t>его</w:t>
        <w:tab/>
        <w:t>личность</w:t>
        <w:tab/>
        <w:t>нужно</w:t>
        <w:tab/>
        <w:t>жестоко</w:t>
        <w:tab/>
        <w:t>бить</w:t>
        <w:tab/>
        <w:t>его чтобы</w:t>
        <w:tab/>
        <w:t>он</w:t>
        <w:tab/>
        <w:t>кричал</w:t>
        <w:tab/>
        <w:t>от</w:t>
        <w:tab/>
        <w:t>боли</w:t>
      </w:r>
    </w:p>
    <w:p>
      <w:r>
        <w:t>В</w:t>
        <w:tab/>
        <w:t>начальной</w:t>
        <w:tab/>
        <w:t>школе</w:t>
        <w:tab/>
        <w:t>у</w:t>
        <w:tab/>
        <w:t>ребенка</w:t>
        <w:tab/>
        <w:t>появляется</w:t>
        <w:tab/>
        <w:t>возможность</w:t>
        <w:tab/>
        <w:t>проверить игры</w:t>
        <w:tab/>
        <w:t>которым</w:t>
        <w:tab/>
        <w:t>он</w:t>
        <w:tab/>
        <w:t>научился</w:t>
        <w:tab/>
        <w:t>дома</w:t>
        <w:tab/>
        <w:t>на</w:t>
        <w:tab/>
        <w:t>других</w:t>
        <w:tab/>
        <w:t>учениках</w:t>
        <w:tab/>
        <w:t>и</w:t>
        <w:tab/>
        <w:t>учителях</w:t>
        <w:tab/>
        <w:t>Одни игры</w:t>
        <w:tab/>
        <w:t>он</w:t>
        <w:tab/>
        <w:t>ужесточает</w:t>
        <w:tab/>
        <w:t>другие</w:t>
        <w:tab/>
        <w:t>смягчает</w:t>
        <w:tab/>
        <w:t>от</w:t>
        <w:tab/>
        <w:t>некоторых</w:t>
        <w:tab/>
        <w:t>отказывается</w:t>
        <w:tab/>
        <w:t>и усваивает</w:t>
        <w:tab/>
        <w:t>от</w:t>
        <w:tab/>
        <w:t>одноклассников</w:t>
        <w:tab/>
        <w:t>новые</w:t>
        <w:tab/>
        <w:t>У</w:t>
        <w:tab/>
        <w:t>него</w:t>
        <w:tab/>
        <w:t>появляется</w:t>
        <w:tab/>
        <w:t>также</w:t>
        <w:tab/>
        <w:t>возможность испытать</w:t>
        <w:tab/>
        <w:t>свои</w:t>
        <w:tab/>
        <w:t>убеждения</w:t>
        <w:tab/>
        <w:t>и</w:t>
        <w:tab/>
        <w:t>уточнить</w:t>
        <w:tab/>
        <w:t>свою</w:t>
        <w:tab/>
        <w:t>позицию</w:t>
        <w:tab/>
        <w:t>Если</w:t>
        <w:tab/>
        <w:t>он</w:t>
        <w:tab/>
        <w:t>убежден</w:t>
        <w:tab/>
        <w:t>что у</w:t>
        <w:tab/>
        <w:t>него</w:t>
        <w:tab/>
        <w:t>я</w:t>
        <w:tab/>
        <w:t>учительница</w:t>
        <w:tab/>
        <w:t>может</w:t>
        <w:tab/>
        <w:t>подкрепить</w:t>
        <w:tab/>
        <w:t>это</w:t>
        <w:tab/>
        <w:t>убеждение</w:t>
        <w:tab/>
        <w:t>или</w:t>
        <w:tab/>
        <w:t>опровергнуть его</w:t>
        <w:tab/>
        <w:t>если</w:t>
        <w:tab/>
        <w:t>он</w:t>
        <w:tab/>
        <w:t>считает</w:t>
        <w:tab/>
        <w:t>что</w:t>
        <w:tab/>
        <w:t>у</w:t>
        <w:tab/>
        <w:t>него</w:t>
        <w:tab/>
        <w:t>я</w:t>
        <w:tab/>
        <w:t>она</w:t>
        <w:tab/>
        <w:t>либо</w:t>
        <w:tab/>
        <w:t>подтверждает</w:t>
        <w:tab/>
        <w:t>это</w:t>
        <w:tab/>
        <w:t>чего</w:t>
        <w:tab/>
        <w:t>он</w:t>
        <w:tab/>
        <w:t>и ожидал</w:t>
        <w:tab/>
        <w:t>либо</w:t>
        <w:tab/>
        <w:t>пытается</w:t>
        <w:tab/>
        <w:t>разубедить</w:t>
        <w:tab/>
        <w:t>его</w:t>
        <w:tab/>
        <w:t>отчего</w:t>
        <w:tab/>
        <w:t>он</w:t>
        <w:tab/>
        <w:t>начинает</w:t>
        <w:tab/>
        <w:t>испытывать беспокойство</w:t>
        <w:tab/>
        <w:t>Если</w:t>
        <w:tab/>
        <w:t>ребенок</w:t>
        <w:tab/>
        <w:t>считает</w:t>
        <w:tab/>
        <w:t>что</w:t>
        <w:tab/>
        <w:t>все</w:t>
        <w:tab/>
        <w:t>в</w:t>
        <w:tab/>
        <w:t>мире</w:t>
        <w:tab/>
        <w:t>они</w:t>
        <w:tab/>
        <w:t>он</w:t>
        <w:tab/>
        <w:t>включит</w:t>
        <w:tab/>
        <w:t>в</w:t>
        <w:tab/>
        <w:t>это ощущение</w:t>
        <w:tab/>
        <w:t>и</w:t>
        <w:tab/>
        <w:t>учительницу</w:t>
        <w:tab/>
        <w:t>если</w:t>
        <w:tab/>
        <w:t>только</w:t>
        <w:tab/>
        <w:t>она</w:t>
        <w:tab/>
        <w:t>не</w:t>
        <w:tab/>
        <w:t>докажет</w:t>
        <w:tab/>
        <w:t>ему</w:t>
        <w:tab/>
        <w:t>обратное</w:t>
        <w:tab/>
        <w:t>Если же</w:t>
        <w:tab/>
        <w:t>он</w:t>
        <w:tab/>
        <w:t>считает</w:t>
        <w:tab/>
        <w:t>что</w:t>
        <w:tab/>
        <w:t>они</w:t>
        <w:tab/>
        <w:t>то</w:t>
        <w:tab/>
        <w:t>постарается</w:t>
        <w:tab/>
        <w:t>доказать</w:t>
        <w:tab/>
        <w:t>это</w:t>
        <w:tab/>
        <w:t>выводя</w:t>
        <w:tab/>
        <w:t>учительницу из</w:t>
        <w:tab/>
        <w:t>себя</w:t>
      </w:r>
    </w:p>
    <w:p>
      <w:r>
        <w:t>Существует</w:t>
        <w:tab/>
        <w:t>множество</w:t>
        <w:tab/>
        <w:t>особых</w:t>
        <w:tab/>
        <w:t>ситуаций</w:t>
        <w:tab/>
        <w:t>которых</w:t>
        <w:tab/>
        <w:t>не</w:t>
        <w:tab/>
        <w:t>могут предвидеть</w:t>
        <w:tab/>
        <w:t>ни</w:t>
        <w:tab/>
        <w:t>ребенок</w:t>
        <w:tab/>
        <w:t>ни</w:t>
        <w:tab/>
        <w:t>учительница</w:t>
        <w:tab/>
        <w:t>и</w:t>
        <w:tab/>
        <w:t>с</w:t>
        <w:tab/>
        <w:t>которыми</w:t>
        <w:tab/>
        <w:t>они</w:t>
        <w:tab/>
        <w:t>не</w:t>
        <w:tab/>
        <w:t>смогут справиться</w:t>
        <w:tab/>
        <w:t>Учительница</w:t>
        <w:tab/>
        <w:t>может</w:t>
        <w:tab/>
        <w:t>играть</w:t>
        <w:tab/>
        <w:t>в</w:t>
        <w:tab/>
        <w:t>игру</w:t>
        <w:tab/>
        <w:t>которая</w:t>
        <w:tab/>
        <w:t>называется Аргентина</w:t>
        <w:tab/>
        <w:t>Что</w:t>
        <w:tab/>
        <w:t>самое</w:t>
        <w:tab/>
        <w:t>интересное</w:t>
        <w:tab/>
        <w:t>в</w:t>
        <w:tab/>
        <w:t>Аргентине</w:t>
        <w:tab/>
        <w:tab/>
        <w:t>спрашивает</w:t>
        <w:tab/>
        <w:t>она Пампасы</w:t>
        <w:tab/>
        <w:tab/>
        <w:t>отвечает</w:t>
        <w:tab/>
        <w:t>ктонибудь</w:t>
        <w:tab/>
        <w:t>Нееет</w:t>
        <w:tab/>
        <w:t>Патагония</w:t>
        <w:tab/>
        <w:tab/>
        <w:t>говорят другие</w:t>
        <w:tab/>
        <w:t>Нееет</w:t>
        <w:tab/>
        <w:t>Аконкагуа</w:t>
        <w:tab/>
        <w:tab/>
        <w:t>предлагает</w:t>
        <w:tab/>
        <w:t>ктото</w:t>
        <w:tab/>
        <w:t>из</w:t>
        <w:tab/>
        <w:t>учеников</w:t>
        <w:tab/>
        <w:t>Нееет</w:t>
        <w:tab/>
        <w:t>К</w:t>
        <w:tab/>
        <w:t>этому</w:t>
        <w:tab/>
        <w:t>времени</w:t>
        <w:tab/>
        <w:t>все</w:t>
        <w:tab/>
        <w:t>уже</w:t>
        <w:tab/>
        <w:t>понимают</w:t>
        <w:tab/>
        <w:t>в</w:t>
        <w:tab/>
        <w:t>чем</w:t>
        <w:tab/>
        <w:t>дело</w:t>
        <w:tab/>
        <w:t>Бессмысленно припоминать</w:t>
        <w:tab/>
        <w:t>то</w:t>
        <w:tab/>
        <w:t>что</w:t>
        <w:tab/>
        <w:t>они</w:t>
        <w:tab/>
        <w:t>узнали</w:t>
        <w:tab/>
        <w:t>из</w:t>
        <w:tab/>
        <w:t>учебников</w:t>
        <w:tab/>
        <w:t>Они</w:t>
        <w:tab/>
        <w:t>должны</w:t>
        <w:tab/>
        <w:t>угадать</w:t>
        <w:tab/>
        <w:t>что она</w:t>
        <w:tab/>
        <w:t>задумала</w:t>
        <w:tab/>
        <w:t>она</w:t>
        <w:tab/>
        <w:t>загоняет</w:t>
        <w:tab/>
        <w:t>их</w:t>
        <w:tab/>
        <w:t>в</w:t>
        <w:tab/>
        <w:t>угол</w:t>
        <w:tab/>
        <w:t>и</w:t>
        <w:tab/>
        <w:t>они</w:t>
        <w:tab/>
        <w:t>сдаются</w:t>
        <w:tab/>
        <w:t>Никто</w:t>
        <w:tab/>
        <w:t>больше</w:t>
        <w:tab/>
        <w:t>не хочет</w:t>
        <w:tab/>
        <w:t>отвечать</w:t>
        <w:tab/>
        <w:tab/>
        <w:t>спрашивает</w:t>
        <w:tab/>
        <w:t>она</w:t>
        <w:tab/>
        <w:t>притворно</w:t>
        <w:tab/>
        <w:t>мягким</w:t>
        <w:tab/>
        <w:t>голосом</w:t>
        <w:tab/>
        <w:t>Гаучо</w:t>
        <w:tab/>
        <w:t xml:space="preserve"> с</w:t>
        <w:tab/>
        <w:t>торжеством</w:t>
        <w:tab/>
        <w:t>провозглашает</w:t>
        <w:tab/>
        <w:t>она</w:t>
        <w:tab/>
        <w:t>заставляя</w:t>
        <w:tab/>
        <w:t>одновременно</w:t>
        <w:tab/>
        <w:t>всех</w:t>
        <w:tab/>
        <w:t>учеников чувствовать</w:t>
        <w:tab/>
        <w:t>себя</w:t>
        <w:tab/>
        <w:t>дураками</w:t>
        <w:tab/>
        <w:t>Они</w:t>
        <w:tab/>
        <w:t>ничего</w:t>
        <w:tab/>
        <w:t>не</w:t>
        <w:tab/>
        <w:t>могут</w:t>
        <w:tab/>
        <w:t>с</w:t>
        <w:tab/>
        <w:t>ней</w:t>
        <w:tab/>
        <w:t>поделать</w:t>
        <w:tab/>
        <w:t>однако даже</w:t>
        <w:tab/>
        <w:t>в</w:t>
        <w:tab/>
        <w:t>глазах</w:t>
        <w:tab/>
        <w:t>самого</w:t>
        <w:tab/>
        <w:t>доброжелательного</w:t>
        <w:tab/>
        <w:t>ученика</w:t>
        <w:tab/>
        <w:t>ей</w:t>
        <w:tab/>
        <w:t>трудно</w:t>
        <w:tab/>
        <w:t>сохранить</w:t>
        <w:tab/>
        <w:t>свое ты</w:t>
        <w:tab/>
        <w:t>С</w:t>
        <w:tab/>
        <w:t>другой</w:t>
        <w:tab/>
        <w:t>стороны</w:t>
        <w:tab/>
        <w:t>даже</w:t>
        <w:tab/>
        <w:t>самой</w:t>
        <w:tab/>
        <w:t>опытной</w:t>
        <w:tab/>
        <w:t>учительнице</w:t>
        <w:tab/>
        <w:t>трудно выглядеть</w:t>
        <w:tab/>
        <w:t>ты</w:t>
        <w:tab/>
        <w:t>в</w:t>
        <w:tab/>
        <w:t>глазах</w:t>
        <w:tab/>
        <w:t>ученика</w:t>
        <w:tab/>
        <w:t>которого</w:t>
        <w:tab/>
        <w:t>дома</w:t>
        <w:tab/>
        <w:t>ежедневно</w:t>
        <w:tab/>
        <w:t>подвергают насилию</w:t>
        <w:tab/>
        <w:t>клизмой</w:t>
        <w:tab/>
        <w:t>Он</w:t>
        <w:tab/>
        <w:t>может</w:t>
        <w:tab/>
        <w:t>отказаться</w:t>
        <w:tab/>
        <w:t>отвечать</w:t>
        <w:tab/>
        <w:t>а</w:t>
        <w:tab/>
        <w:t>если</w:t>
        <w:tab/>
        <w:t>она</w:t>
        <w:tab/>
        <w:t>пытается</w:t>
        <w:tab/>
        <w:t>его заставить</w:t>
        <w:tab/>
        <w:t>то</w:t>
        <w:tab/>
        <w:t>точно</w:t>
        <w:tab/>
        <w:t>так</w:t>
        <w:tab/>
        <w:t>же</w:t>
        <w:tab/>
        <w:t>подвергает</w:t>
        <w:tab/>
        <w:t>насилию</w:t>
        <w:tab/>
        <w:t>его</w:t>
        <w:tab/>
        <w:t>сознание</w:t>
        <w:tab/>
        <w:t>и</w:t>
        <w:tab/>
        <w:t>тем</w:t>
        <w:tab/>
        <w:t>самым доказывает</w:t>
        <w:tab/>
        <w:t>что</w:t>
        <w:tab/>
        <w:t>она</w:t>
        <w:tab/>
        <w:t>ничуть</w:t>
        <w:tab/>
        <w:t>не</w:t>
        <w:tab/>
        <w:t>лучше</w:t>
        <w:tab/>
        <w:t>его</w:t>
        <w:tab/>
        <w:t>родителей</w:t>
        <w:tab/>
        <w:t>Но</w:t>
        <w:tab/>
        <w:t>она</w:t>
        <w:tab/>
        <w:t>ничем</w:t>
        <w:tab/>
        <w:t>не</w:t>
        <w:tab/>
        <w:t>может ему</w:t>
        <w:tab/>
        <w:t>помочь</w:t>
      </w:r>
    </w:p>
    <w:p>
      <w:r>
        <w:t>В</w:t>
        <w:tab/>
        <w:t>каждой</w:t>
        <w:tab/>
        <w:t>позиции</w:t>
        <w:tab/>
        <w:t>есть</w:t>
        <w:tab/>
        <w:t>свой</w:t>
        <w:tab/>
        <w:t>набор</w:t>
        <w:tab/>
        <w:t>игр</w:t>
        <w:tab/>
        <w:t>Играя</w:t>
        <w:tab/>
        <w:t>в</w:t>
        <w:tab/>
        <w:t>них</w:t>
        <w:tab/>
        <w:t>с</w:t>
        <w:tab/>
        <w:t>учительницей ученик</w:t>
        <w:tab/>
        <w:t>видит</w:t>
        <w:tab/>
        <w:t>какие</w:t>
        <w:tab/>
        <w:t>она</w:t>
        <w:tab/>
        <w:t>предпочитает</w:t>
        <w:tab/>
        <w:t>и</w:t>
        <w:tab/>
        <w:t>совершенствует</w:t>
        <w:tab/>
        <w:t>свое</w:t>
        <w:tab/>
        <w:t>мастерство Во</w:t>
        <w:tab/>
        <w:t>второй</w:t>
        <w:tab/>
        <w:t>позиции</w:t>
        <w:tab/>
        <w:t>в</w:t>
        <w:tab/>
        <w:t>позиции</w:t>
        <w:tab/>
        <w:t>высокомерия</w:t>
        <w:tab/>
        <w:t>я</w:t>
        <w:tab/>
        <w:t>ты</w:t>
        <w:tab/>
        <w:t>он</w:t>
        <w:tab/>
        <w:t>может</w:t>
        <w:tab/>
        <w:t>поиграть</w:t>
        <w:tab/>
        <w:t>в Теперь</w:t>
        <w:tab/>
        <w:t>я</w:t>
        <w:tab/>
        <w:t>до</w:t>
        <w:tab/>
        <w:t>тебя</w:t>
        <w:tab/>
        <w:t>добрался</w:t>
        <w:tab/>
        <w:t>в</w:t>
        <w:tab/>
        <w:t>третьей</w:t>
        <w:tab/>
        <w:t>позиция</w:t>
        <w:tab/>
        <w:t>депрессии</w:t>
        <w:tab/>
        <w:t>я</w:t>
        <w:tab/>
        <w:t>ты</w:t>
        <w:tab/>
        <w:t xml:space="preserve"> Ударь</w:t>
        <w:tab/>
        <w:t>меня</w:t>
        <w:tab/>
        <w:t>в</w:t>
        <w:tab/>
        <w:t>четвертой</w:t>
        <w:tab/>
        <w:t>позиция</w:t>
        <w:tab/>
        <w:t>безнадежности</w:t>
        <w:tab/>
        <w:t>я</w:t>
        <w:tab/>
        <w:t>ты</w:t>
        <w:tab/>
        <w:tab/>
        <w:t>Пусть учительница</w:t>
        <w:tab/>
        <w:t>пожалеет</w:t>
        <w:tab/>
        <w:t>Он</w:t>
        <w:tab/>
        <w:t>может</w:t>
        <w:tab/>
        <w:t>отказаться</w:t>
        <w:tab/>
        <w:t>от</w:t>
        <w:tab/>
        <w:t>игры</w:t>
        <w:tab/>
        <w:t>если</w:t>
        <w:tab/>
        <w:t>учительница</w:t>
        <w:tab/>
        <w:t>ее отклоняет</w:t>
        <w:tab/>
        <w:t>или</w:t>
        <w:tab/>
        <w:t>имеет</w:t>
        <w:tab/>
        <w:t>для</w:t>
        <w:tab/>
        <w:t>нее</w:t>
        <w:tab/>
        <w:t>антитезис</w:t>
        <w:tab/>
        <w:t>Но</w:t>
        <w:tab/>
        <w:t>тогда</w:t>
        <w:tab/>
        <w:t>ученик</w:t>
        <w:tab/>
        <w:t>испробует</w:t>
        <w:tab/>
        <w:t>эту игру</w:t>
        <w:tab/>
        <w:t>на</w:t>
        <w:tab/>
        <w:t>одноклассниках</w:t>
      </w:r>
    </w:p>
    <w:p>
      <w:r>
        <w:t>Во</w:t>
        <w:tab/>
        <w:t>многих</w:t>
        <w:tab/>
        <w:t>отношениях</w:t>
        <w:tab/>
        <w:t>труднее</w:t>
        <w:tab/>
        <w:t>всего</w:t>
        <w:tab/>
        <w:t>иметь</w:t>
        <w:tab/>
        <w:t>дело</w:t>
        <w:tab/>
        <w:t>с</w:t>
        <w:tab/>
        <w:t>четвертой позицией</w:t>
        <w:tab/>
        <w:t>Но</w:t>
        <w:tab/>
        <w:t>если</w:t>
        <w:tab/>
        <w:t>учительница</w:t>
        <w:tab/>
        <w:t>держится</w:t>
        <w:tab/>
        <w:t>спокойно</w:t>
        <w:tab/>
        <w:t>поглаживает</w:t>
        <w:tab/>
        <w:t>его рассудительными</w:t>
        <w:tab/>
        <w:t>словами</w:t>
        <w:tab/>
        <w:t>не</w:t>
        <w:tab/>
        <w:t>прибегает</w:t>
        <w:tab/>
        <w:t>к</w:t>
        <w:tab/>
        <w:t>упрекам</w:t>
        <w:tab/>
        <w:t>или</w:t>
        <w:tab/>
        <w:t>извинениям</w:t>
        <w:tab/>
        <w:t>она может</w:t>
        <w:tab/>
        <w:t>ослабить</w:t>
        <w:tab/>
        <w:t>роковую</w:t>
        <w:tab/>
        <w:t>власть</w:t>
        <w:tab/>
        <w:t>безнадежности</w:t>
        <w:tab/>
        <w:t>и</w:t>
        <w:tab/>
        <w:t>помочь</w:t>
        <w:tab/>
        <w:t>преодолеть</w:t>
        <w:tab/>
        <w:t>часть пути</w:t>
        <w:tab/>
        <w:t>к</w:t>
        <w:tab/>
        <w:t>солнечному</w:t>
        <w:tab/>
        <w:t>свету</w:t>
        <w:tab/>
        <w:t>я</w:t>
      </w:r>
    </w:p>
    <w:p>
      <w:r>
        <w:t>Таким</w:t>
        <w:tab/>
        <w:t>образом</w:t>
        <w:tab/>
        <w:t>школьный</w:t>
        <w:tab/>
        <w:t>возраст</w:t>
        <w:tab/>
        <w:tab/>
        <w:t>это</w:t>
        <w:tab/>
        <w:t>период</w:t>
        <w:tab/>
        <w:t>который</w:t>
        <w:tab/>
        <w:t>определяет какие</w:t>
        <w:tab/>
        <w:t>игры</w:t>
        <w:tab/>
        <w:t>из</w:t>
        <w:tab/>
        <w:t>домашнего</w:t>
        <w:tab/>
        <w:t>репертуара</w:t>
        <w:tab/>
        <w:t>станут</w:t>
        <w:tab/>
        <w:t>у</w:t>
        <w:tab/>
        <w:t>человека</w:t>
        <w:tab/>
        <w:t>любимыми</w:t>
        <w:tab/>
        <w:t>и сохранятся</w:t>
        <w:tab/>
        <w:t>на</w:t>
        <w:tab/>
        <w:t>всю</w:t>
        <w:tab/>
        <w:t>жизнь</w:t>
        <w:tab/>
        <w:t>а</w:t>
        <w:tab/>
        <w:t>от</w:t>
        <w:tab/>
        <w:t>каких</w:t>
        <w:tab/>
        <w:t>он</w:t>
        <w:tab/>
        <w:t>откажется</w:t>
        <w:tab/>
        <w:t>Самый</w:t>
        <w:tab/>
        <w:t>главный</w:t>
        <w:tab/>
        <w:t>вопрос здесь</w:t>
        <w:tab/>
        <w:t>Ладили</w:t>
        <w:tab/>
        <w:t>ли</w:t>
        <w:tab/>
        <w:t>вы</w:t>
        <w:tab/>
        <w:t>со</w:t>
        <w:tab/>
        <w:t>своей</w:t>
        <w:tab/>
        <w:t>учительницей</w:t>
        <w:tab/>
        <w:t>в</w:t>
        <w:tab/>
        <w:t>начальной</w:t>
        <w:tab/>
        <w:t>школе</w:t>
        <w:tab/>
        <w:t>И второй</w:t>
        <w:tab/>
        <w:t>Какими</w:t>
        <w:tab/>
        <w:t>были</w:t>
        <w:tab/>
        <w:t>ваши</w:t>
        <w:tab/>
        <w:t>отношения</w:t>
        <w:tab/>
        <w:t>с</w:t>
        <w:tab/>
        <w:t>другими</w:t>
        <w:tab/>
        <w:t>детьми</w:t>
        <w:tab/>
        <w:t>в</w:t>
        <w:tab/>
        <w:t>начальной школе</w:t>
      </w:r>
    </w:p>
    <w:p>
      <w:r>
        <w:t>Е</w:t>
        <w:tab/>
        <w:t>Личина</w:t>
        <w:tab/>
      </w:r>
    </w:p>
    <w:p>
      <w:r>
        <w:t>К</w:t>
        <w:tab/>
        <w:t>концу</w:t>
        <w:tab/>
        <w:t>этого</w:t>
        <w:tab/>
        <w:t>периода</w:t>
        <w:tab/>
        <w:t>формируется</w:t>
        <w:tab/>
        <w:t>еще</w:t>
        <w:tab/>
        <w:t>одна</w:t>
        <w:tab/>
        <w:t>черта</w:t>
        <w:tab/>
        <w:t>личности</w:t>
        <w:tab/>
        <w:t>ребенка отвечающая</w:t>
        <w:tab/>
        <w:t>на</w:t>
        <w:tab/>
        <w:t>вопрос</w:t>
        <w:tab/>
        <w:t>Если</w:t>
        <w:tab/>
        <w:t>нельзя</w:t>
        <w:tab/>
        <w:t>говорить</w:t>
        <w:tab/>
        <w:t>откровенно</w:t>
        <w:tab/>
        <w:t>и</w:t>
        <w:tab/>
        <w:t>рассказывать все</w:t>
        <w:tab/>
        <w:t>как</w:t>
        <w:tab/>
        <w:t>есть</w:t>
        <w:tab/>
        <w:t>как</w:t>
        <w:tab/>
        <w:t>лучше</w:t>
        <w:tab/>
        <w:t>всего</w:t>
        <w:tab/>
        <w:t>схитрить</w:t>
        <w:tab/>
        <w:t>чтобы</w:t>
        <w:tab/>
        <w:t>добиться</w:t>
        <w:tab/>
        <w:t>своего</w:t>
        <w:tab/>
        <w:t>Чтобы ответить</w:t>
        <w:tab/>
        <w:t>на</w:t>
        <w:tab/>
        <w:t>этот</w:t>
        <w:tab/>
        <w:t>вопрос</w:t>
        <w:tab/>
        <w:t>понадобится</w:t>
        <w:tab/>
        <w:t>все</w:t>
        <w:tab/>
        <w:t>что</w:t>
        <w:tab/>
        <w:t>ребенок</w:t>
        <w:tab/>
        <w:t>узнал</w:t>
        <w:tab/>
        <w:t>от</w:t>
        <w:tab/>
        <w:t>родителей учителей</w:t>
        <w:tab/>
        <w:t>одноклассников</w:t>
        <w:tab/>
        <w:t>друзей</w:t>
        <w:tab/>
        <w:t>и</w:t>
        <w:tab/>
        <w:t>врагов</w:t>
        <w:tab/>
        <w:t>В</w:t>
        <w:tab/>
        <w:t>результате</w:t>
        <w:tab/>
        <w:t>возникает</w:t>
        <w:tab/>
        <w:t>его маска</w:t>
        <w:tab/>
        <w:t>или</w:t>
        <w:tab/>
        <w:t>личина</w:t>
        <w:tab/>
        <w:t>persona</w:t>
      </w:r>
    </w:p>
    <w:p>
      <w:r>
        <w:t>Юнг</w:t>
        <w:tab/>
        <w:t>определяет</w:t>
        <w:tab/>
        <w:t>личину</w:t>
        <w:tab/>
        <w:t>как</w:t>
        <w:tab/>
        <w:t>ad</w:t>
        <w:tab/>
        <w:t>hoc</w:t>
        <w:tab/>
        <w:t>усвоенное</w:t>
        <w:tab/>
        <w:t>отношение</w:t>
        <w:tab/>
        <w:t>как маску</w:t>
        <w:tab/>
        <w:t>которая</w:t>
        <w:tab/>
        <w:t>помогает</w:t>
        <w:tab/>
        <w:t>личности</w:t>
        <w:tab/>
        <w:t>устанавливать</w:t>
        <w:tab/>
        <w:t>соответствие</w:t>
        <w:tab/>
        <w:t>со</w:t>
        <w:tab/>
        <w:t>своими сознательными</w:t>
        <w:tab/>
        <w:t>намерениями</w:t>
        <w:tab/>
        <w:t>и</w:t>
        <w:tab/>
        <w:t>в</w:t>
        <w:tab/>
        <w:t>то</w:t>
        <w:tab/>
        <w:t>же</w:t>
        <w:tab/>
        <w:t>время</w:t>
        <w:tab/>
        <w:t>встречать</w:t>
        <w:tab/>
        <w:t>требования</w:t>
        <w:tab/>
        <w:t>и мнения</w:t>
        <w:tab/>
        <w:t>окружающих</w:t>
        <w:tab/>
        <w:t>Таким</w:t>
        <w:tab/>
        <w:t>образом</w:t>
        <w:tab/>
        <w:t>человек</w:t>
        <w:tab/>
        <w:t>обманывает</w:t>
        <w:tab/>
        <w:t>других</w:t>
        <w:tab/>
        <w:t>а часто</w:t>
        <w:tab/>
        <w:t>и</w:t>
        <w:tab/>
        <w:t>самого</w:t>
        <w:tab/>
        <w:t>себя</w:t>
        <w:tab/>
        <w:t>относительно</w:t>
        <w:tab/>
        <w:t>своего</w:t>
        <w:tab/>
        <w:t>истинного</w:t>
        <w:tab/>
        <w:t>характера</w:t>
        <w:tab/>
        <w:t>Это</w:t>
        <w:tab/>
        <w:t>своего рода</w:t>
        <w:tab/>
        <w:t>социальная</w:t>
        <w:tab/>
        <w:t>личность</w:t>
        <w:tab/>
        <w:t>а</w:t>
        <w:tab/>
        <w:t>социальные</w:t>
        <w:tab/>
        <w:t>личности</w:t>
        <w:tab/>
        <w:t>большинства</w:t>
        <w:tab/>
        <w:t>людей напоминают</w:t>
        <w:tab/>
        <w:t>личность</w:t>
        <w:tab/>
        <w:t>ребенка</w:t>
        <w:tab/>
        <w:t>латентного</w:t>
        <w:tab/>
        <w:t>периода</w:t>
        <w:tab/>
        <w:t>то</w:t>
        <w:tab/>
        <w:t>есть</w:t>
        <w:tab/>
        <w:t>возраста</w:t>
        <w:tab/>
        <w:t>от шести</w:t>
        <w:tab/>
        <w:t>до</w:t>
        <w:tab/>
        <w:t>десяти</w:t>
        <w:tab/>
        <w:t>лет</w:t>
        <w:tab/>
        <w:t>Происходит</w:t>
        <w:tab/>
        <w:t>это</w:t>
        <w:tab/>
        <w:t>потому</w:t>
        <w:tab/>
        <w:t>что</w:t>
        <w:tab/>
        <w:t>личина</w:t>
        <w:tab/>
        <w:t>действительно формируется</w:t>
        <w:tab/>
        <w:t>внешними</w:t>
        <w:tab/>
        <w:t>влияниями</w:t>
        <w:tab/>
        <w:t>и</w:t>
        <w:tab/>
        <w:t>собственными</w:t>
        <w:tab/>
        <w:t>решениями</w:t>
        <w:tab/>
        <w:t>ребенка именно</w:t>
        <w:tab/>
        <w:t>в</w:t>
        <w:tab/>
        <w:t>этом</w:t>
        <w:tab/>
        <w:t>возрасте</w:t>
        <w:tab/>
        <w:t>Взрослый</w:t>
        <w:tab/>
        <w:t>человек</w:t>
        <w:tab/>
        <w:t>в</w:t>
        <w:tab/>
        <w:t>своем</w:t>
        <w:tab/>
        <w:t>общественном поведении</w:t>
        <w:tab/>
        <w:t>бывает</w:t>
        <w:tab/>
        <w:t>добрым</w:t>
        <w:tab/>
        <w:t>жестоким</w:t>
        <w:tab/>
        <w:t>внимательным</w:t>
        <w:tab/>
        <w:t>вызывающим</w:t>
        <w:tab/>
        <w:t>и</w:t>
        <w:tab/>
        <w:t>для этого</w:t>
        <w:tab/>
        <w:t>ему</w:t>
        <w:tab/>
        <w:t>не</w:t>
        <w:tab/>
        <w:t>нужно</w:t>
        <w:tab/>
        <w:t>обращаться</w:t>
        <w:tab/>
        <w:t>к</w:t>
        <w:tab/>
        <w:t>Родителю</w:t>
        <w:tab/>
        <w:t>Взрослому</w:t>
        <w:tab/>
        <w:t>или</w:t>
        <w:tab/>
        <w:t>Ребенку</w:t>
        <w:tab/>
        <w:t>хотя он</w:t>
        <w:tab/>
        <w:t>может</w:t>
        <w:tab/>
        <w:t>и</w:t>
        <w:tab/>
        <w:t>обратиться</w:t>
        <w:tab/>
        <w:t>Напротив</w:t>
        <w:tab/>
        <w:t>он</w:t>
        <w:tab/>
        <w:t>может</w:t>
        <w:tab/>
        <w:t>вести</w:t>
        <w:tab/>
        <w:t>себя</w:t>
        <w:tab/>
        <w:t>как</w:t>
        <w:tab/>
        <w:t>школьник который</w:t>
        <w:tab/>
        <w:t>под</w:t>
        <w:tab/>
        <w:t>руководством</w:t>
        <w:tab/>
        <w:t>своего</w:t>
        <w:tab/>
        <w:t>Взрослого</w:t>
        <w:tab/>
        <w:t>и</w:t>
        <w:tab/>
        <w:t>при</w:t>
        <w:tab/>
        <w:t>ограничениях</w:t>
        <w:tab/>
        <w:t>со стороны</w:t>
        <w:tab/>
        <w:t>Родителя</w:t>
        <w:tab/>
        <w:t>приспособился</w:t>
        <w:tab/>
        <w:t>к</w:t>
        <w:tab/>
        <w:t>социальному</w:t>
        <w:tab/>
        <w:t>окружению</w:t>
        <w:tab/>
        <w:t>Это приспособление</w:t>
        <w:tab/>
        <w:t>связано</w:t>
        <w:tab/>
        <w:t>с</w:t>
        <w:tab/>
        <w:t>личиной</w:t>
        <w:tab/>
        <w:t>и</w:t>
        <w:tab/>
        <w:t>тоже</w:t>
        <w:tab/>
        <w:t>входит</w:t>
        <w:tab/>
        <w:t>в</w:t>
        <w:tab/>
        <w:t>сценарий</w:t>
        <w:tab/>
        <w:t>Если</w:t>
        <w:tab/>
        <w:t>у ребенка</w:t>
        <w:tab/>
        <w:t>сценарий</w:t>
        <w:tab/>
        <w:t>Победителя</w:t>
        <w:tab/>
        <w:t>личина</w:t>
        <w:tab/>
        <w:t>будет</w:t>
        <w:tab/>
        <w:t>привлекательной</w:t>
        <w:tab/>
        <w:t>если сценарий</w:t>
        <w:tab/>
        <w:t>Неудачника</w:t>
        <w:tab/>
        <w:tab/>
        <w:t>личина</w:t>
        <w:tab/>
        <w:t>будет</w:t>
        <w:tab/>
        <w:t>отталкивающей</w:t>
        <w:tab/>
        <w:t>для</w:t>
        <w:tab/>
        <w:t>всех</w:t>
        <w:tab/>
        <w:t>кроме таких</w:t>
        <w:tab/>
        <w:t>же</w:t>
        <w:tab/>
        <w:t>как</w:t>
        <w:tab/>
        <w:t>он</w:t>
        <w:tab/>
        <w:t>сам</w:t>
        <w:tab/>
        <w:t>Часто</w:t>
        <w:tab/>
        <w:t>личина</w:t>
        <w:tab/>
        <w:t>лепится</w:t>
        <w:tab/>
        <w:t>по</w:t>
        <w:tab/>
        <w:t>образу</w:t>
        <w:tab/>
        <w:t>героя</w:t>
        <w:tab/>
        <w:t>Под</w:t>
        <w:tab/>
        <w:t>личиной скрывается</w:t>
        <w:tab/>
        <w:t>Ребенок</w:t>
        <w:tab/>
        <w:t>он</w:t>
        <w:tab/>
        <w:t>таится</w:t>
        <w:tab/>
        <w:t>за</w:t>
        <w:tab/>
        <w:t>ней</w:t>
        <w:tab/>
        <w:t>но</w:t>
        <w:tab/>
        <w:t>постоянно</w:t>
        <w:tab/>
        <w:t>ищет</w:t>
        <w:tab/>
        <w:t>возможности вырваться</w:t>
        <w:tab/>
        <w:t>если</w:t>
        <w:tab/>
        <w:t>удастся</w:t>
        <w:tab/>
        <w:t>собрать</w:t>
        <w:tab/>
        <w:t>достаточное</w:t>
        <w:tab/>
        <w:t>количество</w:t>
        <w:tab/>
        <w:t>купонов</w:t>
        <w:tab/>
        <w:t>чтобы оправдать</w:t>
        <w:tab/>
        <w:t>сбрасывание</w:t>
        <w:tab/>
        <w:t>личины</w:t>
      </w:r>
    </w:p>
    <w:p>
      <w:r>
        <w:t>В</w:t>
        <w:tab/>
        <w:t>данном</w:t>
        <w:tab/>
        <w:t>случае</w:t>
        <w:tab/>
        <w:t>пациенту</w:t>
        <w:tab/>
        <w:t>следует</w:t>
        <w:tab/>
        <w:t>задать</w:t>
        <w:tab/>
        <w:t>вопрос</w:t>
        <w:tab/>
        <w:t>Какова</w:t>
        <w:tab/>
        <w:t>ваша личина</w:t>
        <w:tab/>
        <w:t>или</w:t>
        <w:tab/>
        <w:t>еще</w:t>
        <w:tab/>
        <w:t>лучше</w:t>
        <w:tab/>
        <w:t>Что</w:t>
        <w:tab/>
        <w:t>думают</w:t>
        <w:tab/>
        <w:t>о</w:t>
        <w:tab/>
        <w:t>вас</w:t>
        <w:tab/>
        <w:t>другие</w:t>
      </w:r>
    </w:p>
    <w:p>
      <w:r>
        <w:t>Ж</w:t>
        <w:tab/>
        <w:t>Семейная</w:t>
        <w:tab/>
        <w:t>культура</w:t>
        <w:tab/>
      </w:r>
    </w:p>
    <w:p>
      <w:r>
        <w:t>Всякая</w:t>
        <w:tab/>
        <w:t>культура</w:t>
        <w:tab/>
        <w:t>корнями</w:t>
        <w:tab/>
        <w:t>уходит</w:t>
        <w:tab/>
        <w:t>в</w:t>
        <w:tab/>
        <w:t>семью</w:t>
        <w:tab/>
        <w:t>начала</w:t>
        <w:tab/>
        <w:t>культуры</w:t>
        <w:tab/>
        <w:t>человек постигает</w:t>
        <w:tab/>
        <w:t>в</w:t>
        <w:tab/>
        <w:t>детстве</w:t>
        <w:tab/>
        <w:t>Подробности</w:t>
        <w:tab/>
        <w:t>и</w:t>
        <w:tab/>
        <w:t>технические</w:t>
        <w:tab/>
        <w:t>детали</w:t>
        <w:tab/>
        <w:t>можно</w:t>
        <w:tab/>
        <w:t>узнать</w:t>
        <w:tab/>
        <w:t>за пределами</w:t>
        <w:tab/>
        <w:t>дома</w:t>
        <w:tab/>
        <w:t>но</w:t>
        <w:tab/>
        <w:t>ценность</w:t>
        <w:tab/>
        <w:t>их</w:t>
        <w:tab/>
        <w:t>определяется</w:t>
        <w:tab/>
        <w:t>в</w:t>
        <w:tab/>
        <w:t>семье</w:t>
        <w:tab/>
        <w:t>Сценарный аналитик</w:t>
        <w:tab/>
        <w:t>может</w:t>
        <w:tab/>
        <w:t>проникнуть</w:t>
        <w:tab/>
        <w:t>в</w:t>
        <w:tab/>
        <w:t>сердцевину</w:t>
        <w:tab/>
        <w:t>проблемы</w:t>
        <w:tab/>
        <w:t>единственным</w:t>
        <w:tab/>
        <w:t>точно поставленным</w:t>
        <w:tab/>
        <w:t>вопросом</w:t>
        <w:tab/>
        <w:t>О</w:t>
        <w:tab/>
        <w:t>чем</w:t>
        <w:tab/>
        <w:t>говорили</w:t>
        <w:tab/>
        <w:t>в</w:t>
        <w:tab/>
        <w:t>вашей</w:t>
        <w:tab/>
        <w:t>семье</w:t>
        <w:tab/>
        <w:t>за</w:t>
        <w:tab/>
        <w:t>обеденным столом</w:t>
        <w:tab/>
        <w:t>Таким</w:t>
        <w:tab/>
        <w:t>образом</w:t>
        <w:tab/>
        <w:t>он</w:t>
        <w:tab/>
        <w:t>надеется</w:t>
        <w:tab/>
        <w:t>узнать</w:t>
        <w:tab/>
        <w:t>содержание</w:t>
        <w:tab/>
        <w:t>разговоров</w:t>
        <w:tab/>
        <w:t>что может</w:t>
        <w:tab/>
        <w:t>быть</w:t>
        <w:tab/>
        <w:t>важным</w:t>
        <w:tab/>
        <w:t>а</w:t>
        <w:tab/>
        <w:t>может</w:t>
        <w:tab/>
        <w:t>и</w:t>
        <w:tab/>
        <w:t>не</w:t>
        <w:tab/>
        <w:t>быть</w:t>
        <w:tab/>
        <w:t>а</w:t>
        <w:tab/>
        <w:t>также</w:t>
        <w:tab/>
        <w:t>установить</w:t>
        <w:tab/>
        <w:t>тип транзакций</w:t>
        <w:tab/>
        <w:t>что</w:t>
        <w:tab/>
        <w:t>важно</w:t>
        <w:tab/>
        <w:t>в</w:t>
        <w:tab/>
        <w:t>любом</w:t>
        <w:tab/>
        <w:t>случае</w:t>
        <w:tab/>
        <w:t>Некоторые</w:t>
        <w:tab/>
        <w:t>семейные</w:t>
        <w:tab/>
        <w:t>или</w:t>
        <w:tab/>
        <w:t>детские терапевты</w:t>
        <w:tab/>
        <w:t>даже</w:t>
        <w:tab/>
        <w:t>напрашиваются</w:t>
        <w:tab/>
        <w:t>на</w:t>
        <w:tab/>
        <w:t>обед</w:t>
        <w:tab/>
        <w:t>в</w:t>
        <w:tab/>
        <w:t>дом</w:t>
        <w:tab/>
        <w:t>пациента</w:t>
        <w:tab/>
        <w:t>чтобы</w:t>
        <w:tab/>
        <w:t>получить как</w:t>
        <w:tab/>
        <w:t>можно</w:t>
        <w:tab/>
        <w:t>больше</w:t>
        <w:tab/>
        <w:t>надежной</w:t>
        <w:tab/>
        <w:t>информации</w:t>
        <w:tab/>
        <w:t>за</w:t>
        <w:tab/>
        <w:t>короткое</w:t>
        <w:tab/>
        <w:t>время</w:t>
      </w:r>
    </w:p>
    <w:p>
      <w:r>
        <w:t>Один</w:t>
        <w:tab/>
        <w:t>из</w:t>
        <w:tab/>
        <w:t>лозунгов</w:t>
        <w:tab/>
        <w:t>сценарного</w:t>
        <w:tab/>
        <w:t>аналитика</w:t>
        <w:tab/>
        <w:t>есть</w:t>
        <w:tab/>
        <w:t>или</w:t>
        <w:tab/>
        <w:t>должен</w:t>
        <w:tab/>
        <w:t>быть</w:t>
        <w:tab/>
        <w:t>таков Думай</w:t>
        <w:tab/>
        <w:t>о</w:t>
        <w:tab/>
        <w:t>сфинктере</w:t>
        <w:tab/>
        <w:t>Фрейд</w:t>
        <w:tab/>
        <w:t>и</w:t>
        <w:tab/>
        <w:t>Абрахамс</w:t>
        <w:tab/>
        <w:t>первыми</w:t>
        <w:tab/>
        <w:t>установили</w:t>
        <w:tab/>
        <w:t>что характер</w:t>
        <w:tab/>
        <w:t>человека</w:t>
        <w:tab/>
        <w:t>сосредоточивается</w:t>
        <w:tab/>
        <w:t>вокруг</w:t>
        <w:tab/>
        <w:t>телесных</w:t>
        <w:tab/>
        <w:t>отверстий</w:t>
        <w:tab/>
        <w:t>Все</w:t>
        <w:tab/>
        <w:t>игры и</w:t>
        <w:tab/>
        <w:t>сценарии</w:t>
        <w:tab/>
        <w:t>все</w:t>
        <w:tab/>
        <w:t>физиологические</w:t>
        <w:tab/>
        <w:t>знаки</w:t>
        <w:tab/>
        <w:t>и</w:t>
        <w:tab/>
        <w:t>симптомы</w:t>
        <w:tab/>
        <w:t>составляющие важную</w:t>
        <w:tab/>
        <w:t>часть</w:t>
        <w:tab/>
        <w:t>любой</w:t>
        <w:tab/>
        <w:t>игры</w:t>
        <w:tab/>
        <w:t>или</w:t>
        <w:tab/>
        <w:t>сценария</w:t>
        <w:tab/>
        <w:t>обычно</w:t>
        <w:tab/>
        <w:t>сосредоточены</w:t>
        <w:tab/>
        <w:t>вокруг определенного</w:t>
        <w:tab/>
        <w:t>телесного</w:t>
        <w:tab/>
        <w:t>отверстия</w:t>
        <w:tab/>
        <w:t>или</w:t>
        <w:tab/>
        <w:t>сфинктера</w:t>
        <w:tab/>
        <w:t>Семейная</w:t>
        <w:tab/>
        <w:t>культура что</w:t>
        <w:tab/>
        <w:t>особенно</w:t>
        <w:tab/>
        <w:t>видно</w:t>
        <w:tab/>
        <w:t>за</w:t>
        <w:tab/>
        <w:t>обеденным</w:t>
        <w:tab/>
        <w:t>столом</w:t>
        <w:tab/>
        <w:t>обычно</w:t>
        <w:tab/>
        <w:t>вращается</w:t>
        <w:tab/>
        <w:t>вокруг семейного</w:t>
        <w:tab/>
        <w:t>сфинктера</w:t>
        <w:tab/>
        <w:t>Знание</w:t>
        <w:tab/>
        <w:t>того</w:t>
        <w:tab/>
        <w:t>каков</w:t>
        <w:tab/>
        <w:t>излюбленный</w:t>
        <w:tab/>
        <w:t>семейный сфинктер</w:t>
        <w:tab/>
        <w:t>пациента</w:t>
        <w:tab/>
        <w:t>очень</w:t>
        <w:tab/>
        <w:t>помогает</w:t>
        <w:tab/>
        <w:t>при</w:t>
        <w:tab/>
        <w:t>лечении</w:t>
      </w:r>
    </w:p>
    <w:p>
      <w:r>
        <w:t>Четыре</w:t>
        <w:tab/>
        <w:t>внешних</w:t>
        <w:tab/>
        <w:t>сфинктера</w:t>
        <w:tab/>
        <w:t>которые</w:t>
        <w:tab/>
        <w:t>в</w:t>
        <w:tab/>
        <w:t>данном</w:t>
        <w:tab/>
        <w:t>случае</w:t>
        <w:tab/>
        <w:t>имеют</w:t>
        <w:tab/>
        <w:t>особое значение</w:t>
        <w:tab/>
        <w:tab/>
        <w:t>это</w:t>
        <w:tab/>
        <w:t>оральный</w:t>
        <w:tab/>
        <w:t>анальный</w:t>
        <w:tab/>
        <w:t>уретральный</w:t>
        <w:tab/>
        <w:t>связанный</w:t>
        <w:tab/>
        <w:t>с мочеиспусканием</w:t>
        <w:tab/>
        <w:t>и</w:t>
        <w:tab/>
        <w:t>вагинальный</w:t>
        <w:tab/>
        <w:t>и</w:t>
        <w:tab/>
        <w:t>возможно</w:t>
        <w:tab/>
        <w:t>еще</w:t>
        <w:tab/>
        <w:t>важнее</w:t>
        <w:tab/>
        <w:t>внутренние сфинктеры</w:t>
        <w:tab/>
        <w:t>связанные</w:t>
        <w:tab/>
        <w:t>с</w:t>
        <w:tab/>
        <w:t>этими</w:t>
        <w:tab/>
        <w:t>внешними</w:t>
        <w:tab/>
        <w:t>Есть</w:t>
        <w:tab/>
        <w:t>еще</w:t>
        <w:tab/>
        <w:t>иллюзорный</w:t>
        <w:tab/>
        <w:t>сфинктер который</w:t>
        <w:tab/>
        <w:t>можно</w:t>
        <w:tab/>
        <w:t>как</w:t>
        <w:tab/>
        <w:t>это</w:t>
        <w:tab/>
        <w:t>делают</w:t>
        <w:tab/>
        <w:t>психоаналитики</w:t>
        <w:tab/>
        <w:t>назвать</w:t>
        <w:tab/>
        <w:t>клоакальным</w:t>
      </w:r>
    </w:p>
    <w:p>
      <w:r>
        <w:t>Хотя</w:t>
        <w:tab/>
        <w:t>у</w:t>
        <w:tab/>
        <w:t>рта</w:t>
        <w:tab/>
        <w:t>тоже</w:t>
        <w:tab/>
        <w:t>есть</w:t>
        <w:tab/>
        <w:t>свой</w:t>
        <w:tab/>
        <w:t>сфинктер</w:t>
        <w:tab/>
        <w:tab/>
        <w:t>Orbicularis</w:t>
        <w:tab/>
        <w:t>oris</w:t>
        <w:tab/>
        <w:t>не</w:t>
        <w:tab/>
        <w:t>об</w:t>
        <w:tab/>
        <w:t>этой мышце</w:t>
        <w:tab/>
        <w:t>думают</w:t>
        <w:tab/>
        <w:t>в</w:t>
        <w:tab/>
        <w:t>оральной</w:t>
        <w:tab/>
        <w:t>семье</w:t>
        <w:tab/>
        <w:t>хотя</w:t>
        <w:tab/>
        <w:t>в</w:t>
        <w:tab/>
        <w:t>некоторых</w:t>
        <w:tab/>
        <w:t>таких</w:t>
        <w:tab/>
        <w:t>семьях</w:t>
        <w:tab/>
        <w:t>и</w:t>
        <w:tab/>
        <w:t>есть девиз</w:t>
        <w:tab/>
        <w:t>Держи</w:t>
        <w:tab/>
        <w:t>рот</w:t>
        <w:tab/>
        <w:t>на</w:t>
        <w:tab/>
        <w:t>замке</w:t>
        <w:tab/>
        <w:t>В</w:t>
        <w:tab/>
        <w:t>оральных</w:t>
        <w:tab/>
        <w:t>семьях</w:t>
        <w:tab/>
        <w:t>говорят</w:t>
        <w:tab/>
        <w:t>главным образом</w:t>
        <w:tab/>
        <w:t>о</w:t>
        <w:tab/>
        <w:t>еде</w:t>
        <w:tab/>
        <w:t>и</w:t>
        <w:tab/>
        <w:t>здесь</w:t>
        <w:tab/>
        <w:t>большее</w:t>
        <w:tab/>
        <w:t>значение</w:t>
        <w:tab/>
        <w:t>имеют</w:t>
        <w:tab/>
        <w:t>сфинктеры</w:t>
        <w:tab/>
        <w:t>глотки</w:t>
        <w:tab/>
        <w:t>желудка и</w:t>
        <w:tab/>
        <w:t>двенадцатиперстной</w:t>
        <w:tab/>
        <w:t>кишки</w:t>
        <w:tab/>
        <w:t>Оральные</w:t>
        <w:tab/>
        <w:t>семьи</w:t>
        <w:tab/>
        <w:tab/>
        <w:t>это</w:t>
        <w:tab/>
        <w:t>горячие приверженцы</w:t>
        <w:tab/>
        <w:t>диет</w:t>
        <w:tab/>
        <w:t>и</w:t>
        <w:tab/>
        <w:t>борцы</w:t>
        <w:tab/>
        <w:t>с</w:t>
        <w:tab/>
        <w:t>лишним</w:t>
        <w:tab/>
        <w:t>весом</w:t>
        <w:tab/>
        <w:t>и</w:t>
        <w:tab/>
        <w:t>именно</w:t>
        <w:tab/>
        <w:t>на</w:t>
        <w:tab/>
        <w:t>такие</w:t>
        <w:tab/>
        <w:t>темы</w:t>
        <w:tab/>
        <w:t>они говорят</w:t>
        <w:tab/>
        <w:t>за</w:t>
        <w:tab/>
        <w:t>едой</w:t>
        <w:tab/>
        <w:t>У</w:t>
        <w:tab/>
        <w:t>истерических</w:t>
        <w:tab/>
        <w:t>членов</w:t>
        <w:tab/>
        <w:t>таких</w:t>
        <w:tab/>
        <w:t>семейств</w:t>
        <w:tab/>
        <w:t>бывают</w:t>
        <w:tab/>
        <w:t>спазмы мышц</w:t>
        <w:tab/>
        <w:t>горла</w:t>
        <w:tab/>
        <w:t>а</w:t>
        <w:tab/>
        <w:t>у</w:t>
        <w:tab/>
        <w:t>психосоматических</w:t>
        <w:tab/>
        <w:tab/>
        <w:t>спазмы</w:t>
        <w:tab/>
        <w:t>пищевода</w:t>
        <w:tab/>
        <w:t>живота</w:t>
        <w:tab/>
        <w:t>и двенадцатиперстной</w:t>
        <w:tab/>
        <w:t>кишки</w:t>
        <w:tab/>
        <w:t>их</w:t>
        <w:tab/>
        <w:t>рвет</w:t>
        <w:tab/>
        <w:t>или</w:t>
        <w:tab/>
        <w:t>они</w:t>
        <w:tab/>
        <w:t>боятся</w:t>
        <w:tab/>
        <w:t>что</w:t>
        <w:tab/>
        <w:t>их</w:t>
        <w:tab/>
        <w:t>вырвет</w:t>
      </w:r>
    </w:p>
    <w:p>
      <w:r>
        <w:t>Анус</w:t>
        <w:tab/>
        <w:t>есть</w:t>
        <w:tab/>
        <w:t>сфинктер</w:t>
        <w:tab/>
        <w:t>par</w:t>
        <w:tab/>
        <w:t>exelence</w:t>
        <w:tab/>
        <w:t>Анальные</w:t>
        <w:tab/>
        <w:t>семьи</w:t>
        <w:tab/>
        <w:t>говорят</w:t>
        <w:tab/>
        <w:t>о пищеварении</w:t>
        <w:tab/>
        <w:t>о</w:t>
        <w:tab/>
        <w:t>слабительном</w:t>
        <w:tab/>
        <w:t>и</w:t>
        <w:tab/>
        <w:t>клизмах</w:t>
        <w:tab/>
        <w:t>или</w:t>
        <w:tab/>
        <w:t>о</w:t>
        <w:tab/>
        <w:t>более</w:t>
        <w:tab/>
        <w:t>аристократических способах</w:t>
        <w:tab/>
        <w:t>очистки</w:t>
        <w:tab/>
        <w:t>желудка</w:t>
        <w:tab/>
        <w:t>Жизнь</w:t>
        <w:tab/>
        <w:t>для</w:t>
        <w:tab/>
        <w:t>них</w:t>
        <w:tab/>
        <w:tab/>
        <w:t>это</w:t>
        <w:tab/>
        <w:t>постоянная</w:t>
        <w:tab/>
        <w:t>борьба</w:t>
        <w:tab/>
        <w:t>с ядами</w:t>
        <w:tab/>
        <w:t>от</w:t>
        <w:tab/>
        <w:t>которых</w:t>
        <w:tab/>
        <w:t>нужно</w:t>
        <w:tab/>
        <w:t>избавляться</w:t>
        <w:tab/>
        <w:t>как</w:t>
        <w:tab/>
        <w:t>можно</w:t>
        <w:tab/>
        <w:t>скорее</w:t>
        <w:tab/>
        <w:t>Их</w:t>
        <w:tab/>
        <w:t>зачаровывают результаты</w:t>
        <w:tab/>
        <w:t>пищеварения</w:t>
        <w:tab/>
        <w:t>они</w:t>
        <w:tab/>
        <w:t>гордятся</w:t>
        <w:tab/>
        <w:t>если</w:t>
        <w:tab/>
        <w:t>у</w:t>
        <w:tab/>
        <w:t>них</w:t>
        <w:tab/>
        <w:t>самих</w:t>
        <w:tab/>
        <w:t>и</w:t>
        <w:tab/>
        <w:t>у</w:t>
        <w:tab/>
        <w:t>их</w:t>
        <w:tab/>
        <w:t>детей экскременты</w:t>
        <w:tab/>
        <w:t>обильны</w:t>
        <w:tab/>
        <w:t>и</w:t>
        <w:tab/>
        <w:t>имеют</w:t>
        <w:tab/>
        <w:t>хорошую</w:t>
        <w:tab/>
        <w:t>форму</w:t>
        <w:tab/>
        <w:t>О</w:t>
        <w:tab/>
        <w:t>поносе</w:t>
        <w:tab/>
        <w:t>судят</w:t>
        <w:tab/>
        <w:t>по</w:t>
        <w:tab/>
        <w:t>его обилию</w:t>
        <w:tab/>
        <w:t>колиты</w:t>
        <w:tab/>
        <w:t>вызывают</w:t>
        <w:tab/>
        <w:t>всеобщий</w:t>
        <w:tab/>
        <w:t>интерес</w:t>
        <w:tab/>
        <w:t>и</w:t>
        <w:tab/>
        <w:t>обсуждаются</w:t>
        <w:tab/>
        <w:t>со</w:t>
        <w:tab/>
        <w:t>скромным но</w:t>
        <w:tab/>
        <w:t>понимающим</w:t>
        <w:tab/>
        <w:t>видом</w:t>
        <w:tab/>
        <w:t>Вся</w:t>
        <w:tab/>
        <w:t>подобная</w:t>
        <w:tab/>
        <w:t>культура</w:t>
        <w:tab/>
        <w:t>граничит</w:t>
        <w:tab/>
        <w:t>с</w:t>
        <w:tab/>
        <w:t>сексуальностью или</w:t>
        <w:tab/>
        <w:t>антисексуальностью</w:t>
        <w:tab/>
        <w:t>о</w:t>
        <w:tab/>
        <w:t>чем</w:t>
        <w:tab/>
        <w:t>свидетельствуют</w:t>
        <w:tab/>
        <w:t>лозунги</w:t>
        <w:tab/>
        <w:t>типа</w:t>
        <w:tab/>
        <w:t>Если</w:t>
        <w:tab/>
        <w:t>не хочешь</w:t>
        <w:tab/>
        <w:t>чтобы</w:t>
        <w:tab/>
        <w:t>тебя</w:t>
        <w:tab/>
        <w:t>изнасиловали</w:t>
        <w:tab/>
        <w:t>держи</w:t>
        <w:tab/>
        <w:t>задницу</w:t>
        <w:tab/>
        <w:t>на</w:t>
        <w:tab/>
        <w:t>запоре</w:t>
      </w:r>
    </w:p>
    <w:p>
      <w:r>
        <w:t>Уретральные</w:t>
        <w:tab/>
        <w:t>семьи</w:t>
        <w:tab/>
        <w:t>много</w:t>
        <w:tab/>
        <w:t>говорят</w:t>
        <w:tab/>
        <w:t>извергают</w:t>
        <w:tab/>
        <w:t>потоки</w:t>
        <w:tab/>
        <w:t>слов</w:t>
        <w:tab/>
        <w:t>и водянистых</w:t>
        <w:tab/>
        <w:t>мыслей</w:t>
        <w:tab/>
        <w:t>запинаясь</w:t>
        <w:tab/>
        <w:t>в</w:t>
        <w:tab/>
        <w:t>конце</w:t>
        <w:tab/>
        <w:t>периода</w:t>
        <w:tab/>
        <w:t>хотя</w:t>
        <w:tab/>
        <w:t>никогда</w:t>
        <w:tab/>
        <w:t>в</w:t>
        <w:tab/>
        <w:t>сущности не</w:t>
        <w:tab/>
        <w:t>перестают</w:t>
        <w:tab/>
        <w:t>говорить</w:t>
        <w:tab/>
        <w:t>всегда</w:t>
        <w:tab/>
        <w:t>остается</w:t>
        <w:tab/>
        <w:t>несколько</w:t>
        <w:tab/>
        <w:t>капель</w:t>
        <w:tab/>
        <w:t>которые</w:t>
        <w:tab/>
        <w:t>еще можно</w:t>
        <w:tab/>
        <w:t>выжать</w:t>
        <w:tab/>
        <w:t>если</w:t>
        <w:tab/>
        <w:t>есть</w:t>
        <w:tab/>
        <w:t>время</w:t>
        <w:tab/>
        <w:t>Некоторые</w:t>
        <w:tab/>
        <w:t>полны</w:t>
        <w:tab/>
        <w:t>мочи</w:t>
        <w:tab/>
        <w:t>и</w:t>
        <w:tab/>
        <w:t>уксуса</w:t>
        <w:tab/>
        <w:t>и</w:t>
        <w:tab/>
        <w:t>как</w:t>
        <w:tab/>
        <w:t>они выражаются</w:t>
        <w:tab/>
        <w:t>мочатся</w:t>
        <w:tab/>
        <w:t>на</w:t>
        <w:tab/>
        <w:t>окружающих</w:t>
        <w:tab/>
        <w:t>Иногда</w:t>
        <w:tab/>
        <w:t>дети</w:t>
        <w:tab/>
        <w:t>восстают</w:t>
        <w:tab/>
        <w:t>против такой</w:t>
        <w:tab/>
        <w:t>системы</w:t>
        <w:tab/>
        <w:t>напрягают</w:t>
        <w:tab/>
        <w:t>уретру</w:t>
        <w:tab/>
        <w:t>и</w:t>
        <w:tab/>
        <w:t>сдерживаются</w:t>
        <w:tab/>
        <w:t>сколько</w:t>
        <w:tab/>
        <w:t>возможно извлекая</w:t>
        <w:tab/>
        <w:t>в</w:t>
        <w:tab/>
        <w:t>результате</w:t>
        <w:tab/>
        <w:t>из</w:t>
        <w:tab/>
        <w:t>неприятного</w:t>
        <w:tab/>
        <w:t>ощущения</w:t>
        <w:tab/>
        <w:t>большое</w:t>
        <w:tab/>
        <w:t>удовольствие</w:t>
        <w:tab/>
        <w:t>И еще</w:t>
        <w:tab/>
        <w:t>большее</w:t>
        <w:tab/>
        <w:t>удовольствие</w:t>
        <w:tab/>
        <w:t>они</w:t>
        <w:tab/>
        <w:t>испытывают</w:t>
        <w:tab/>
        <w:t>освобождаясь</w:t>
        <w:tab/>
        <w:t>наконец</w:t>
        <w:tab/>
        <w:t>от накопленной</w:t>
        <w:tab/>
        <w:t>мочи</w:t>
        <w:tab/>
        <w:t>иногда</w:t>
        <w:tab/>
        <w:t>по</w:t>
        <w:tab/>
        <w:t>ночам</w:t>
        <w:tab/>
        <w:t>в</w:t>
        <w:tab/>
        <w:t>постели</w:t>
      </w:r>
    </w:p>
    <w:p>
      <w:r>
        <w:t>В</w:t>
        <w:tab/>
        <w:t>некоторых</w:t>
        <w:tab/>
        <w:t>семьях</w:t>
        <w:tab/>
        <w:t>за</w:t>
        <w:tab/>
        <w:t>столом</w:t>
        <w:tab/>
        <w:t>говорят</w:t>
        <w:tab/>
        <w:t>о</w:t>
        <w:tab/>
        <w:t>том</w:t>
        <w:tab/>
        <w:t>как</w:t>
        <w:tab/>
        <w:t>грязен</w:t>
        <w:tab/>
        <w:t>секс</w:t>
        <w:tab/>
        <w:t>В</w:t>
        <w:tab/>
        <w:t>таких семьях</w:t>
        <w:tab/>
        <w:t>лозунг</w:t>
        <w:tab/>
        <w:t>Наши</w:t>
        <w:tab/>
        <w:t>женщины</w:t>
        <w:tab/>
        <w:t>ног</w:t>
        <w:tab/>
        <w:t>не</w:t>
        <w:tab/>
        <w:t>раздвигают</w:t>
        <w:tab/>
        <w:t>Но</w:t>
        <w:tab/>
        <w:t>даже</w:t>
        <w:tab/>
        <w:t>если</w:t>
        <w:tab/>
        <w:t>ноги</w:t>
        <w:tab/>
        <w:t>у них</w:t>
        <w:tab/>
        <w:t>не</w:t>
        <w:tab/>
        <w:t>сжаты</w:t>
        <w:tab/>
        <w:t>сжат</w:t>
        <w:tab/>
        <w:t>вагинальный</w:t>
        <w:tab/>
        <w:t>сфинктер</w:t>
        <w:tab/>
        <w:t>В</w:t>
        <w:tab/>
        <w:t>других</w:t>
        <w:tab/>
        <w:t>семьях</w:t>
        <w:tab/>
        <w:t>вагинальный сфинктер</w:t>
        <w:tab/>
        <w:t>расслаблен</w:t>
        <w:tab/>
        <w:t>а</w:t>
        <w:tab/>
        <w:t>ноги</w:t>
        <w:tab/>
        <w:t>широко</w:t>
        <w:tab/>
        <w:t>раздвинуты</w:t>
        <w:tab/>
        <w:t>и</w:t>
        <w:tab/>
        <w:t>тогда</w:t>
        <w:tab/>
        <w:t>разговор</w:t>
        <w:tab/>
        <w:t>за столом</w:t>
        <w:tab/>
        <w:t>становится</w:t>
        <w:tab/>
        <w:t>вульгарным</w:t>
        <w:tab/>
        <w:t>и</w:t>
        <w:tab/>
        <w:t>порнографическим</w:t>
      </w:r>
    </w:p>
    <w:p>
      <w:r>
        <w:t>Таковы</w:t>
        <w:tab/>
        <w:t>распространенные</w:t>
        <w:tab/>
        <w:t>примеры</w:t>
        <w:tab/>
        <w:t>иллюстрирующие</w:t>
        <w:tab/>
        <w:t>теорию сфинктеров</w:t>
        <w:tab/>
        <w:t>или</w:t>
        <w:tab/>
        <w:t>как</w:t>
        <w:tab/>
        <w:t>ее</w:t>
        <w:tab/>
        <w:t>обычно</w:t>
        <w:tab/>
        <w:t>называют</w:t>
        <w:tab/>
        <w:t>теорию</w:t>
        <w:tab/>
        <w:t>младенческой сексуальности</w:t>
        <w:tab/>
        <w:t>Наиболее</w:t>
        <w:tab/>
        <w:t>полно</w:t>
        <w:tab/>
        <w:t>и</w:t>
        <w:tab/>
        <w:t>последовательно</w:t>
        <w:tab/>
        <w:t>эта</w:t>
        <w:tab/>
        <w:t>теория</w:t>
        <w:tab/>
        <w:t>развита Эриксоном</w:t>
        <w:tab/>
        <w:t>Он</w:t>
        <w:tab/>
        <w:t>рассматривает</w:t>
        <w:tab/>
        <w:t>пять</w:t>
        <w:tab/>
        <w:t>стадий</w:t>
        <w:tab/>
        <w:t>развития</w:t>
        <w:tab/>
        <w:t>каждая</w:t>
        <w:tab/>
        <w:t>из</w:t>
        <w:tab/>
        <w:t>которых сосредоточена</w:t>
        <w:tab/>
        <w:t>вокруг</w:t>
        <w:tab/>
        <w:t>определенной</w:t>
        <w:tab/>
        <w:t>анатомической</w:t>
        <w:tab/>
        <w:t>зоны</w:t>
        <w:tab/>
        <w:t>оральной анальной</w:t>
        <w:tab/>
        <w:t>или</w:t>
        <w:tab/>
        <w:t>генитальной</w:t>
        <w:tab/>
        <w:t>Каждая</w:t>
        <w:tab/>
        <w:t>зона</w:t>
        <w:tab/>
        <w:t>может</w:t>
        <w:tab/>
        <w:t>быть</w:t>
        <w:tab/>
        <w:t>использована</w:t>
        <w:tab/>
        <w:t>пятью различными</w:t>
        <w:tab/>
        <w:t>путями</w:t>
        <w:tab/>
        <w:t>или</w:t>
        <w:tab/>
        <w:t>способами</w:t>
        <w:tab/>
        <w:t>инкорпоративным</w:t>
        <w:tab/>
        <w:t>включающим первым</w:t>
        <w:tab/>
        <w:t>и</w:t>
        <w:tab/>
        <w:t>вторым</w:t>
        <w:tab/>
        <w:t>ретентивным</w:t>
        <w:tab/>
        <w:t>сдерживающим</w:t>
        <w:tab/>
        <w:t>элиминативным выделяющим</w:t>
        <w:tab/>
        <w:t>и</w:t>
        <w:tab/>
        <w:t>интрузивным</w:t>
        <w:tab/>
        <w:t>вторгающимся</w:t>
        <w:tab/>
        <w:t>так</w:t>
        <w:tab/>
        <w:t>что</w:t>
        <w:tab/>
        <w:t>образуется матрица</w:t>
        <w:tab/>
        <w:t>с</w:t>
        <w:tab/>
        <w:t>двадцатью</w:t>
        <w:tab/>
        <w:t>пятью</w:t>
        <w:tab/>
        <w:t>ячейками</w:t>
        <w:tab/>
        <w:t>Эти</w:t>
        <w:tab/>
        <w:t>ячейки</w:t>
        <w:tab/>
        <w:t>Эриксон</w:t>
        <w:tab/>
        <w:t>соотносит</w:t>
        <w:tab/>
        <w:t>с определенными</w:t>
        <w:tab/>
        <w:t>отношениями</w:t>
        <w:tab/>
        <w:t>и</w:t>
        <w:tab/>
        <w:t>характеристиками</w:t>
        <w:tab/>
        <w:t>развития</w:t>
        <w:tab/>
        <w:t>личности</w:t>
        <w:tab/>
        <w:t>что аналогично</w:t>
        <w:tab/>
        <w:t>теории</w:t>
        <w:tab/>
        <w:t>жизненных</w:t>
        <w:tab/>
        <w:t>сценариев</w:t>
      </w:r>
    </w:p>
    <w:p>
      <w:r>
        <w:t>Если</w:t>
        <w:tab/>
        <w:t>пользоваться</w:t>
        <w:tab/>
        <w:t>терминологией</w:t>
        <w:tab/>
        <w:t>Эриксона</w:t>
        <w:tab/>
        <w:t>то</w:t>
        <w:tab/>
        <w:t>родительское предписание</w:t>
        <w:tab/>
        <w:t>Держи</w:t>
        <w:tab/>
        <w:t>рот</w:t>
        <w:tab/>
        <w:t>на</w:t>
        <w:tab/>
        <w:t>замке</w:t>
        <w:tab/>
        <w:t>есть</w:t>
        <w:tab/>
        <w:t>оральный</w:t>
        <w:tab/>
        <w:t>ретентив</w:t>
        <w:tab/>
        <w:t>Держи задницу</w:t>
        <w:tab/>
        <w:t>на</w:t>
        <w:tab/>
        <w:t>запоре</w:t>
        <w:tab/>
        <w:tab/>
        <w:t>анальный</w:t>
        <w:tab/>
        <w:t>ретентив</w:t>
        <w:tab/>
        <w:t>Сжимай</w:t>
        <w:tab/>
        <w:t>ноги</w:t>
        <w:tab/>
        <w:tab/>
        <w:t>фаллический ретентив</w:t>
        <w:tab/>
        <w:t>Фанатики</w:t>
        <w:tab/>
        <w:t>еды</w:t>
        <w:tab/>
        <w:tab/>
        <w:t>оральные</w:t>
        <w:tab/>
        <w:t>инкорпоративы</w:t>
        <w:tab/>
        <w:t>те</w:t>
        <w:tab/>
        <w:t>кого</w:t>
        <w:tab/>
        <w:t>рвет</w:t>
        <w:tab/>
        <w:t xml:space="preserve"> оральные</w:t>
        <w:tab/>
        <w:t>элиминативы</w:t>
        <w:tab/>
        <w:t>те</w:t>
        <w:tab/>
        <w:t>кто</w:t>
        <w:tab/>
        <w:t>любит</w:t>
        <w:tab/>
        <w:t>говорить</w:t>
        <w:tab/>
        <w:t>о</w:t>
        <w:tab/>
        <w:t>непристойностях</w:t>
        <w:tab/>
        <w:t xml:space="preserve"> интрузивы</w:t>
        <w:tab/>
        <w:t>Таким</w:t>
        <w:tab/>
        <w:t>образом</w:t>
        <w:tab/>
        <w:t>вопрос</w:t>
        <w:tab/>
        <w:t>о</w:t>
        <w:tab/>
        <w:t>том</w:t>
        <w:tab/>
        <w:t>какие</w:t>
        <w:tab/>
        <w:t>разговоры</w:t>
        <w:tab/>
        <w:t>велись</w:t>
        <w:tab/>
        <w:t>за столом</w:t>
        <w:tab/>
        <w:t>способен</w:t>
        <w:tab/>
        <w:t>очень</w:t>
        <w:tab/>
        <w:t>точно</w:t>
        <w:tab/>
        <w:t>поместить</w:t>
        <w:tab/>
        <w:t>семью</w:t>
        <w:tab/>
        <w:t>в</w:t>
        <w:tab/>
        <w:t>ячейку</w:t>
        <w:tab/>
        <w:t>определенной зоны</w:t>
        <w:tab/>
        <w:t>и</w:t>
        <w:tab/>
        <w:t>способа</w:t>
        <w:tab/>
        <w:t>Это</w:t>
        <w:tab/>
        <w:t>важно</w:t>
        <w:tab/>
        <w:t>поскольку</w:t>
        <w:tab/>
        <w:t>особые</w:t>
        <w:tab/>
        <w:t>игры</w:t>
        <w:tab/>
        <w:t>и</w:t>
        <w:tab/>
        <w:t>сценарии</w:t>
        <w:tab/>
        <w:t>а</w:t>
        <w:tab/>
        <w:t>также сопровождающие</w:t>
        <w:tab/>
        <w:t>их</w:t>
        <w:tab/>
        <w:t>физические</w:t>
        <w:tab/>
        <w:t>симптомы</w:t>
        <w:tab/>
        <w:t>основаны</w:t>
        <w:tab/>
        <w:t>на</w:t>
        <w:tab/>
        <w:t>соответствующих зонах</w:t>
        <w:tab/>
        <w:t>и</w:t>
        <w:tab/>
        <w:t>способах</w:t>
        <w:tab/>
        <w:t>Например</w:t>
        <w:tab/>
        <w:t>Растяпа</w:t>
        <w:tab/>
        <w:tab/>
        <w:t>анальная</w:t>
        <w:tab/>
        <w:t>зона</w:t>
        <w:tab/>
        <w:t>Я</w:t>
        <w:tab/>
        <w:t>только пытаюсь</w:t>
        <w:tab/>
        <w:t>тебе</w:t>
        <w:tab/>
        <w:t>помочь</w:t>
        <w:tab/>
        <w:tab/>
        <w:t>интрузив</w:t>
        <w:tab/>
        <w:t>по</w:t>
        <w:tab/>
        <w:t>способу</w:t>
        <w:tab/>
        <w:t>Алкоголик</w:t>
        <w:tab/>
        <w:tab/>
        <w:t>оральный инкорпоратив</w:t>
      </w:r>
    </w:p>
    <w:p>
      <w:r>
        <w:t>Мифический</w:t>
        <w:tab/>
        <w:t>клоакальный</w:t>
        <w:tab/>
        <w:t>сфинктер</w:t>
        <w:tab/>
        <w:t>существует</w:t>
        <w:tab/>
        <w:t>только</w:t>
        <w:tab/>
        <w:t>в</w:t>
        <w:tab/>
        <w:t>сознании смятенных</w:t>
        <w:tab/>
        <w:t>людей</w:t>
        <w:tab/>
        <w:t>чей</w:t>
        <w:tab/>
        <w:t>Ребенок</w:t>
        <w:tab/>
        <w:t>считает</w:t>
        <w:tab/>
        <w:t>что</w:t>
        <w:tab/>
        <w:t>внизу</w:t>
        <w:tab/>
        <w:t>в</w:t>
        <w:tab/>
        <w:t>теле</w:t>
        <w:tab/>
        <w:t>человека</w:t>
        <w:tab/>
        <w:t>есть только</w:t>
        <w:tab/>
        <w:t>одно</w:t>
        <w:tab/>
        <w:t>отверстие</w:t>
        <w:tab/>
        <w:t>для</w:t>
        <w:tab/>
        <w:t>обоих</w:t>
        <w:tab/>
        <w:t>полов</w:t>
        <w:tab/>
        <w:t>и</w:t>
        <w:tab/>
        <w:t>что</w:t>
        <w:tab/>
        <w:t>его</w:t>
        <w:tab/>
        <w:t>можно</w:t>
        <w:tab/>
        <w:t>закрывать</w:t>
        <w:tab/>
        <w:t>по желанию</w:t>
        <w:tab/>
        <w:t>Такая</w:t>
        <w:tab/>
        <w:t>вера</w:t>
        <w:tab/>
        <w:t>ведет</w:t>
        <w:tab/>
        <w:t>к</w:t>
        <w:tab/>
        <w:t>сценариям</w:t>
        <w:tab/>
        <w:t>которые</w:t>
        <w:tab/>
        <w:t>наиболее</w:t>
        <w:tab/>
        <w:t>трудно</w:t>
        <w:tab/>
        <w:t>понять рациональным</w:t>
        <w:tab/>
        <w:t>людям</w:t>
        <w:tab/>
        <w:t>особенно</w:t>
        <w:tab/>
        <w:t>если</w:t>
        <w:tab/>
        <w:t>в</w:t>
        <w:tab/>
        <w:t>сценарий</w:t>
        <w:tab/>
        <w:t>включается</w:t>
        <w:tab/>
        <w:t>также</w:t>
        <w:tab/>
        <w:t>рот Так</w:t>
        <w:tab/>
        <w:t>шизофрениккататоник</w:t>
        <w:tab/>
        <w:t>может</w:t>
        <w:tab/>
        <w:t>закрыть</w:t>
        <w:tab/>
        <w:t>все</w:t>
        <w:tab/>
        <w:t>сфинктеры</w:t>
        <w:tab/>
        <w:t>одновременно так</w:t>
        <w:tab/>
        <w:t>что</w:t>
        <w:tab/>
        <w:t>ничего</w:t>
        <w:tab/>
        <w:t>не</w:t>
        <w:tab/>
        <w:t>может</w:t>
        <w:tab/>
        <w:t>войти</w:t>
        <w:tab/>
        <w:t>или</w:t>
        <w:tab/>
        <w:t>выйти</w:t>
        <w:tab/>
        <w:t>из</w:t>
        <w:tab/>
        <w:t>его</w:t>
        <w:tab/>
        <w:t>рта</w:t>
        <w:tab/>
        <w:t>мочевого</w:t>
        <w:tab/>
        <w:t>пузыря прямой</w:t>
        <w:tab/>
        <w:t>кишки</w:t>
        <w:tab/>
        <w:t>в</w:t>
        <w:tab/>
        <w:t>таких</w:t>
        <w:tab/>
        <w:t>случаях</w:t>
        <w:tab/>
        <w:t>чтобы</w:t>
        <w:tab/>
        <w:t>пациент</w:t>
        <w:tab/>
        <w:t>выжил</w:t>
        <w:tab/>
        <w:t>его</w:t>
        <w:tab/>
        <w:t>приходится кормить</w:t>
        <w:tab/>
        <w:t>искусственно</w:t>
        <w:tab/>
        <w:t>а</w:t>
        <w:tab/>
        <w:t>мочу</w:t>
        <w:tab/>
        <w:t>и</w:t>
        <w:tab/>
        <w:t>кал</w:t>
        <w:tab/>
        <w:t>удалять</w:t>
        <w:tab/>
        <w:t>с</w:t>
        <w:tab/>
        <w:t>помощью</w:t>
        <w:tab/>
        <w:t>катетеров</w:t>
        <w:tab/>
        <w:t>и клизмы</w:t>
        <w:tab/>
        <w:t>В</w:t>
        <w:tab/>
        <w:t>этом</w:t>
        <w:tab/>
        <w:t>случае</w:t>
        <w:tab/>
        <w:t>сценарный</w:t>
        <w:tab/>
        <w:t>лозунг</w:t>
        <w:tab/>
        <w:t>Лучше</w:t>
        <w:tab/>
        <w:t>смерть</w:t>
        <w:tab/>
        <w:t>чем</w:t>
        <w:tab/>
        <w:t>впустить их</w:t>
        <w:tab/>
        <w:t>и</w:t>
        <w:tab/>
        <w:t>он</w:t>
        <w:tab/>
        <w:t>буквально</w:t>
        <w:tab/>
        <w:t>воспринимается</w:t>
        <w:tab/>
        <w:t>Ребенком</w:t>
        <w:tab/>
        <w:t>который</w:t>
        <w:tab/>
        <w:t>контролирует</w:t>
        <w:tab/>
        <w:t>все сфинктеры</w:t>
        <w:tab/>
        <w:t>и</w:t>
        <w:tab/>
        <w:t>который</w:t>
        <w:tab/>
        <w:t>не</w:t>
        <w:tab/>
        <w:t>понимает</w:t>
        <w:tab/>
        <w:t>как</w:t>
        <w:tab/>
        <w:t>они</w:t>
        <w:tab/>
        <w:t>действуют</w:t>
        <w:tab/>
        <w:t>и</w:t>
        <w:tab/>
        <w:t>как</w:t>
        <w:tab/>
        <w:t>устроены</w:t>
      </w:r>
    </w:p>
    <w:p>
      <w:r>
        <w:t>Большинство</w:t>
        <w:tab/>
        <w:t>сценариев</w:t>
        <w:tab/>
        <w:t>однако</w:t>
        <w:tab/>
        <w:t>сосредоточены</w:t>
        <w:tab/>
        <w:t>вокруг</w:t>
        <w:tab/>
        <w:t>одного сфинктера</w:t>
        <w:tab/>
        <w:t>и</w:t>
        <w:tab/>
        <w:t>психология</w:t>
        <w:tab/>
        <w:t>сценария</w:t>
        <w:tab/>
        <w:t>связана</w:t>
        <w:tab/>
        <w:t>с</w:t>
        <w:tab/>
        <w:t>этой</w:t>
        <w:tab/>
        <w:t>физиологической областью</w:t>
        <w:tab/>
        <w:t>Вот</w:t>
        <w:tab/>
        <w:t>почему</w:t>
        <w:tab/>
        <w:t>аналитик</w:t>
        <w:tab/>
        <w:t>думает</w:t>
        <w:tab/>
        <w:t>о</w:t>
        <w:tab/>
        <w:t>сфинктерах</w:t>
        <w:tab/>
        <w:t>Постоянное напряжение</w:t>
        <w:tab/>
        <w:t>одного</w:t>
        <w:tab/>
        <w:t>сфинктера</w:t>
        <w:tab/>
        <w:t>может</w:t>
        <w:tab/>
        <w:t>подействовать</w:t>
        <w:tab/>
        <w:t>на</w:t>
        <w:tab/>
        <w:t>все</w:t>
        <w:tab/>
        <w:t>мышцы</w:t>
        <w:tab/>
        <w:t>тела</w:t>
        <w:tab/>
        <w:t>а это</w:t>
        <w:tab/>
        <w:t>в</w:t>
        <w:tab/>
        <w:t>свою</w:t>
        <w:tab/>
        <w:t>очередь</w:t>
        <w:tab/>
        <w:t>отразится</w:t>
        <w:tab/>
        <w:t>на</w:t>
        <w:tab/>
        <w:t>всех</w:t>
        <w:tab/>
        <w:t>эмоциях</w:t>
        <w:tab/>
        <w:t>отношениях</w:t>
        <w:tab/>
        <w:t>и</w:t>
        <w:tab/>
        <w:t>интересах пациента</w:t>
        <w:tab/>
        <w:t>подействует</w:t>
        <w:tab/>
        <w:t>на</w:t>
        <w:tab/>
        <w:t>его</w:t>
        <w:tab/>
        <w:t>ответы</w:t>
        <w:tab/>
        <w:t>и</w:t>
        <w:tab/>
        <w:t>реакции</w:t>
        <w:tab/>
        <w:t>И</w:t>
        <w:tab/>
        <w:t>действует</w:t>
        <w:tab/>
        <w:t>это</w:t>
        <w:tab/>
        <w:t>по</w:t>
        <w:tab/>
        <w:t>модели воспалившейся</w:t>
        <w:tab/>
        <w:t>занозы</w:t>
      </w:r>
    </w:p>
    <w:p>
      <w:r>
        <w:t>Если</w:t>
        <w:tab/>
        <w:t>у</w:t>
        <w:tab/>
        <w:t>человека</w:t>
        <w:tab/>
        <w:t>в</w:t>
        <w:tab/>
        <w:t>большом</w:t>
        <w:tab/>
        <w:t>пальце</w:t>
        <w:tab/>
        <w:t>правой</w:t>
        <w:tab/>
        <w:t>ноги</w:t>
        <w:tab/>
        <w:t>засела</w:t>
        <w:tab/>
        <w:t>заноза</w:t>
        <w:tab/>
        <w:t>и началось</w:t>
        <w:tab/>
        <w:t>воспаление</w:t>
        <w:tab/>
        <w:t>он</w:t>
        <w:tab/>
        <w:t>начнет</w:t>
        <w:tab/>
        <w:t>хромать</w:t>
        <w:tab/>
        <w:t>Это</w:t>
        <w:tab/>
        <w:t>подействует</w:t>
        <w:tab/>
        <w:t>на</w:t>
        <w:tab/>
        <w:t>мышцы</w:t>
        <w:tab/>
        <w:t>ноги и</w:t>
        <w:tab/>
        <w:t>чтобы</w:t>
        <w:tab/>
        <w:t>компенсировать</w:t>
        <w:tab/>
        <w:t>это</w:t>
        <w:tab/>
        <w:t>действие</w:t>
        <w:tab/>
        <w:t>ему</w:t>
        <w:tab/>
        <w:t>придется</w:t>
        <w:tab/>
        <w:t>напрячь</w:t>
        <w:tab/>
        <w:t>мышцы спины</w:t>
        <w:tab/>
        <w:t>Немного</w:t>
        <w:tab/>
        <w:t>погодя</w:t>
        <w:tab/>
        <w:t>будут</w:t>
        <w:tab/>
        <w:t>вовлечены</w:t>
        <w:tab/>
        <w:t>и</w:t>
        <w:tab/>
        <w:t>мышцы</w:t>
        <w:tab/>
        <w:t>плеч</w:t>
        <w:tab/>
        <w:t>а</w:t>
        <w:tab/>
        <w:t>вскоре</w:t>
        <w:tab/>
        <w:t>и</w:t>
        <w:tab/>
        <w:t>мышцы шеи</w:t>
        <w:tab/>
        <w:t>Если</w:t>
        <w:tab/>
        <w:t>человек</w:t>
        <w:tab/>
        <w:t>много</w:t>
        <w:tab/>
        <w:t>ходит</w:t>
        <w:tab/>
        <w:t>неблагополучие</w:t>
        <w:tab/>
        <w:t>в</w:t>
        <w:tab/>
        <w:t>мышечной</w:t>
        <w:tab/>
        <w:t>системе</w:t>
        <w:tab/>
        <w:t>будет возрастать</w:t>
        <w:tab/>
        <w:t>пока</w:t>
        <w:tab/>
        <w:t>постепенно</w:t>
        <w:tab/>
        <w:t>не</w:t>
        <w:tab/>
        <w:t>охватит</w:t>
        <w:tab/>
        <w:t>также</w:t>
        <w:tab/>
        <w:t>мышцы</w:t>
        <w:tab/>
        <w:t>головы</w:t>
        <w:tab/>
        <w:t>В</w:t>
        <w:tab/>
        <w:t>таком случае</w:t>
        <w:tab/>
        <w:t>у</w:t>
        <w:tab/>
        <w:t>него</w:t>
        <w:tab/>
        <w:t>может</w:t>
        <w:tab/>
        <w:t>возникнуть</w:t>
        <w:tab/>
        <w:t>головная</w:t>
        <w:tab/>
        <w:t>боль</w:t>
        <w:tab/>
        <w:t>Ходьба</w:t>
        <w:tab/>
        <w:t>становится</w:t>
        <w:tab/>
        <w:t>все более</w:t>
        <w:tab/>
        <w:t>трудной</w:t>
        <w:tab/>
        <w:t>ему</w:t>
        <w:tab/>
        <w:t>приходится</w:t>
        <w:tab/>
        <w:t>держать</w:t>
        <w:tab/>
        <w:t>в</w:t>
        <w:tab/>
        <w:t>напряжении</w:t>
        <w:tab/>
        <w:t>все</w:t>
        <w:tab/>
        <w:t>тело</w:t>
        <w:tab/>
        <w:t>инфекция прогрессирует</w:t>
        <w:tab/>
        <w:t>отражаясь</w:t>
        <w:tab/>
        <w:t>на</w:t>
        <w:tab/>
        <w:t>пищеварении</w:t>
        <w:tab/>
        <w:t>и</w:t>
        <w:tab/>
        <w:t>кровообращении</w:t>
        <w:tab/>
        <w:t>В</w:t>
        <w:tab/>
        <w:t>этом пункте</w:t>
        <w:tab/>
        <w:t>ктонибудь</w:t>
        <w:tab/>
        <w:t>может</w:t>
        <w:tab/>
        <w:t>сказать</w:t>
        <w:tab/>
        <w:t>Очень</w:t>
        <w:tab/>
        <w:t>трудный</w:t>
        <w:tab/>
        <w:t>случай</w:t>
        <w:tab/>
        <w:t>для</w:t>
        <w:tab/>
        <w:t>излечения поскольку</w:t>
        <w:tab/>
        <w:t>поражены</w:t>
        <w:tab/>
        <w:t>внутренние</w:t>
        <w:tab/>
        <w:t>органы</w:t>
        <w:tab/>
        <w:t>и</w:t>
        <w:tab/>
        <w:t>мышцы</w:t>
        <w:tab/>
        <w:t>всего</w:t>
        <w:tab/>
        <w:t>тела</w:t>
        <w:tab/>
        <w:t>Это</w:t>
        <w:tab/>
        <w:t>болезнь всего</w:t>
        <w:tab/>
        <w:t>организма</w:t>
        <w:tab/>
        <w:t>Но</w:t>
        <w:tab/>
        <w:t>тут</w:t>
        <w:tab/>
        <w:t>появляется</w:t>
        <w:tab/>
        <w:t>хирург</w:t>
        <w:tab/>
        <w:t>и</w:t>
        <w:tab/>
        <w:t>говорит</w:t>
        <w:tab/>
        <w:t>Я</w:t>
        <w:tab/>
        <w:t>могу ликвидировать</w:t>
        <w:tab/>
        <w:t>все</w:t>
        <w:tab/>
        <w:t>включая</w:t>
        <w:tab/>
        <w:t>высокую</w:t>
        <w:tab/>
        <w:t>температуру</w:t>
        <w:tab/>
        <w:t>головную</w:t>
        <w:tab/>
        <w:t>боль</w:t>
        <w:tab/>
        <w:t>и мышечное</w:t>
        <w:tab/>
        <w:t>напряжение</w:t>
        <w:tab/>
        <w:t>Он</w:t>
        <w:tab/>
        <w:t>извлекает</w:t>
        <w:tab/>
        <w:t>занозу</w:t>
        <w:tab/>
        <w:t>воспаление</w:t>
        <w:tab/>
        <w:t>прекращается человек</w:t>
        <w:tab/>
        <w:t>перестает</w:t>
        <w:tab/>
        <w:t>хромать</w:t>
        <w:tab/>
        <w:t>мышцы</w:t>
        <w:tab/>
        <w:t>его</w:t>
        <w:tab/>
        <w:t>головы</w:t>
        <w:tab/>
        <w:t>и</w:t>
        <w:tab/>
        <w:t>шеи</w:t>
        <w:tab/>
        <w:t>расслабляются головная</w:t>
        <w:tab/>
        <w:t>боль</w:t>
        <w:tab/>
        <w:t>проходит</w:t>
        <w:tab/>
        <w:t>а</w:t>
        <w:tab/>
        <w:t>по</w:t>
        <w:tab/>
        <w:t>мере</w:t>
        <w:tab/>
        <w:t>того</w:t>
        <w:tab/>
        <w:t>как</w:t>
        <w:tab/>
        <w:t>расслабляется</w:t>
        <w:tab/>
        <w:t>все</w:t>
        <w:tab/>
        <w:t>тело организм</w:t>
        <w:tab/>
        <w:t>приходит</w:t>
        <w:tab/>
        <w:t>к</w:t>
        <w:tab/>
        <w:t>норме</w:t>
        <w:tab/>
        <w:t>Таким</w:t>
        <w:tab/>
        <w:t>образом</w:t>
        <w:tab/>
        <w:t>даже</w:t>
        <w:tab/>
        <w:t>если</w:t>
        <w:tab/>
        <w:t>болезнь</w:t>
        <w:tab/>
        <w:t>охватила все</w:t>
        <w:tab/>
        <w:t>тело</w:t>
        <w:tab/>
        <w:t>ее</w:t>
        <w:tab/>
        <w:t>можно</w:t>
        <w:tab/>
        <w:t>излечить</w:t>
        <w:tab/>
        <w:t>если</w:t>
        <w:tab/>
        <w:t>поискать</w:t>
        <w:tab/>
        <w:t>в</w:t>
        <w:tab/>
        <w:t>нужном</w:t>
        <w:tab/>
        <w:t>месте</w:t>
        <w:tab/>
        <w:t>занозу</w:t>
        <w:tab/>
        <w:t>и извлечь</w:t>
        <w:tab/>
        <w:t>ее</w:t>
        <w:tab/>
        <w:t>Тогда</w:t>
        <w:tab/>
        <w:t>не</w:t>
        <w:tab/>
        <w:t>только</w:t>
        <w:tab/>
        <w:t>наш</w:t>
        <w:tab/>
        <w:t>пациент</w:t>
        <w:tab/>
        <w:t>но</w:t>
        <w:tab/>
        <w:t>и</w:t>
        <w:tab/>
        <w:t>все</w:t>
        <w:tab/>
        <w:t>окружающие испытывают</w:t>
        <w:tab/>
        <w:t>облегчение</w:t>
        <w:tab/>
        <w:t>и</w:t>
        <w:tab/>
        <w:t>тоже</w:t>
        <w:tab/>
        <w:t>могут</w:t>
        <w:tab/>
        <w:t>расслабиться</w:t>
      </w:r>
    </w:p>
    <w:p>
      <w:r>
        <w:t>Аналогичная</w:t>
        <w:tab/>
        <w:t>цепь</w:t>
        <w:tab/>
        <w:t>событий</w:t>
        <w:tab/>
        <w:t>происходит</w:t>
        <w:tab/>
        <w:t>когда</w:t>
        <w:tab/>
        <w:t>держат</w:t>
        <w:tab/>
        <w:t>запертым сфинктер</w:t>
      </w:r>
    </w:p>
    <w:p>
      <w:r>
        <w:t>Чтобы</w:t>
        <w:tab/>
        <w:t>дать</w:t>
        <w:tab/>
        <w:t>сфинктеру</w:t>
        <w:tab/>
        <w:t>опору</w:t>
        <w:tab/>
        <w:t>и</w:t>
        <w:tab/>
        <w:t>поддержать</w:t>
        <w:tab/>
        <w:t>его</w:t>
        <w:tab/>
        <w:t>напрягаются</w:t>
        <w:tab/>
        <w:t>и окружающие</w:t>
        <w:tab/>
        <w:t>мышцы</w:t>
        <w:tab/>
        <w:t>Чтобы</w:t>
        <w:tab/>
        <w:t>компенсировать</w:t>
        <w:tab/>
        <w:t>их</w:t>
        <w:tab/>
        <w:t>напряжение</w:t>
        <w:tab/>
        <w:t>включаются более</w:t>
        <w:tab/>
        <w:t>отдаленные</w:t>
        <w:tab/>
        <w:t>мышцы</w:t>
        <w:tab/>
        <w:t>и</w:t>
        <w:tab/>
        <w:t>постепенно</w:t>
        <w:tab/>
        <w:t>вовлекается</w:t>
        <w:tab/>
        <w:t>все</w:t>
        <w:tab/>
        <w:t>тело</w:t>
        <w:tab/>
        <w:t>Это</w:t>
        <w:tab/>
        <w:t>легко продемонстрировать</w:t>
        <w:tab/>
        <w:t>Предположим</w:t>
        <w:tab/>
        <w:t>читатель</w:t>
        <w:tab/>
        <w:t>сидящий</w:t>
        <w:tab/>
        <w:t>за</w:t>
        <w:tab/>
        <w:t>книгой</w:t>
        <w:tab/>
        <w:t>напряг анус</w:t>
        <w:tab/>
        <w:t>Он</w:t>
        <w:tab/>
        <w:t>сразу</w:t>
        <w:tab/>
        <w:t>заметит</w:t>
        <w:tab/>
        <w:t>что</w:t>
        <w:tab/>
        <w:t>немедленно</w:t>
        <w:tab/>
        <w:t>напрягутся</w:t>
        <w:tab/>
        <w:t>мышцы</w:t>
        <w:tab/>
        <w:t>нижней</w:t>
        <w:tab/>
        <w:t>части спины</w:t>
        <w:tab/>
        <w:t>и</w:t>
        <w:tab/>
        <w:t>ног</w:t>
        <w:tab/>
        <w:t>Если</w:t>
        <w:tab/>
        <w:t>он</w:t>
        <w:tab/>
        <w:t>встанет</w:t>
        <w:tab/>
        <w:t>со</w:t>
        <w:tab/>
        <w:t>стула</w:t>
        <w:tab/>
        <w:t>продолжая</w:t>
        <w:tab/>
        <w:t>держать</w:t>
        <w:tab/>
        <w:t>анус</w:t>
        <w:tab/>
        <w:t>закрытым он</w:t>
        <w:tab/>
        <w:t>заметит</w:t>
        <w:tab/>
        <w:t>что</w:t>
        <w:tab/>
        <w:t>также</w:t>
        <w:tab/>
        <w:t>поджал</w:t>
        <w:tab/>
        <w:t>губы</w:t>
        <w:tab/>
        <w:t>что</w:t>
        <w:tab/>
        <w:t>в</w:t>
        <w:tab/>
        <w:t>свою</w:t>
        <w:tab/>
        <w:t>очередь</w:t>
        <w:tab/>
        <w:t>отразится</w:t>
        <w:tab/>
        <w:t>на мышцах</w:t>
        <w:tab/>
        <w:t>головы</w:t>
        <w:tab/>
        <w:t>Другими</w:t>
        <w:tab/>
        <w:t>словами</w:t>
        <w:tab/>
        <w:t>необходимость</w:t>
        <w:tab/>
        <w:t>держать</w:t>
        <w:tab/>
        <w:t>анус</w:t>
        <w:tab/>
        <w:t>закрытым заставляет</w:t>
        <w:tab/>
        <w:t>привести</w:t>
        <w:tab/>
        <w:t>в</w:t>
        <w:tab/>
        <w:t>напряжение</w:t>
        <w:tab/>
        <w:t>все</w:t>
        <w:tab/>
        <w:t>тело</w:t>
        <w:tab/>
        <w:t>Именно</w:t>
        <w:tab/>
        <w:t>это</w:t>
        <w:tab/>
        <w:t>происходит</w:t>
        <w:tab/>
        <w:t>с людьми</w:t>
        <w:tab/>
        <w:t>которых</w:t>
        <w:tab/>
        <w:t>их</w:t>
        <w:tab/>
        <w:t>сценарий</w:t>
        <w:tab/>
        <w:t>заставляет</w:t>
        <w:tab/>
        <w:t>держать</w:t>
        <w:tab/>
        <w:t>задницу</w:t>
        <w:tab/>
        <w:t>на</w:t>
        <w:tab/>
        <w:t>запоре</w:t>
        <w:tab/>
        <w:t>чтоб не</w:t>
        <w:tab/>
        <w:t>изнасиловали</w:t>
        <w:tab/>
        <w:t>Вступают</w:t>
        <w:tab/>
        <w:t>в</w:t>
        <w:tab/>
        <w:t>действие</w:t>
        <w:tab/>
        <w:t>все</w:t>
        <w:tab/>
        <w:t>мышцы</w:t>
        <w:tab/>
        <w:t>тела</w:t>
        <w:tab/>
        <w:t>включая</w:t>
        <w:tab/>
        <w:t>лицевые Выражение</w:t>
        <w:tab/>
        <w:t>лица</w:t>
        <w:tab/>
        <w:t>такого</w:t>
        <w:tab/>
        <w:t>человека</w:t>
        <w:tab/>
        <w:t>вызывает</w:t>
        <w:tab/>
        <w:t>ответную</w:t>
        <w:tab/>
        <w:t>реакцию окружающих</w:t>
        <w:tab/>
        <w:t>в</w:t>
        <w:tab/>
        <w:t>сущности</w:t>
        <w:tab/>
        <w:t>бросает</w:t>
        <w:tab/>
        <w:t>вызов</w:t>
        <w:tab/>
        <w:t>Ребенку</w:t>
        <w:tab/>
        <w:t>другого</w:t>
        <w:tab/>
        <w:t>сценарного противника</w:t>
        <w:tab/>
        <w:t>понуждая</w:t>
        <w:tab/>
        <w:t>его</w:t>
        <w:tab/>
        <w:t>произвести</w:t>
        <w:tab/>
        <w:t>поворот</w:t>
        <w:tab/>
        <w:t>смену</w:t>
        <w:tab/>
        <w:t>ролей</w:t>
        <w:tab/>
        <w:t>в</w:t>
        <w:tab/>
        <w:t>сценарии</w:t>
      </w:r>
    </w:p>
    <w:p>
      <w:r>
        <w:t>Вот</w:t>
        <w:tab/>
        <w:t>как</w:t>
        <w:tab/>
        <w:t>это</w:t>
        <w:tab/>
        <w:t>получается</w:t>
        <w:tab/>
        <w:t>Предположим</w:t>
        <w:tab/>
        <w:t>мы</w:t>
        <w:tab/>
        <w:t>назовем</w:t>
        <w:tab/>
        <w:t>человека</w:t>
        <w:tab/>
        <w:t>с закрытым</w:t>
        <w:tab/>
        <w:t>анусом</w:t>
        <w:tab/>
        <w:t>Энгусом</w:t>
        <w:tab/>
        <w:t>а</w:t>
        <w:tab/>
        <w:t>его</w:t>
        <w:tab/>
        <w:t>противоположность</w:t>
        <w:tab/>
        <w:t>сценарного антагониста</w:t>
        <w:tab/>
        <w:t>Ланой</w:t>
        <w:tab/>
        <w:t>Лана</w:t>
        <w:tab/>
        <w:t>ищет</w:t>
        <w:tab/>
        <w:t>Энгуса</w:t>
        <w:tab/>
        <w:t>и</w:t>
        <w:tab/>
        <w:t>Энгус</w:t>
        <w:tab/>
        <w:t>ищет</w:t>
        <w:tab/>
        <w:t>Лану</w:t>
        <w:tab/>
        <w:t>Лана мгновенно</w:t>
        <w:tab/>
        <w:t>узнает</w:t>
        <w:tab/>
        <w:t>Энгуса</w:t>
        <w:tab/>
        <w:t>когда</w:t>
        <w:tab/>
        <w:t>находит</w:t>
        <w:tab/>
        <w:t>его</w:t>
        <w:tab/>
        <w:t>узнает</w:t>
        <w:tab/>
        <w:t>по</w:t>
        <w:tab/>
        <w:t>выражению</w:t>
        <w:tab/>
        <w:t>лица</w:t>
        <w:tab/>
        <w:t>В ходе</w:t>
        <w:tab/>
        <w:t>разговора</w:t>
        <w:tab/>
        <w:t>она</w:t>
        <w:tab/>
        <w:t>подкрепляет</w:t>
        <w:tab/>
        <w:t>интуитивный</w:t>
        <w:tab/>
        <w:t>вывод</w:t>
        <w:tab/>
        <w:t>своего</w:t>
        <w:tab/>
        <w:t>Ребенка постепенно</w:t>
        <w:tab/>
        <w:t>раскрывая</w:t>
        <w:tab/>
        <w:t>отношения</w:t>
        <w:tab/>
        <w:t>и</w:t>
        <w:tab/>
        <w:t>интересы</w:t>
        <w:tab/>
        <w:t>Энгуса</w:t>
        <w:tab/>
        <w:t>Роль</w:t>
        <w:tab/>
        <w:t>Ланы</w:t>
        <w:tab/>
        <w:t>в сценарии</w:t>
        <w:tab/>
        <w:t>Энгуса</w:t>
        <w:tab/>
        <w:tab/>
        <w:t>произвести</w:t>
        <w:tab/>
        <w:t>поворот</w:t>
        <w:tab/>
        <w:t>в</w:t>
        <w:tab/>
        <w:t>ходе</w:t>
        <w:tab/>
        <w:t>сценария</w:t>
        <w:tab/>
        <w:t>Антисценарий Энгуса</w:t>
        <w:tab/>
        <w:t>требует</w:t>
        <w:tab/>
        <w:t>держаться</w:t>
        <w:tab/>
        <w:t>закрытым</w:t>
        <w:tab/>
        <w:t>все</w:t>
        <w:tab/>
        <w:t>время</w:t>
        <w:tab/>
        <w:t>но</w:t>
        <w:tab/>
        <w:t>его</w:t>
        <w:tab/>
        <w:t>сценарий</w:t>
        <w:tab/>
        <w:tab/>
        <w:t>нечто совсем</w:t>
        <w:tab/>
        <w:t>иное</w:t>
        <w:tab/>
        <w:t>Как</w:t>
        <w:tab/>
        <w:t>бы</w:t>
        <w:tab/>
        <w:t>он</w:t>
        <w:tab/>
        <w:t>ни</w:t>
        <w:tab/>
        <w:t>старался</w:t>
        <w:tab/>
        <w:t>в</w:t>
        <w:tab/>
        <w:t>соответствии</w:t>
        <w:tab/>
        <w:t>с</w:t>
        <w:tab/>
        <w:t>запретом</w:t>
        <w:tab/>
        <w:t>родителей держаться</w:t>
        <w:tab/>
        <w:t>закрыто</w:t>
        <w:tab/>
        <w:t>рано</w:t>
        <w:tab/>
        <w:t>или</w:t>
        <w:tab/>
        <w:t>поздно</w:t>
        <w:tab/>
        <w:t>он</w:t>
        <w:tab/>
        <w:t>ослабит</w:t>
        <w:tab/>
        <w:t>бдительность</w:t>
        <w:tab/>
        <w:t>и</w:t>
        <w:tab/>
        <w:t>тогда</w:t>
        <w:tab/>
        <w:t>в действие</w:t>
        <w:tab/>
        <w:t>вступит</w:t>
        <w:tab/>
        <w:t>сценарий</w:t>
        <w:tab/>
        <w:t>В</w:t>
        <w:tab/>
        <w:t>такой</w:t>
        <w:tab/>
        <w:t>момент</w:t>
        <w:tab/>
        <w:t>Энгус</w:t>
        <w:tab/>
        <w:t>расслабляется</w:t>
        <w:tab/>
        <w:t>Именно этого</w:t>
        <w:tab/>
        <w:t>и</w:t>
        <w:tab/>
        <w:t>дожидалась</w:t>
        <w:tab/>
        <w:t>Лана</w:t>
        <w:tab/>
        <w:t>Она</w:t>
        <w:tab/>
        <w:t>производит</w:t>
        <w:tab/>
        <w:t>поворот</w:t>
        <w:tab/>
        <w:t>и</w:t>
        <w:tab/>
        <w:t>так</w:t>
        <w:tab/>
        <w:t>или</w:t>
        <w:tab/>
        <w:t>иначе</w:t>
        <w:tab/>
        <w:t>Энгус оказывается</w:t>
        <w:tab/>
        <w:t>изнасилованным</w:t>
        <w:tab/>
        <w:t>а</w:t>
        <w:tab/>
        <w:t>Лана</w:t>
        <w:tab/>
        <w:t>завершает</w:t>
        <w:tab/>
        <w:t>свою</w:t>
        <w:tab/>
        <w:t>миссию</w:t>
        <w:tab/>
        <w:t>И</w:t>
        <w:tab/>
        <w:t>пока Энгус</w:t>
        <w:tab/>
        <w:t>старается</w:t>
        <w:tab/>
        <w:t>держать</w:t>
        <w:tab/>
        <w:t>анус</w:t>
        <w:tab/>
        <w:t>на</w:t>
        <w:tab/>
        <w:t>запоре</w:t>
        <w:tab/>
        <w:t>он</w:t>
        <w:tab/>
        <w:t>снова</w:t>
        <w:tab/>
        <w:t>и</w:t>
        <w:tab/>
        <w:t>снова</w:t>
        <w:tab/>
        <w:t>будет изнасилован</w:t>
        <w:tab/>
        <w:t>Так</w:t>
        <w:tab/>
        <w:t>действует</w:t>
        <w:tab/>
        <w:t>сценарий</w:t>
        <w:tab/>
        <w:tab/>
        <w:t>если</w:t>
        <w:tab/>
        <w:t>конечно</w:t>
        <w:tab/>
        <w:t>Энгус</w:t>
        <w:tab/>
        <w:t>не</w:t>
        <w:tab/>
        <w:t>считает себя</w:t>
        <w:tab/>
        <w:t>победителем</w:t>
        <w:tab/>
        <w:t>в</w:t>
        <w:tab/>
        <w:t>таком</w:t>
        <w:tab/>
        <w:t>случае</w:t>
        <w:tab/>
        <w:t>он</w:t>
        <w:tab/>
        <w:t>будет</w:t>
        <w:tab/>
        <w:t>насильником</w:t>
        <w:tab/>
        <w:t>как</w:t>
        <w:tab/>
        <w:t>некоторые финансисты</w:t>
        <w:tab/>
        <w:t>любители</w:t>
        <w:tab/>
        <w:t>ануса</w:t>
      </w:r>
    </w:p>
    <w:p>
      <w:r>
        <w:t>Таким</w:t>
        <w:tab/>
        <w:t>образом</w:t>
        <w:tab/>
        <w:t>сценарный</w:t>
        <w:tab/>
        <w:t>аналитик</w:t>
        <w:tab/>
        <w:t>думает</w:t>
        <w:tab/>
        <w:t>о</w:t>
        <w:tab/>
        <w:t>сфинктере</w:t>
        <w:tab/>
        <w:t>чтобы понять</w:t>
        <w:tab/>
        <w:t>с</w:t>
        <w:tab/>
        <w:t>кем</w:t>
        <w:tab/>
        <w:t>он</w:t>
        <w:tab/>
        <w:t>имеет</w:t>
        <w:tab/>
        <w:t>дело</w:t>
        <w:tab/>
        <w:t>У</w:t>
        <w:tab/>
        <w:t>пациента</w:t>
        <w:tab/>
        <w:t>который</w:t>
        <w:tab/>
        <w:t>отказывается</w:t>
        <w:tab/>
        <w:t>от</w:t>
        <w:tab/>
        <w:t>своего сценария</w:t>
        <w:tab/>
        <w:t>все</w:t>
        <w:tab/>
        <w:t>мышцы</w:t>
        <w:tab/>
        <w:t>тела</w:t>
        <w:tab/>
        <w:t>расслаблены</w:t>
        <w:tab/>
        <w:t>Например</w:t>
        <w:tab/>
        <w:t>женщина</w:t>
        <w:tab/>
        <w:t>которая</w:t>
        <w:tab/>
        <w:t>до того</w:t>
        <w:tab/>
        <w:t>всегда</w:t>
        <w:tab/>
        <w:t>держала</w:t>
        <w:tab/>
        <w:t>анус</w:t>
        <w:tab/>
        <w:t>на</w:t>
        <w:tab/>
        <w:t>запоре</w:t>
        <w:tab/>
        <w:t>перестает</w:t>
        <w:tab/>
        <w:t>ерзать</w:t>
        <w:tab/>
        <w:t>на</w:t>
        <w:tab/>
        <w:t>стуле</w:t>
        <w:tab/>
        <w:t>а</w:t>
        <w:tab/>
        <w:t>та</w:t>
        <w:tab/>
        <w:t>у которой</w:t>
        <w:tab/>
        <w:t>всегда</w:t>
        <w:tab/>
        <w:t>была</w:t>
        <w:tab/>
        <w:t>напряжена</w:t>
        <w:tab/>
        <w:t>вагина</w:t>
        <w:tab/>
        <w:t>не</w:t>
        <w:tab/>
        <w:t>будет</w:t>
        <w:tab/>
        <w:t>больше</w:t>
        <w:tab/>
        <w:t>сидеть</w:t>
        <w:tab/>
        <w:t>плотно скрестив</w:t>
        <w:tab/>
        <w:t>ноги</w:t>
        <w:tab/>
        <w:t>и</w:t>
        <w:tab/>
        <w:t>руки</w:t>
      </w:r>
    </w:p>
    <w:p>
      <w:r>
        <w:t>Этими</w:t>
        <w:tab/>
        <w:t>замечаниями</w:t>
        <w:tab/>
        <w:t>об</w:t>
        <w:tab/>
        <w:t>автократах</w:t>
        <w:tab/>
        <w:t>за</w:t>
        <w:tab/>
        <w:t>обеденным</w:t>
        <w:tab/>
        <w:t>столом</w:t>
        <w:tab/>
        <w:t>которые</w:t>
        <w:tab/>
        <w:t>учат своих</w:t>
        <w:tab/>
        <w:t>детей</w:t>
        <w:tab/>
        <w:t>какие</w:t>
        <w:tab/>
        <w:t>мышцы</w:t>
        <w:tab/>
        <w:t>напрягать</w:t>
        <w:tab/>
        <w:t>всю</w:t>
        <w:tab/>
        <w:t>жизнь</w:t>
        <w:tab/>
        <w:t>мы</w:t>
        <w:tab/>
        <w:t>заканчиваем</w:t>
        <w:tab/>
        <w:t>обзор наиболее</w:t>
        <w:tab/>
        <w:t>важных</w:t>
        <w:tab/>
        <w:t>воздействий</w:t>
        <w:tab/>
        <w:t>в</w:t>
        <w:tab/>
        <w:t>позднем</w:t>
        <w:tab/>
        <w:t>детстве</w:t>
        <w:tab/>
        <w:t>и</w:t>
        <w:tab/>
        <w:t>готовы</w:t>
        <w:tab/>
        <w:t>теперь рассматривать</w:t>
        <w:tab/>
        <w:t>следующий</w:t>
        <w:tab/>
        <w:t>этап</w:t>
        <w:tab/>
        <w:t>развертывания</w:t>
        <w:tab/>
        <w:t>сценария</w:t>
      </w:r>
    </w:p>
    <w:p>
      <w:r>
        <w:t>Глава</w:t>
        <w:tab/>
        <w:t>Девятая</w:t>
        <w:tab/>
        <w:t>ЮНОСТЬ</w:t>
        <w:tab/>
      </w:r>
    </w:p>
    <w:p>
      <w:r>
        <w:t>Юность</w:t>
        <w:tab/>
        <w:t>означает</w:t>
        <w:tab/>
        <w:t>среднюю</w:t>
        <w:tab/>
        <w:t>школу</w:t>
        <w:tab/>
        <w:t>и</w:t>
        <w:tab/>
        <w:t>колледж</w:t>
        <w:tab/>
        <w:t>водительские</w:t>
        <w:tab/>
        <w:t>права</w:t>
        <w:tab/>
        <w:t>бармитцва</w:t>
        <w:tab/>
        <w:t>посвящение</w:t>
        <w:tab/>
        <w:t>право</w:t>
        <w:tab/>
        <w:t>иметь</w:t>
        <w:tab/>
        <w:t>свои</w:t>
        <w:tab/>
        <w:t>собственные</w:t>
        <w:tab/>
        <w:t>вещи</w:t>
        <w:tab/>
        <w:t>Она</w:t>
        <w:tab/>
        <w:t>означает также</w:t>
        <w:tab/>
        <w:t>появление</w:t>
        <w:tab/>
        <w:t>волос</w:t>
        <w:tab/>
        <w:t>тут</w:t>
        <w:tab/>
        <w:t>и</w:t>
        <w:tab/>
        <w:t>там</w:t>
        <w:tab/>
        <w:t>необходимость</w:t>
        <w:tab/>
        <w:t>надевать</w:t>
        <w:tab/>
        <w:t>бюстгальтер появление</w:t>
        <w:tab/>
        <w:t>менструаций</w:t>
        <w:tab/>
        <w:t>бритье</w:t>
        <w:tab/>
        <w:t>а</w:t>
        <w:tab/>
        <w:t>может</w:t>
        <w:tab/>
        <w:t>и</w:t>
        <w:tab/>
        <w:t>незаслуженное</w:t>
        <w:tab/>
        <w:t>несчастье которое</w:t>
        <w:tab/>
        <w:t>разбивает</w:t>
        <w:tab/>
        <w:t>все</w:t>
        <w:tab/>
        <w:t>ваши</w:t>
        <w:tab/>
        <w:t>планы</w:t>
        <w:tab/>
        <w:t>и</w:t>
        <w:tab/>
        <w:t>саму</w:t>
        <w:tab/>
        <w:t>жизнь</w:t>
        <w:tab/>
        <w:tab/>
        <w:t>прыщи</w:t>
        <w:tab/>
        <w:t>на</w:t>
        <w:tab/>
        <w:t>лице</w:t>
        <w:tab/>
        <w:t>Она означает</w:t>
        <w:tab/>
        <w:t>принятие</w:t>
        <w:tab/>
        <w:t>решения</w:t>
        <w:tab/>
        <w:t>что</w:t>
        <w:tab/>
        <w:t>ты</w:t>
        <w:tab/>
        <w:t>будешь</w:t>
        <w:tab/>
        <w:t>делать</w:t>
        <w:tab/>
        <w:t>всю</w:t>
        <w:tab/>
        <w:t>оставшуюся</w:t>
        <w:tab/>
        <w:t>жизнь или</w:t>
        <w:tab/>
        <w:t>по</w:t>
        <w:tab/>
        <w:t>крайней</w:t>
        <w:tab/>
        <w:t>мере</w:t>
        <w:tab/>
        <w:t>чем</w:t>
        <w:tab/>
        <w:t>заполнишь</w:t>
        <w:tab/>
        <w:t>время</w:t>
        <w:tab/>
        <w:t>пока</w:t>
        <w:tab/>
        <w:t>не</w:t>
        <w:tab/>
        <w:t>примешь</w:t>
        <w:tab/>
        <w:t>такое решение</w:t>
        <w:tab/>
        <w:t>Она</w:t>
        <w:tab/>
        <w:t>означает</w:t>
        <w:tab/>
        <w:t>если</w:t>
        <w:tab/>
        <w:t>вы</w:t>
        <w:tab/>
        <w:t>действительно</w:t>
        <w:tab/>
        <w:t>хотите</w:t>
        <w:tab/>
        <w:t>разобраться</w:t>
        <w:tab/>
        <w:t>в</w:t>
        <w:tab/>
        <w:t>этом чтение</w:t>
        <w:tab/>
        <w:t>около</w:t>
        <w:tab/>
        <w:t>трехсот</w:t>
        <w:tab/>
        <w:t>книг</w:t>
        <w:tab/>
        <w:t>которые</w:t>
        <w:tab/>
        <w:t>сейчас</w:t>
        <w:tab/>
        <w:t>переиздаются</w:t>
        <w:tab/>
        <w:t>на</w:t>
        <w:tab/>
        <w:t>эту</w:t>
        <w:tab/>
        <w:t>тему</w:t>
        <w:tab/>
        <w:t>так же</w:t>
        <w:tab/>
        <w:t>как</w:t>
        <w:tab/>
        <w:t>и</w:t>
        <w:tab/>
        <w:t>некоторых</w:t>
        <w:tab/>
        <w:t>очень</w:t>
        <w:tab/>
        <w:t>хороших</w:t>
        <w:tab/>
        <w:t>но</w:t>
        <w:tab/>
        <w:t>не</w:t>
        <w:tab/>
        <w:t>переиздающихся</w:t>
        <w:tab/>
        <w:t>и</w:t>
        <w:tab/>
        <w:t>нескольких тысяч</w:t>
        <w:tab/>
        <w:t>статей</w:t>
        <w:tab/>
        <w:t>в</w:t>
        <w:tab/>
        <w:t>популярных</w:t>
        <w:tab/>
        <w:t>и</w:t>
        <w:tab/>
        <w:t>научных</w:t>
        <w:tab/>
        <w:t>журналах</w:t>
        <w:tab/>
        <w:t>Для</w:t>
        <w:tab/>
        <w:t>сценарного аналитика</w:t>
        <w:tab/>
        <w:t>она</w:t>
        <w:tab/>
        <w:t>означает</w:t>
        <w:tab/>
        <w:t>генеральную</w:t>
        <w:tab/>
        <w:t>репетицию</w:t>
        <w:tab/>
        <w:t>прогон</w:t>
        <w:tab/>
        <w:t>перед</w:t>
        <w:tab/>
        <w:t>началом настоящего</w:t>
        <w:tab/>
        <w:t>представления</w:t>
        <w:tab/>
        <w:t>Она</w:t>
        <w:tab/>
        <w:t>означает</w:t>
        <w:tab/>
        <w:t>что</w:t>
        <w:tab/>
        <w:t>теперь</w:t>
        <w:tab/>
        <w:t>вы</w:t>
        <w:tab/>
        <w:t>готовы</w:t>
        <w:tab/>
        <w:t>ответить</w:t>
        <w:tab/>
        <w:t>на вопрос</w:t>
        <w:tab/>
        <w:t>Что</w:t>
        <w:tab/>
        <w:t>вы</w:t>
        <w:tab/>
        <w:t>говорите</w:t>
        <w:tab/>
        <w:t>после</w:t>
        <w:tab/>
        <w:t>того</w:t>
        <w:tab/>
        <w:t>как</w:t>
        <w:tab/>
        <w:t>говорите</w:t>
        <w:tab/>
        <w:t>Здравствуйте</w:t>
        <w:tab/>
        <w:t>или Теперь</w:t>
        <w:tab/>
        <w:t>когда</w:t>
        <w:tab/>
        <w:t>родители</w:t>
        <w:tab/>
        <w:t>и</w:t>
        <w:tab/>
        <w:t>учителя</w:t>
        <w:tab/>
        <w:t>уже</w:t>
        <w:tab/>
        <w:t>не</w:t>
        <w:tab/>
        <w:t>структурируют</w:t>
        <w:tab/>
        <w:t>ваше</w:t>
        <w:tab/>
        <w:t>время</w:t>
        <w:tab/>
        <w:t>как вы</w:t>
        <w:tab/>
        <w:t>собираетесь</w:t>
        <w:tab/>
        <w:t>его</w:t>
        <w:tab/>
        <w:t>структурировать</w:t>
      </w:r>
    </w:p>
    <w:p>
      <w:r>
        <w:t>А</w:t>
        <w:tab/>
        <w:t>Времяпрепровождение</w:t>
        <w:tab/>
      </w:r>
    </w:p>
    <w:p>
      <w:r>
        <w:t>Молчание</w:t>
        <w:tab/>
        <w:t>всегда</w:t>
        <w:tab/>
        <w:t>можно</w:t>
        <w:tab/>
        <w:t>заполнить</w:t>
        <w:tab/>
        <w:t>разговорами</w:t>
        <w:tab/>
        <w:t>о</w:t>
        <w:tab/>
        <w:t>вещах</w:t>
        <w:tab/>
        <w:t>машинах</w:t>
        <w:tab/>
        <w:t>или спорте</w:t>
        <w:tab/>
        <w:t>Обычно</w:t>
        <w:tab/>
        <w:t>это</w:t>
        <w:tab/>
        <w:t>способ</w:t>
        <w:tab/>
        <w:t>выделиться</w:t>
        <w:tab/>
        <w:t>и</w:t>
        <w:tab/>
        <w:t>побеждает</w:t>
        <w:tab/>
        <w:t>тот</w:t>
        <w:tab/>
        <w:t>кто</w:t>
        <w:tab/>
        <w:t>больше</w:t>
        <w:tab/>
        <w:t>знает на</w:t>
        <w:tab/>
        <w:t>эту</w:t>
        <w:tab/>
        <w:t>тему</w:t>
        <w:tab/>
        <w:t>Сценарий</w:t>
        <w:tab/>
        <w:t>вступает</w:t>
        <w:tab/>
        <w:t>в</w:t>
        <w:tab/>
        <w:t>действие</w:t>
        <w:tab/>
        <w:t>когда</w:t>
        <w:tab/>
        <w:t>ктото</w:t>
        <w:tab/>
        <w:t>знает</w:t>
        <w:tab/>
        <w:t>больше</w:t>
        <w:tab/>
        <w:t>или меньше</w:t>
        <w:tab/>
        <w:t>остальных</w:t>
        <w:tab/>
        <w:t>и</w:t>
        <w:tab/>
        <w:t>в</w:t>
        <w:tab/>
        <w:t>разговорах</w:t>
        <w:tab/>
        <w:t>об</w:t>
        <w:tab/>
        <w:t>удачах</w:t>
        <w:tab/>
        <w:t>и</w:t>
        <w:tab/>
        <w:t>неудачах</w:t>
        <w:tab/>
        <w:t>Я</w:t>
        <w:tab/>
        <w:t>провела</w:t>
        <w:tab/>
        <w:t>время лучше</w:t>
        <w:tab/>
        <w:t>тебя</w:t>
        <w:tab/>
        <w:t>или</w:t>
        <w:tab/>
        <w:t>Мое</w:t>
        <w:tab/>
        <w:t>горе</w:t>
        <w:tab/>
        <w:t>сильнее</w:t>
        <w:tab/>
        <w:t>твоего</w:t>
        <w:tab/>
        <w:t>Некоторые</w:t>
        <w:tab/>
        <w:t>люди</w:t>
        <w:tab/>
        <w:t>до</w:t>
        <w:tab/>
        <w:t>того Неудачники</w:t>
        <w:tab/>
        <w:t>что</w:t>
        <w:tab/>
        <w:t>даже</w:t>
        <w:tab/>
        <w:t>несчастья</w:t>
        <w:tab/>
        <w:t>их</w:t>
        <w:tab/>
        <w:t>банальны</w:t>
        <w:tab/>
        <w:t>они</w:t>
        <w:tab/>
        <w:t>даже</w:t>
        <w:tab/>
        <w:t>в</w:t>
        <w:tab/>
        <w:t>этом</w:t>
        <w:tab/>
        <w:t>не</w:t>
        <w:tab/>
        <w:t>могут победить</w:t>
        <w:tab/>
        <w:t>Другая</w:t>
        <w:tab/>
        <w:t>тема</w:t>
        <w:tab/>
        <w:t>разговоров</w:t>
        <w:tab/>
        <w:tab/>
        <w:t>с</w:t>
        <w:tab/>
        <w:t>людьми</w:t>
        <w:tab/>
        <w:t>которых</w:t>
        <w:tab/>
        <w:t>вы</w:t>
        <w:tab/>
        <w:t>хорошо знаете</w:t>
        <w:tab/>
        <w:tab/>
        <w:t>мысли</w:t>
        <w:tab/>
        <w:t>и</w:t>
        <w:tab/>
        <w:t>чувства</w:t>
        <w:tab/>
        <w:t>сопоставление</w:t>
        <w:tab/>
        <w:t>жизненных</w:t>
        <w:tab/>
        <w:t>философий</w:t>
        <w:tab/>
        <w:t>Я тоже</w:t>
        <w:tab/>
        <w:t>или</w:t>
        <w:tab/>
        <w:t>А</w:t>
        <w:tab/>
        <w:t>у</w:t>
        <w:tab/>
        <w:t>меня</w:t>
        <w:tab/>
        <w:t>подругому</w:t>
        <w:tab/>
        <w:t>Победитель</w:t>
        <w:tab/>
        <w:t>может</w:t>
        <w:tab/>
        <w:t>быть</w:t>
        <w:tab/>
        <w:t>благородным или</w:t>
        <w:tab/>
        <w:t>жестоким</w:t>
        <w:tab/>
        <w:t>Неудачник</w:t>
        <w:tab/>
        <w:tab/>
        <w:t>испытывать</w:t>
        <w:tab/>
        <w:t>сильные</w:t>
        <w:tab/>
        <w:t>чувства</w:t>
        <w:tab/>
        <w:t>вины</w:t>
        <w:tab/>
        <w:t>или отчаяния</w:t>
        <w:tab/>
        <w:t>а</w:t>
        <w:tab/>
        <w:t>Непобедитель</w:t>
        <w:tab/>
        <w:t>не</w:t>
        <w:tab/>
        <w:t>способен</w:t>
        <w:tab/>
        <w:t>на</w:t>
        <w:tab/>
        <w:t>сильные</w:t>
        <w:tab/>
        <w:t>чувства</w:t>
        <w:tab/>
        <w:t>Третья</w:t>
        <w:tab/>
        <w:t>тема</w:t>
        <w:tab/>
        <w:t xml:space="preserve"> Родительский</w:t>
        <w:tab/>
        <w:t>комитет</w:t>
        <w:tab/>
        <w:t>Что</w:t>
        <w:tab/>
        <w:t>делать</w:t>
        <w:tab/>
        <w:t>с</w:t>
        <w:tab/>
        <w:t>плохими</w:t>
        <w:tab/>
        <w:t>учителями</w:t>
        <w:tab/>
        <w:t>с</w:t>
        <w:tab/>
        <w:t>плохими родителями</w:t>
        <w:tab/>
        <w:t>с</w:t>
        <w:tab/>
        <w:t>плохими</w:t>
        <w:tab/>
        <w:t>друзьями</w:t>
        <w:tab/>
        <w:t>и</w:t>
        <w:tab/>
        <w:t>подругами</w:t>
        <w:tab/>
        <w:t>Это</w:t>
        <w:tab/>
        <w:t>команда</w:t>
        <w:tab/>
        <w:t>Жизни ожидающая</w:t>
        <w:tab/>
        <w:t>Санта</w:t>
        <w:tab/>
        <w:t>Клауса</w:t>
        <w:tab/>
        <w:t>который</w:t>
        <w:tab/>
        <w:t>принесет</w:t>
        <w:tab/>
        <w:t>лучшую</w:t>
        <w:tab/>
        <w:t>машину</w:t>
        <w:tab/>
        <w:t>лучшую футбольную</w:t>
        <w:tab/>
        <w:t>команду</w:t>
        <w:tab/>
        <w:t>лучшее</w:t>
        <w:tab/>
        <w:t>время</w:t>
        <w:tab/>
        <w:t>или</w:t>
        <w:tab/>
        <w:t>лучших</w:t>
        <w:tab/>
        <w:t>учителей</w:t>
        <w:tab/>
        <w:t>родителей друзей</w:t>
        <w:tab/>
        <w:t>и</w:t>
        <w:tab/>
        <w:t>подруг</w:t>
        <w:tab/>
        <w:t>Команда</w:t>
        <w:tab/>
        <w:t>Ригор</w:t>
        <w:tab/>
        <w:t>Мортиса</w:t>
        <w:tab/>
        <w:t>презирает</w:t>
        <w:tab/>
        <w:t>все</w:t>
        <w:tab/>
        <w:t>это</w:t>
        <w:tab/>
        <w:t>и</w:t>
        <w:tab/>
        <w:t>проводит время</w:t>
        <w:tab/>
        <w:t>в</w:t>
        <w:tab/>
        <w:t>большем</w:t>
        <w:tab/>
        <w:t>соответствии</w:t>
        <w:tab/>
        <w:t>со</w:t>
        <w:tab/>
        <w:t>сценарием</w:t>
        <w:tab/>
        <w:t>куря</w:t>
        <w:tab/>
        <w:t>марихуану</w:t>
        <w:tab/>
        <w:t>принимая ЛСД</w:t>
        <w:tab/>
        <w:t>балдея</w:t>
        <w:tab/>
        <w:t>парами</w:t>
        <w:tab/>
        <w:t>В</w:t>
        <w:tab/>
        <w:t>какой</w:t>
        <w:tab/>
        <w:t>бы</w:t>
        <w:tab/>
        <w:t>команде</w:t>
        <w:tab/>
        <w:t>ни</w:t>
        <w:tab/>
        <w:t>оказался</w:t>
        <w:tab/>
        <w:t>юноша</w:t>
        <w:tab/>
        <w:t>тут</w:t>
        <w:tab/>
        <w:t>он узнает</w:t>
        <w:tab/>
        <w:t>что</w:t>
        <w:tab/>
        <w:t>приемлемо</w:t>
        <w:tab/>
        <w:t>а</w:t>
        <w:tab/>
        <w:t>что</w:t>
        <w:tab/>
        <w:t>нет</w:t>
        <w:tab/>
        <w:t>что</w:t>
        <w:tab/>
        <w:t>можно</w:t>
        <w:tab/>
        <w:t>говорить</w:t>
        <w:tab/>
        <w:t>и</w:t>
        <w:tab/>
        <w:t>как</w:t>
        <w:tab/>
        <w:t>говорить</w:t>
        <w:tab/>
        <w:t>и сопоставляет</w:t>
        <w:tab/>
        <w:t>свои</w:t>
        <w:tab/>
        <w:t>купоны</w:t>
        <w:tab/>
        <w:t>с</w:t>
        <w:tab/>
        <w:t>купонами</w:t>
        <w:tab/>
        <w:t>подобных</w:t>
        <w:tab/>
        <w:t>себе</w:t>
      </w:r>
    </w:p>
    <w:p>
      <w:r>
        <w:t>Б</w:t>
        <w:tab/>
        <w:t>Новые</w:t>
        <w:tab/>
        <w:t>герои</w:t>
        <w:tab/>
      </w:r>
    </w:p>
    <w:p>
      <w:r>
        <w:t>Из</w:t>
        <w:tab/>
        <w:t>таких</w:t>
        <w:tab/>
        <w:t>разговоров</w:t>
        <w:tab/>
        <w:t>из</w:t>
        <w:tab/>
        <w:t>книг</w:t>
        <w:tab/>
        <w:t>из</w:t>
        <w:tab/>
        <w:t>собственных</w:t>
        <w:tab/>
        <w:t>наблюдений</w:t>
        <w:tab/>
        <w:t>юноша извлекает</w:t>
        <w:tab/>
        <w:t>более</w:t>
        <w:tab/>
        <w:t>правдоподобные</w:t>
        <w:tab/>
        <w:t>фигуры</w:t>
        <w:tab/>
        <w:t>реальных</w:t>
        <w:tab/>
        <w:t>людей</w:t>
        <w:tab/>
        <w:t>живых</w:t>
        <w:tab/>
        <w:t>и мертвых</w:t>
        <w:tab/>
        <w:t>которым</w:t>
        <w:tab/>
        <w:t>может</w:t>
        <w:tab/>
        <w:t>подражать</w:t>
        <w:tab/>
        <w:t>и</w:t>
        <w:tab/>
        <w:t>заменяет</w:t>
        <w:tab/>
        <w:t>ими</w:t>
        <w:tab/>
        <w:t>волшебных</w:t>
        <w:tab/>
        <w:t>или мифических</w:t>
        <w:tab/>
        <w:t>героев</w:t>
        <w:tab/>
        <w:t>своего</w:t>
        <w:tab/>
        <w:t>сценарного</w:t>
        <w:tab/>
        <w:t>протокола</w:t>
        <w:tab/>
        <w:t>Он</w:t>
        <w:tab/>
        <w:t>также</w:t>
        <w:tab/>
        <w:t>больше</w:t>
        <w:tab/>
        <w:t>узнает о</w:t>
        <w:tab/>
        <w:t>настоящих</w:t>
        <w:tab/>
        <w:t>злодеях</w:t>
        <w:tab/>
        <w:t>и</w:t>
        <w:tab/>
        <w:t>о</w:t>
        <w:tab/>
        <w:t>том</w:t>
        <w:tab/>
        <w:t>как</w:t>
        <w:tab/>
        <w:t>они</w:t>
        <w:tab/>
        <w:t>действуют</w:t>
        <w:tab/>
        <w:t>В</w:t>
        <w:tab/>
        <w:t>то</w:t>
        <w:tab/>
        <w:t>же</w:t>
        <w:tab/>
        <w:t>время</w:t>
        <w:tab/>
        <w:t>он</w:t>
        <w:tab/>
        <w:t>получает прозвище</w:t>
        <w:tab/>
        <w:t>или</w:t>
        <w:tab/>
        <w:t>уменьшительную</w:t>
        <w:tab/>
        <w:t>форму</w:t>
        <w:tab/>
        <w:t>имени</w:t>
        <w:tab/>
        <w:t>Фредерик</w:t>
        <w:tab/>
        <w:t>Фред</w:t>
        <w:tab/>
        <w:t>или Фредди</w:t>
        <w:tab/>
        <w:t>Чарлз</w:t>
        <w:tab/>
        <w:t>Чарли</w:t>
        <w:tab/>
        <w:t>или</w:t>
        <w:tab/>
        <w:t>Чак</w:t>
        <w:tab/>
        <w:t>которая</w:t>
        <w:tab/>
        <w:t>говорит</w:t>
        <w:tab/>
        <w:t>ему</w:t>
        <w:tab/>
        <w:t>как</w:t>
        <w:tab/>
        <w:t>смотреть</w:t>
        <w:tab/>
        <w:t>на других</w:t>
        <w:tab/>
        <w:t>и</w:t>
        <w:tab/>
        <w:t>каким</w:t>
        <w:tab/>
        <w:t>быть</w:t>
        <w:tab/>
        <w:t>Жиртресту</w:t>
        <w:tab/>
        <w:t>Лошадиной</w:t>
        <w:tab/>
        <w:t>Морде</w:t>
        <w:tab/>
        <w:t>Очкарику</w:t>
        <w:tab/>
        <w:t>или Мясной</w:t>
        <w:tab/>
        <w:t>Голове</w:t>
        <w:tab/>
        <w:t>придется</w:t>
        <w:tab/>
        <w:t>больше</w:t>
        <w:tab/>
        <w:t>работать</w:t>
        <w:tab/>
        <w:t>чтобы</w:t>
        <w:tab/>
        <w:t>заслужить</w:t>
        <w:tab/>
        <w:t>счастливую развязку</w:t>
        <w:tab/>
        <w:t>Зверю</w:t>
        <w:tab/>
        <w:t>и</w:t>
        <w:tab/>
        <w:t>Волосатой</w:t>
        <w:tab/>
        <w:t>Обезьяне</w:t>
        <w:tab/>
        <w:t>возможно</w:t>
        <w:tab/>
        <w:t>будет</w:t>
        <w:tab/>
        <w:t>легче</w:t>
        <w:tab/>
        <w:t>в</w:t>
        <w:tab/>
        <w:t>сексе</w:t>
        <w:tab/>
        <w:t>но что</w:t>
        <w:tab/>
        <w:t>если</w:t>
        <w:tab/>
        <w:t>они</w:t>
        <w:tab/>
        <w:t>хотят</w:t>
        <w:tab/>
        <w:t>чегото</w:t>
        <w:tab/>
        <w:t>еще</w:t>
      </w:r>
    </w:p>
    <w:p>
      <w:r>
        <w:t>В</w:t>
        <w:tab/>
        <w:t>Тотем</w:t>
        <w:tab/>
      </w:r>
    </w:p>
    <w:p>
      <w:r>
        <w:t>У</w:t>
        <w:tab/>
        <w:t>очень</w:t>
        <w:tab/>
        <w:t>многих</w:t>
        <w:tab/>
        <w:t>людей</w:t>
        <w:tab/>
        <w:t>в</w:t>
        <w:tab/>
        <w:t>снах</w:t>
        <w:tab/>
        <w:t>постоянно</w:t>
        <w:tab/>
        <w:t>появляется</w:t>
        <w:tab/>
        <w:t>какоенибудь животное</w:t>
        <w:tab/>
        <w:t>или</w:t>
        <w:tab/>
        <w:t>иногда</w:t>
        <w:tab/>
        <w:t>растение</w:t>
        <w:tab/>
        <w:t>Это</w:t>
        <w:tab/>
        <w:t>их</w:t>
        <w:tab/>
        <w:t>тотем</w:t>
        <w:tab/>
        <w:t>Таковы</w:t>
        <w:tab/>
        <w:t>женщинаптица женщинапаук</w:t>
        <w:tab/>
        <w:t>женщиназмея</w:t>
        <w:tab/>
        <w:t>кошка</w:t>
        <w:tab/>
        <w:t>лошадь</w:t>
        <w:tab/>
        <w:t>женщинароза</w:t>
        <w:tab/>
        <w:t>и</w:t>
        <w:tab/>
        <w:t>женщинакапуста</w:t>
        <w:tab/>
        <w:t>И</w:t>
        <w:tab/>
        <w:t>еще</w:t>
        <w:tab/>
        <w:t>много</w:t>
        <w:tab/>
        <w:t>других</w:t>
        <w:tab/>
        <w:t>У</w:t>
        <w:tab/>
        <w:t>мужчин</w:t>
        <w:tab/>
        <w:t>самыми</w:t>
        <w:tab/>
        <w:t>излюбленными</w:t>
        <w:tab/>
        <w:t>являются собаки</w:t>
        <w:tab/>
        <w:t>лошади</w:t>
        <w:tab/>
        <w:t>тигры</w:t>
        <w:tab/>
        <w:t>большие</w:t>
        <w:tab/>
        <w:t>удавы</w:t>
        <w:tab/>
        <w:t>и</w:t>
        <w:tab/>
        <w:t>деревья</w:t>
        <w:tab/>
        <w:t>Тотем</w:t>
        <w:tab/>
        <w:t>появляется</w:t>
        <w:tab/>
        <w:t>во многих</w:t>
        <w:tab/>
        <w:t>формах</w:t>
        <w:tab/>
        <w:t>Иногда</w:t>
        <w:tab/>
        <w:t>он</w:t>
        <w:tab/>
        <w:t>страшный</w:t>
        <w:tab/>
        <w:t>как</w:t>
        <w:tab/>
        <w:t>почти</w:t>
        <w:tab/>
        <w:t>всегда</w:t>
        <w:tab/>
        <w:t>пауки</w:t>
        <w:tab/>
        <w:t>или</w:t>
        <w:tab/>
        <w:t>змеи иногда</w:t>
        <w:tab/>
        <w:t>благожелательный</w:t>
        <w:tab/>
        <w:t>как</w:t>
        <w:tab/>
        <w:t>кошки</w:t>
        <w:tab/>
        <w:t>и</w:t>
        <w:tab/>
        <w:t>капуста</w:t>
        <w:tab/>
        <w:t>Если</w:t>
        <w:tab/>
        <w:t>у</w:t>
        <w:tab/>
        <w:t>женщиныкошки был</w:t>
        <w:tab/>
        <w:t>аборт</w:t>
        <w:tab/>
        <w:t>или</w:t>
        <w:tab/>
        <w:t>выкидыш</w:t>
        <w:tab/>
        <w:t>вполне</w:t>
        <w:tab/>
        <w:t>вероятно</w:t>
        <w:tab/>
        <w:t>что</w:t>
        <w:tab/>
        <w:t>в</w:t>
        <w:tab/>
        <w:t>ее</w:t>
        <w:tab/>
        <w:t>снах</w:t>
        <w:tab/>
        <w:t>будут</w:t>
        <w:tab/>
        <w:t>появляться мертвые</w:t>
        <w:tab/>
        <w:t>котята</w:t>
      </w:r>
    </w:p>
    <w:p>
      <w:r>
        <w:t>В</w:t>
        <w:tab/>
        <w:t>реальной</w:t>
        <w:tab/>
        <w:t>жизни</w:t>
        <w:tab/>
        <w:t>пациент</w:t>
        <w:tab/>
        <w:t>реагирует</w:t>
        <w:tab/>
        <w:t>на</w:t>
        <w:tab/>
        <w:t>животноетотем</w:t>
        <w:tab/>
        <w:t>почти</w:t>
        <w:tab/>
        <w:t>так</w:t>
        <w:tab/>
        <w:t>же как</w:t>
        <w:tab/>
        <w:t>во</w:t>
        <w:tab/>
        <w:t>сне</w:t>
        <w:tab/>
        <w:t>Негативные</w:t>
        <w:tab/>
        <w:t>тотемы</w:t>
        <w:tab/>
        <w:t>часто</w:t>
        <w:tab/>
        <w:t>связаны</w:t>
        <w:tab/>
        <w:t>с</w:t>
        <w:tab/>
        <w:t>аллергической</w:t>
        <w:tab/>
        <w:t>реакцией</w:t>
        <w:tab/>
        <w:t>а позитивные</w:t>
        <w:tab/>
        <w:t>оказывают</w:t>
        <w:tab/>
        <w:t>благотворное</w:t>
        <w:tab/>
        <w:t>воздействие</w:t>
        <w:tab/>
        <w:t>как</w:t>
        <w:tab/>
        <w:t>любимые</w:t>
        <w:tab/>
        <w:t>домашние животные</w:t>
        <w:tab/>
        <w:t>хотя</w:t>
        <w:tab/>
        <w:t>тоже</w:t>
        <w:tab/>
        <w:t>могут</w:t>
        <w:tab/>
        <w:t>вызывать</w:t>
        <w:tab/>
        <w:t>аллергию</w:t>
        <w:tab/>
        <w:t>Некоторые</w:t>
        <w:tab/>
        <w:t>люди</w:t>
        <w:tab/>
        <w:t>завидуют своим</w:t>
        <w:tab/>
        <w:t>тотемам</w:t>
        <w:tab/>
        <w:t>и</w:t>
        <w:tab/>
        <w:t>пытаются</w:t>
        <w:tab/>
        <w:t>стать</w:t>
        <w:tab/>
        <w:t>ими</w:t>
        <w:tab/>
        <w:t>Многие</w:t>
        <w:tab/>
        <w:t>женщины</w:t>
        <w:tab/>
        <w:t>хотели</w:t>
        <w:tab/>
        <w:t>бы</w:t>
        <w:tab/>
        <w:t>стать кошкой</w:t>
        <w:tab/>
        <w:t>и</w:t>
        <w:tab/>
        <w:t>часто</w:t>
        <w:tab/>
        <w:t>говорят</w:t>
        <w:tab/>
        <w:t>об</w:t>
        <w:tab/>
        <w:t>этом</w:t>
        <w:tab/>
        <w:t>Движения</w:t>
        <w:tab/>
        <w:t>рук</w:t>
        <w:tab/>
        <w:t>и</w:t>
        <w:tab/>
        <w:t>ног</w:t>
        <w:tab/>
        <w:t>женщин</w:t>
        <w:tab/>
        <w:t>в</w:t>
        <w:tab/>
        <w:t>социальной ситуации</w:t>
        <w:tab/>
        <w:t>обычно</w:t>
        <w:tab/>
        <w:t>стилизованы</w:t>
        <w:tab/>
        <w:t>но</w:t>
        <w:tab/>
        <w:t>можно</w:t>
        <w:tab/>
        <w:t>догадаться</w:t>
        <w:tab/>
        <w:t>об</w:t>
        <w:tab/>
        <w:t>их</w:t>
        <w:tab/>
        <w:t>животныхтотемах</w:t>
        <w:tab/>
        <w:t>наблюдая</w:t>
        <w:tab/>
        <w:t>за</w:t>
        <w:tab/>
        <w:t>движением</w:t>
        <w:tab/>
        <w:t>головы</w:t>
        <w:tab/>
        <w:t>Женщины</w:t>
        <w:tab/>
        <w:t>повторяют</w:t>
        <w:tab/>
        <w:t>движения кошек</w:t>
        <w:tab/>
        <w:t>птиц</w:t>
        <w:tab/>
        <w:t>змей</w:t>
        <w:tab/>
        <w:t>что</w:t>
        <w:tab/>
        <w:t>легко</w:t>
        <w:tab/>
        <w:t>проверить</w:t>
        <w:tab/>
        <w:t>понаблюдав</w:t>
        <w:tab/>
        <w:t>за</w:t>
        <w:tab/>
        <w:t>кошками</w:t>
        <w:tab/>
        <w:t>птицами</w:t>
        <w:tab/>
        <w:t>и змеями</w:t>
        <w:tab/>
        <w:t>Мужчины</w:t>
        <w:tab/>
        <w:t>свободнее</w:t>
        <w:tab/>
        <w:t>в</w:t>
        <w:tab/>
        <w:t>движениях</w:t>
        <w:tab/>
        <w:t>тел</w:t>
        <w:tab/>
        <w:t>и</w:t>
        <w:tab/>
        <w:t>конечностей</w:t>
        <w:tab/>
        <w:t>некоторые топают</w:t>
        <w:tab/>
        <w:t>как</w:t>
        <w:tab/>
        <w:t>лошади</w:t>
        <w:tab/>
        <w:t>другие</w:t>
        <w:tab/>
        <w:t>разводят</w:t>
        <w:tab/>
        <w:t>руки</w:t>
        <w:tab/>
        <w:t>подражая</w:t>
        <w:tab/>
        <w:t>удаву</w:t>
        <w:tab/>
        <w:t>Это</w:t>
        <w:tab/>
        <w:t>не</w:t>
        <w:tab/>
        <w:t>просто фантазия</w:t>
        <w:tab/>
        <w:t>со</w:t>
        <w:tab/>
        <w:t>стороны</w:t>
        <w:tab/>
        <w:t>наблюдателя</w:t>
        <w:tab/>
        <w:t>поскольку</w:t>
        <w:tab/>
        <w:t>может</w:t>
        <w:tab/>
        <w:t>быть</w:t>
        <w:tab/>
        <w:t>подтверждено изучением</w:t>
        <w:tab/>
        <w:t>метафор</w:t>
        <w:tab/>
        <w:t>и</w:t>
        <w:tab/>
        <w:t>снов</w:t>
        <w:tab/>
        <w:t>этих</w:t>
        <w:tab/>
        <w:t>людей</w:t>
      </w:r>
    </w:p>
    <w:p>
      <w:r>
        <w:t>Обычно</w:t>
        <w:tab/>
        <w:t>в</w:t>
        <w:tab/>
        <w:t>возрасте</w:t>
        <w:tab/>
        <w:t>шестнадцати</w:t>
        <w:tab/>
        <w:t>лет</w:t>
        <w:tab/>
        <w:t>от</w:t>
        <w:tab/>
        <w:t>тотемизма</w:t>
        <w:tab/>
        <w:t>отказываются</w:t>
        <w:tab/>
        <w:t>Если он</w:t>
        <w:tab/>
        <w:t>сохраняется</w:t>
        <w:tab/>
        <w:t>и</w:t>
        <w:tab/>
        <w:t>у</w:t>
        <w:tab/>
        <w:t>взрослого</w:t>
        <w:tab/>
        <w:t>в</w:t>
        <w:tab/>
        <w:t>форме</w:t>
        <w:tab/>
        <w:t>снов</w:t>
        <w:tab/>
        <w:t>фобий</w:t>
        <w:tab/>
        <w:t>подражания</w:t>
        <w:tab/>
        <w:t>или</w:t>
        <w:tab/>
        <w:t>хобби его</w:t>
        <w:tab/>
        <w:t>обязательно</w:t>
        <w:tab/>
        <w:t>следует</w:t>
        <w:tab/>
        <w:t>принимать</w:t>
        <w:tab/>
        <w:t>во</w:t>
        <w:tab/>
        <w:t>внимание</w:t>
        <w:tab/>
        <w:t>Если</w:t>
        <w:tab/>
        <w:t>это</w:t>
        <w:tab/>
        <w:t>не</w:t>
        <w:tab/>
        <w:t>так</w:t>
        <w:tab/>
        <w:t>очевидно позитивный</w:t>
        <w:tab/>
        <w:t>тотемизм</w:t>
        <w:tab/>
        <w:t>легко</w:t>
        <w:tab/>
        <w:t>определить</w:t>
        <w:tab/>
        <w:t>задав</w:t>
        <w:tab/>
        <w:t>вопрос</w:t>
        <w:tab/>
        <w:t>Какое</w:t>
        <w:tab/>
        <w:t>ваше любимое</w:t>
        <w:tab/>
        <w:t>животное</w:t>
        <w:tab/>
        <w:t>или</w:t>
        <w:tab/>
        <w:t>Каким</w:t>
        <w:tab/>
        <w:t>животным</w:t>
        <w:tab/>
        <w:t>вы</w:t>
        <w:tab/>
        <w:t>хотели</w:t>
        <w:tab/>
        <w:t>бы</w:t>
        <w:tab/>
        <w:t>быть негативный</w:t>
        <w:tab/>
        <w:t>тотемизм</w:t>
        <w:tab/>
        <w:tab/>
        <w:t>вопросом</w:t>
        <w:tab/>
        <w:t>Каких</w:t>
        <w:tab/>
        <w:t>животных</w:t>
        <w:tab/>
        <w:t>вы</w:t>
        <w:tab/>
        <w:t>особенно боитесь</w:t>
      </w:r>
    </w:p>
    <w:p>
      <w:r>
        <w:t>Г</w:t>
        <w:tab/>
        <w:t>Новые</w:t>
        <w:tab/>
        <w:t>чувства</w:t>
        <w:tab/>
      </w:r>
    </w:p>
    <w:p>
      <w:r>
        <w:t>Мастурбация</w:t>
        <w:tab/>
        <w:t>принадлежит</w:t>
        <w:tab/>
        <w:t>только</w:t>
        <w:tab/>
        <w:t>ему</w:t>
        <w:tab/>
        <w:t>Юноша</w:t>
        <w:tab/>
        <w:t>не</w:t>
        <w:tab/>
        <w:t>вполне</w:t>
        <w:tab/>
        <w:t>сознает</w:t>
        <w:tab/>
        <w:t>что делать</w:t>
        <w:tab/>
        <w:t>с</w:t>
        <w:tab/>
        <w:t>новым</w:t>
        <w:tab/>
        <w:t>для</w:t>
        <w:tab/>
        <w:t>него</w:t>
        <w:tab/>
        <w:t>половым</w:t>
        <w:tab/>
        <w:t>чувством</w:t>
        <w:tab/>
        <w:t>и</w:t>
        <w:tab/>
        <w:t>как</w:t>
        <w:tab/>
        <w:t>поместить</w:t>
        <w:tab/>
        <w:t>его</w:t>
        <w:tab/>
        <w:t>в</w:t>
        <w:tab/>
        <w:t>общий план</w:t>
        <w:tab/>
        <w:t>жизни</w:t>
        <w:tab/>
        <w:t>поэтому</w:t>
        <w:tab/>
        <w:t>реагирует</w:t>
        <w:tab/>
        <w:t>на</w:t>
        <w:tab/>
        <w:t>него</w:t>
        <w:tab/>
        <w:t>так</w:t>
        <w:tab/>
        <w:t>как</w:t>
        <w:tab/>
        <w:t>привык</w:t>
        <w:tab/>
        <w:t>делать</w:t>
        <w:tab/>
        <w:t>с излюбленными</w:t>
        <w:tab/>
        <w:t>чувствами</w:t>
        <w:tab/>
        <w:t>Мастурбация</w:t>
        <w:tab/>
        <w:t>может</w:t>
        <w:tab/>
        <w:t>вызвать</w:t>
        <w:tab/>
        <w:t>подлинный экзистенциальный</w:t>
        <w:tab/>
        <w:t>кризис</w:t>
        <w:tab/>
        <w:t>он</w:t>
        <w:tab/>
        <w:t>может</w:t>
        <w:tab/>
        <w:t>это</w:t>
        <w:tab/>
        <w:t>делать</w:t>
        <w:tab/>
        <w:t>или</w:t>
        <w:tab/>
        <w:t>не</w:t>
        <w:tab/>
        <w:t>делать</w:t>
        <w:tab/>
        <w:t>и</w:t>
        <w:tab/>
        <w:t>в</w:t>
        <w:tab/>
        <w:t>каждом случае</w:t>
        <w:tab/>
        <w:t>решение</w:t>
        <w:tab/>
        <w:t>принимать</w:t>
        <w:tab/>
        <w:t>лишь</w:t>
        <w:tab/>
        <w:t>ему</w:t>
        <w:tab/>
        <w:t>одному</w:t>
        <w:tab/>
        <w:t>А</w:t>
        <w:tab/>
        <w:t>если</w:t>
        <w:tab/>
        <w:t>он</w:t>
        <w:tab/>
        <w:t>это</w:t>
        <w:tab/>
        <w:t>сделает</w:t>
        <w:tab/>
        <w:t>то</w:t>
        <w:tab/>
        <w:t>он</w:t>
        <w:tab/>
        <w:t>и только</w:t>
        <w:tab/>
        <w:t>он</w:t>
        <w:tab/>
        <w:t>должен</w:t>
        <w:tab/>
        <w:t>отвечать</w:t>
        <w:tab/>
        <w:t>за</w:t>
        <w:tab/>
        <w:t>последствия</w:t>
        <w:tab/>
        <w:t>Он</w:t>
        <w:tab/>
        <w:t>может</w:t>
        <w:tab/>
        <w:t>испытывать</w:t>
        <w:tab/>
        <w:t>скрытные чувства</w:t>
        <w:tab/>
        <w:t>вины</w:t>
        <w:tab/>
        <w:t>потому</w:t>
        <w:tab/>
        <w:t>что</w:t>
        <w:tab/>
        <w:t>мастурбация</w:t>
        <w:tab/>
        <w:tab/>
        <w:t>это</w:t>
        <w:tab/>
        <w:t>грех</w:t>
        <w:tab/>
        <w:t>страха</w:t>
        <w:tab/>
        <w:t>потому</w:t>
        <w:tab/>
        <w:t>что как</w:t>
        <w:tab/>
        <w:t>он</w:t>
        <w:tab/>
        <w:t>думает</w:t>
        <w:tab/>
        <w:t>она</w:t>
        <w:tab/>
        <w:t>вредна</w:t>
        <w:tab/>
        <w:t>для</w:t>
        <w:tab/>
        <w:t>его</w:t>
        <w:tab/>
        <w:t>здоровья</w:t>
        <w:tab/>
        <w:t>или</w:t>
        <w:tab/>
        <w:t>неуверенности</w:t>
        <w:tab/>
        <w:t>в</w:t>
        <w:tab/>
        <w:t>себе потому</w:t>
        <w:tab/>
        <w:t>что</w:t>
        <w:tab/>
        <w:t>он</w:t>
        <w:tab/>
        <w:t>думает</w:t>
        <w:tab/>
        <w:t>что</w:t>
        <w:tab/>
        <w:t>она</w:t>
        <w:tab/>
        <w:t>ослабит</w:t>
        <w:tab/>
        <w:t>его</w:t>
        <w:tab/>
        <w:t>волю</w:t>
        <w:tab/>
        <w:t>Все</w:t>
        <w:tab/>
        <w:t>это</w:t>
        <w:tab/>
        <w:t xml:space="preserve"> внутричерепные</w:t>
        <w:tab/>
        <w:t>транзакции</w:t>
        <w:tab/>
        <w:t>между</w:t>
        <w:tab/>
        <w:t>его</w:t>
        <w:tab/>
        <w:t>Родителем</w:t>
        <w:tab/>
        <w:t>и</w:t>
        <w:tab/>
        <w:t>Ребенком</w:t>
        <w:tab/>
        <w:t>С</w:t>
        <w:tab/>
        <w:t>другой стороны</w:t>
        <w:tab/>
        <w:t>он</w:t>
        <w:tab/>
        <w:t>может</w:t>
        <w:tab/>
        <w:t>испытывать</w:t>
        <w:tab/>
        <w:t>транзакционные</w:t>
        <w:tab/>
        <w:t>чувства</w:t>
        <w:tab/>
        <w:t>которые</w:t>
        <w:tab/>
        <w:t>зависят от</w:t>
        <w:tab/>
        <w:t>реакции</w:t>
        <w:tab/>
        <w:t>воображаемой</w:t>
        <w:tab/>
        <w:t>или</w:t>
        <w:tab/>
        <w:t>реальной</w:t>
        <w:tab/>
        <w:t>окружающих</w:t>
        <w:tab/>
        <w:t>боли</w:t>
        <w:tab/>
        <w:t>гнева смущения</w:t>
        <w:tab/>
        <w:tab/>
        <w:t>потому</w:t>
        <w:tab/>
        <w:t>что</w:t>
        <w:tab/>
        <w:t>как</w:t>
        <w:tab/>
        <w:t>он</w:t>
        <w:tab/>
        <w:t>считает</w:t>
        <w:tab/>
        <w:t>у</w:t>
        <w:tab/>
        <w:t>окружающих</w:t>
        <w:tab/>
        <w:t>теперь</w:t>
        <w:tab/>
        <w:t>есть основания</w:t>
        <w:tab/>
        <w:t>смеяться</w:t>
        <w:tab/>
        <w:t>над</w:t>
        <w:tab/>
        <w:t>ним</w:t>
        <w:tab/>
        <w:t>ненавидеть</w:t>
        <w:tab/>
        <w:t>его</w:t>
        <w:tab/>
        <w:t>или</w:t>
        <w:tab/>
        <w:t>стыдиться</w:t>
        <w:tab/>
        <w:t>его</w:t>
        <w:tab/>
        <w:t>В</w:t>
        <w:tab/>
        <w:t>любом случае</w:t>
        <w:tab/>
        <w:t>мастурбация</w:t>
        <w:tab/>
        <w:t>дает</w:t>
        <w:tab/>
        <w:t>ему</w:t>
        <w:tab/>
        <w:t>возможность</w:t>
        <w:tab/>
        <w:t>разместить</w:t>
        <w:tab/>
        <w:t>новое</w:t>
        <w:tab/>
        <w:t>половое чувство</w:t>
        <w:tab/>
        <w:t>среди</w:t>
        <w:tab/>
        <w:t>других</w:t>
        <w:tab/>
        <w:t>к</w:t>
        <w:tab/>
        <w:t>которым</w:t>
        <w:tab/>
        <w:t>он</w:t>
        <w:tab/>
        <w:t>привык</w:t>
        <w:tab/>
        <w:t>с</w:t>
        <w:tab/>
        <w:t>детства</w:t>
      </w:r>
    </w:p>
    <w:p>
      <w:r>
        <w:t>Но</w:t>
        <w:tab/>
        <w:t>он</w:t>
        <w:tab/>
        <w:t>учится</w:t>
        <w:tab/>
        <w:t>и</w:t>
        <w:tab/>
        <w:t>большей</w:t>
        <w:tab/>
        <w:t>гибкости</w:t>
        <w:tab/>
        <w:t>От</w:t>
        <w:tab/>
        <w:t>одноклассников</w:t>
        <w:tab/>
        <w:t>и</w:t>
        <w:tab/>
        <w:t>учителей</w:t>
        <w:tab/>
        <w:t>он получает</w:t>
        <w:tab/>
        <w:t>разрешение</w:t>
        <w:tab/>
        <w:t>испытывать</w:t>
        <w:tab/>
        <w:t>другие</w:t>
        <w:tab/>
        <w:t>чувства</w:t>
        <w:tab/>
        <w:t>те</w:t>
        <w:tab/>
        <w:t>которым</w:t>
        <w:tab/>
        <w:t>его</w:t>
        <w:tab/>
        <w:t>не научили</w:t>
        <w:tab/>
        <w:t>дома</w:t>
        <w:tab/>
        <w:t>а</w:t>
        <w:tab/>
        <w:t>также</w:t>
        <w:tab/>
        <w:t>сдерживать</w:t>
        <w:tab/>
        <w:t>их</w:t>
        <w:tab/>
        <w:t>оказывается</w:t>
        <w:tab/>
        <w:t>далеко</w:t>
        <w:tab/>
        <w:t>не</w:t>
        <w:tab/>
        <w:t>все тревожатся</w:t>
        <w:tab/>
        <w:t>изза</w:t>
        <w:tab/>
        <w:t>того</w:t>
        <w:tab/>
        <w:t>что</w:t>
        <w:tab/>
        <w:t>волнует</w:t>
        <w:tab/>
        <w:t>его</w:t>
        <w:tab/>
        <w:t>родителей</w:t>
        <w:tab/>
        <w:t>Поворот</w:t>
        <w:tab/>
        <w:t>в</w:t>
        <w:tab/>
        <w:t>системе</w:t>
        <w:tab/>
        <w:t>его чувств</w:t>
        <w:tab/>
        <w:t>постепенно</w:t>
        <w:tab/>
        <w:t>отделяет</w:t>
        <w:tab/>
        <w:t>его</w:t>
        <w:tab/>
        <w:t>от</w:t>
        <w:tab/>
        <w:t>семьи</w:t>
        <w:tab/>
        <w:t>и</w:t>
        <w:tab/>
        <w:t>сближает</w:t>
        <w:tab/>
        <w:t>с</w:t>
        <w:tab/>
        <w:t>ровесниками</w:t>
        <w:tab/>
        <w:t>Он приспосабливает</w:t>
        <w:tab/>
        <w:t>свой</w:t>
        <w:tab/>
        <w:t>сценарий</w:t>
        <w:tab/>
        <w:t>к</w:t>
        <w:tab/>
        <w:t>новым</w:t>
        <w:tab/>
        <w:t>ситуациям</w:t>
        <w:tab/>
        <w:t>и</w:t>
        <w:tab/>
        <w:t>делает</w:t>
        <w:tab/>
        <w:t>его</w:t>
        <w:tab/>
        <w:t>более представительным</w:t>
        <w:tab/>
        <w:t>Он</w:t>
        <w:tab/>
        <w:t>может</w:t>
        <w:tab/>
        <w:t>даже</w:t>
        <w:tab/>
        <w:t>сменить</w:t>
        <w:tab/>
        <w:t>свою</w:t>
        <w:tab/>
        <w:t>роль</w:t>
        <w:tab/>
        <w:t>от</w:t>
        <w:tab/>
        <w:t>полного Неудачника</w:t>
        <w:tab/>
        <w:t>до</w:t>
        <w:tab/>
        <w:t>частично</w:t>
        <w:tab/>
        <w:t>Победителя</w:t>
        <w:tab/>
        <w:t>или</w:t>
        <w:tab/>
        <w:t>хотя</w:t>
        <w:tab/>
        <w:t>бы</w:t>
        <w:tab/>
        <w:t>Непобедителя</w:t>
        <w:tab/>
        <w:t>Если</w:t>
        <w:tab/>
        <w:t>у него</w:t>
        <w:tab/>
        <w:t>сценарий</w:t>
        <w:tab/>
        <w:t>Победителя</w:t>
        <w:tab/>
        <w:t>он</w:t>
        <w:tab/>
        <w:t>обнаруживает</w:t>
        <w:tab/>
        <w:t>что</w:t>
        <w:tab/>
        <w:t>для</w:t>
        <w:tab/>
        <w:t>этого</w:t>
        <w:tab/>
        <w:t>нужна определенная</w:t>
        <w:tab/>
        <w:t>объективность</w:t>
        <w:tab/>
        <w:t>Теперь</w:t>
        <w:tab/>
        <w:t>он</w:t>
        <w:tab/>
        <w:t>оказывается</w:t>
        <w:tab/>
        <w:t>в</w:t>
        <w:tab/>
        <w:t>ситуации соревнования</w:t>
        <w:tab/>
        <w:t>и</w:t>
        <w:tab/>
        <w:t>победы</w:t>
        <w:tab/>
        <w:t>не</w:t>
        <w:tab/>
        <w:t>приходят</w:t>
        <w:tab/>
        <w:t>автоматически</w:t>
        <w:tab/>
        <w:t>а</w:t>
        <w:tab/>
        <w:t>только</w:t>
        <w:tab/>
        <w:t>после необходимого</w:t>
        <w:tab/>
        <w:t>планирования</w:t>
        <w:tab/>
        <w:t>и</w:t>
        <w:tab/>
        <w:t>работы</w:t>
        <w:tab/>
        <w:t>и</w:t>
        <w:tab/>
        <w:t>он</w:t>
        <w:tab/>
        <w:t>учится</w:t>
        <w:tab/>
        <w:t>принимать</w:t>
        <w:tab/>
        <w:t>нечастые поражения</w:t>
        <w:tab/>
        <w:t>без</w:t>
        <w:tab/>
        <w:t>потрясений</w:t>
      </w:r>
    </w:p>
    <w:p>
      <w:r>
        <w:t>Д</w:t>
        <w:tab/>
        <w:t>Физические</w:t>
        <w:tab/>
        <w:t>реакции</w:t>
        <w:tab/>
      </w:r>
    </w:p>
    <w:p>
      <w:r>
        <w:t>Наряду</w:t>
        <w:tab/>
        <w:t>со</w:t>
        <w:tab/>
        <w:t>всеми</w:t>
        <w:tab/>
        <w:t>этими</w:t>
        <w:tab/>
        <w:t>стрессами</w:t>
        <w:tab/>
        <w:t>и</w:t>
        <w:tab/>
        <w:t>переменами</w:t>
        <w:tab/>
        <w:t>с</w:t>
        <w:tab/>
        <w:t>необходимостью сохранять</w:t>
        <w:tab/>
        <w:t>хладнокровие</w:t>
        <w:tab/>
        <w:t>если</w:t>
        <w:tab/>
        <w:t>хочешь</w:t>
        <w:tab/>
        <w:t>добиться</w:t>
        <w:tab/>
        <w:t>желаемого</w:t>
        <w:tab/>
        <w:t>хорошего</w:t>
        <w:tab/>
        <w:t>или плохого</w:t>
        <w:tab/>
        <w:t>юноша</w:t>
        <w:tab/>
        <w:t>все</w:t>
        <w:tab/>
        <w:t>больше</w:t>
        <w:tab/>
        <w:t>осознает</w:t>
        <w:tab/>
        <w:t>свои</w:t>
        <w:tab/>
        <w:t>физические</w:t>
        <w:tab/>
        <w:t>реакции</w:t>
        <w:tab/>
        <w:t>Мать</w:t>
        <w:tab/>
        <w:t>и отец</w:t>
        <w:tab/>
        <w:t>больше</w:t>
        <w:tab/>
        <w:t>не</w:t>
        <w:tab/>
        <w:t>могут</w:t>
        <w:tab/>
        <w:t>окружать</w:t>
        <w:tab/>
        <w:t>его</w:t>
        <w:tab/>
        <w:t>любовью</w:t>
        <w:tab/>
        <w:t>и</w:t>
        <w:tab/>
        <w:t>защитой</w:t>
        <w:tab/>
        <w:t>а</w:t>
        <w:tab/>
        <w:t>с</w:t>
        <w:tab/>
        <w:t>другой стороны</w:t>
        <w:tab/>
        <w:t>он</w:t>
        <w:tab/>
        <w:t>больше</w:t>
        <w:tab/>
        <w:t>не</w:t>
        <w:tab/>
        <w:t>склонен</w:t>
        <w:tab/>
        <w:t>просто</w:t>
        <w:tab/>
        <w:t>прятаться</w:t>
        <w:tab/>
        <w:t>от</w:t>
        <w:tab/>
        <w:t>их</w:t>
        <w:tab/>
        <w:t>гнева</w:t>
        <w:tab/>
        <w:t>пьянства воплей</w:t>
        <w:tab/>
        <w:t>и</w:t>
        <w:tab/>
        <w:t>ссор</w:t>
        <w:tab/>
        <w:t>Какой</w:t>
        <w:tab/>
        <w:t>бы</w:t>
        <w:tab/>
        <w:t>ни</w:t>
        <w:tab/>
        <w:t>была</w:t>
        <w:tab/>
        <w:t>ситуация</w:t>
        <w:tab/>
        <w:t>в</w:t>
        <w:tab/>
        <w:t>доме</w:t>
        <w:tab/>
        <w:t>теперь</w:t>
        <w:tab/>
        <w:t>он</w:t>
        <w:tab/>
        <w:t>может наблюдать</w:t>
        <w:tab/>
        <w:t>за</w:t>
        <w:tab/>
        <w:t>ней</w:t>
        <w:tab/>
        <w:t>со</w:t>
        <w:tab/>
        <w:t>стороны</w:t>
        <w:tab/>
        <w:t>Он</w:t>
        <w:tab/>
        <w:t>должен</w:t>
        <w:tab/>
        <w:t>стоять</w:t>
        <w:tab/>
        <w:t>перед</w:t>
        <w:tab/>
        <w:t>товарищами</w:t>
        <w:tab/>
        <w:t>и отвечать</w:t>
        <w:tab/>
        <w:t>урок</w:t>
        <w:tab/>
        <w:t>идти</w:t>
        <w:tab/>
        <w:t>по</w:t>
        <w:tab/>
        <w:t>длинным</w:t>
        <w:tab/>
        <w:t>пустым</w:t>
        <w:tab/>
        <w:t>коридорам</w:t>
        <w:tab/>
        <w:t>под</w:t>
        <w:tab/>
        <w:t>критическими взглядами</w:t>
        <w:tab/>
        <w:t>других</w:t>
        <w:tab/>
        <w:t>юношей</w:t>
        <w:tab/>
        <w:t>и</w:t>
        <w:tab/>
        <w:t>девушек</w:t>
        <w:tab/>
        <w:t>многие</w:t>
        <w:tab/>
        <w:t>из</w:t>
        <w:tab/>
        <w:t>которых</w:t>
        <w:tab/>
        <w:t>уже</w:t>
        <w:tab/>
        <w:t>знают</w:t>
        <w:tab/>
        <w:t>его слабости</w:t>
        <w:tab/>
        <w:t>Поэтому</w:t>
        <w:tab/>
        <w:t>временами</w:t>
        <w:tab/>
        <w:t>его</w:t>
        <w:tab/>
        <w:t>бросает</w:t>
        <w:tab/>
        <w:t>в</w:t>
        <w:tab/>
        <w:t>пот</w:t>
        <w:tab/>
        <w:t>руки</w:t>
        <w:tab/>
        <w:t>у</w:t>
        <w:tab/>
        <w:t>него</w:t>
        <w:tab/>
        <w:t>трясутся сердце</w:t>
        <w:tab/>
        <w:t>бьется</w:t>
        <w:tab/>
        <w:t>усиленно</w:t>
        <w:tab/>
        <w:t>девушки</w:t>
        <w:tab/>
        <w:t>краснеют</w:t>
        <w:tab/>
        <w:t>у</w:t>
        <w:tab/>
        <w:t>них</w:t>
        <w:tab/>
        <w:t>становится</w:t>
        <w:tab/>
        <w:t>влажным белье</w:t>
        <w:tab/>
        <w:t>в</w:t>
        <w:tab/>
        <w:t>животе</w:t>
        <w:tab/>
        <w:t>урчит</w:t>
        <w:tab/>
        <w:t>У</w:t>
        <w:tab/>
        <w:t>обоих</w:t>
        <w:tab/>
        <w:t>полов</w:t>
        <w:tab/>
        <w:t>происходит</w:t>
        <w:tab/>
        <w:t>стягивание</w:t>
        <w:tab/>
        <w:t>или расслабление</w:t>
        <w:tab/>
        <w:t>различных</w:t>
        <w:tab/>
        <w:t>сфинктеров</w:t>
        <w:tab/>
        <w:t>и</w:t>
        <w:tab/>
        <w:t>такая</w:t>
        <w:tab/>
        <w:t>реорганизация</w:t>
        <w:tab/>
        <w:t>в</w:t>
        <w:tab/>
        <w:t>конечном счете</w:t>
        <w:tab/>
        <w:t>может</w:t>
        <w:tab/>
        <w:t>определить</w:t>
        <w:tab/>
        <w:t>какая</w:t>
        <w:tab/>
        <w:t>психосоматическая</w:t>
        <w:tab/>
        <w:t>болезнь</w:t>
        <w:tab/>
        <w:t>сыграет главную</w:t>
        <w:tab/>
        <w:t>роль</w:t>
        <w:tab/>
        <w:t>в</w:t>
        <w:tab/>
        <w:t>их</w:t>
        <w:tab/>
        <w:t>сценарии</w:t>
        <w:tab/>
        <w:t>Юноша</w:t>
        <w:tab/>
        <w:t>заново</w:t>
        <w:tab/>
        <w:t>настраивается</w:t>
        <w:tab/>
        <w:t>на</w:t>
        <w:tab/>
        <w:t>свой сфинктер</w:t>
      </w:r>
    </w:p>
    <w:p>
      <w:r>
        <w:t>Е</w:t>
        <w:tab/>
        <w:t>Передняя</w:t>
        <w:tab/>
        <w:t>и</w:t>
        <w:tab/>
        <w:t>задняя</w:t>
        <w:tab/>
        <w:t>комнаты</w:t>
        <w:tab/>
      </w:r>
    </w:p>
    <w:p>
      <w:r>
        <w:t>В</w:t>
        <w:tab/>
        <w:t>передней</w:t>
        <w:tab/>
        <w:t>и</w:t>
        <w:tab/>
        <w:t>задней</w:t>
        <w:tab/>
        <w:t>комнатах</w:t>
        <w:tab/>
        <w:t>может</w:t>
        <w:tab/>
        <w:t>происходить</w:t>
        <w:tab/>
        <w:t>нечто совершенно</w:t>
        <w:tab/>
        <w:t>различное</w:t>
        <w:tab/>
        <w:t>что</w:t>
        <w:tab/>
        <w:t>иллюстрирует</w:t>
        <w:tab/>
        <w:t>следующий</w:t>
        <w:tab/>
        <w:t>анекдот</w:t>
        <w:tab/>
        <w:t>Кассандра была</w:t>
        <w:tab/>
        <w:t>дочерью</w:t>
        <w:tab/>
        <w:t>священника</w:t>
        <w:tab/>
        <w:t>она</w:t>
        <w:tab/>
        <w:t>одевалась</w:t>
        <w:tab/>
        <w:t>неряшливо</w:t>
        <w:tab/>
        <w:t>но</w:t>
        <w:tab/>
        <w:t>причудливоэротично</w:t>
        <w:tab/>
        <w:t>и</w:t>
        <w:tab/>
        <w:t>жизнь</w:t>
        <w:tab/>
        <w:t>ее</w:t>
        <w:tab/>
        <w:t>отличалась</w:t>
        <w:tab/>
        <w:t>теми</w:t>
        <w:tab/>
        <w:t>же</w:t>
        <w:tab/>
        <w:t>свойствами</w:t>
        <w:tab/>
        <w:t>неряшливостью</w:t>
        <w:tab/>
        <w:t>и причудливой</w:t>
        <w:tab/>
        <w:t>эротичностью</w:t>
        <w:tab/>
        <w:t>Очевидно</w:t>
        <w:tab/>
        <w:t>отец</w:t>
        <w:tab/>
        <w:t>какимто</w:t>
        <w:tab/>
        <w:t>образом</w:t>
        <w:tab/>
        <w:t>велел</w:t>
        <w:tab/>
        <w:t>ей быть</w:t>
        <w:tab/>
        <w:t>привлекательной</w:t>
        <w:tab/>
        <w:t>а</w:t>
        <w:tab/>
        <w:t>мать</w:t>
        <w:tab/>
        <w:t>не</w:t>
        <w:tab/>
        <w:t>научила</w:t>
        <w:tab/>
        <w:t>соответствующей</w:t>
        <w:tab/>
        <w:t>обычной технике</w:t>
        <w:tab/>
        <w:t>для</w:t>
        <w:tab/>
        <w:t>этого</w:t>
        <w:tab/>
        <w:t>Кассандра</w:t>
        <w:tab/>
        <w:t>согласилась</w:t>
        <w:tab/>
        <w:t>что</w:t>
        <w:tab/>
        <w:t>мать</w:t>
        <w:tab/>
        <w:t>не</w:t>
        <w:tab/>
        <w:t>научила</w:t>
        <w:tab/>
        <w:t>ее</w:t>
        <w:tab/>
        <w:t>одеваться и</w:t>
        <w:tab/>
        <w:t>ухаживать</w:t>
        <w:tab/>
        <w:t>за</w:t>
        <w:tab/>
        <w:t>телом</w:t>
        <w:tab/>
        <w:t>но</w:t>
        <w:tab/>
        <w:t>вначале</w:t>
        <w:tab/>
        <w:t>не</w:t>
        <w:tab/>
        <w:t>хотела</w:t>
        <w:tab/>
        <w:t>признавать</w:t>
        <w:tab/>
        <w:t>что</w:t>
        <w:tab/>
        <w:t>отец</w:t>
        <w:tab/>
        <w:t>учил</w:t>
        <w:tab/>
        <w:t>ее быть</w:t>
        <w:tab/>
        <w:t>сексуальной</w:t>
        <w:tab/>
        <w:t>Он</w:t>
        <w:tab/>
        <w:t>был</w:t>
        <w:tab/>
        <w:t>очень</w:t>
        <w:tab/>
        <w:t>достойным</w:t>
        <w:tab/>
        <w:t>человеком</w:t>
        <w:tab/>
        <w:t>и высокоморальным</w:t>
        <w:tab/>
        <w:t>как</w:t>
        <w:tab/>
        <w:t>и</w:t>
        <w:tab/>
        <w:t>надлежит</w:t>
        <w:tab/>
        <w:t>священнику</w:t>
        <w:tab/>
        <w:t>Но</w:t>
        <w:tab/>
        <w:t>когда</w:t>
        <w:tab/>
        <w:t>терапевт</w:t>
        <w:tab/>
        <w:t>и другие</w:t>
        <w:tab/>
        <w:t>члены</w:t>
        <w:tab/>
        <w:t>группы</w:t>
        <w:tab/>
        <w:t>продолжили</w:t>
        <w:tab/>
        <w:t>расспрашивать</w:t>
        <w:tab/>
        <w:t>ее</w:t>
        <w:tab/>
        <w:t>об</w:t>
        <w:tab/>
        <w:t>отношении</w:t>
        <w:tab/>
        <w:t>ее</w:t>
        <w:tab/>
        <w:t>отца к</w:t>
        <w:tab/>
        <w:t>женщинам</w:t>
        <w:tab/>
        <w:t>она</w:t>
        <w:tab/>
        <w:t>сказала</w:t>
        <w:tab/>
        <w:t>что</w:t>
        <w:tab/>
        <w:t>отношение</w:t>
        <w:tab/>
        <w:t>было</w:t>
        <w:tab/>
        <w:t>очень</w:t>
        <w:tab/>
        <w:t>правильное</w:t>
        <w:tab/>
        <w:t>и достойное</w:t>
        <w:tab/>
        <w:t>но</w:t>
        <w:tab/>
        <w:t>отец</w:t>
        <w:tab/>
        <w:t>любил</w:t>
        <w:tab/>
        <w:t>иногда</w:t>
        <w:tab/>
        <w:t>посидеть</w:t>
        <w:tab/>
        <w:t>в</w:t>
        <w:tab/>
        <w:t>задней</w:t>
        <w:tab/>
        <w:t>комнате</w:t>
        <w:tab/>
        <w:t>с</w:t>
        <w:tab/>
        <w:t>друзьями</w:t>
        <w:tab/>
        <w:t>и тогда</w:t>
        <w:tab/>
        <w:t>они</w:t>
        <w:tab/>
        <w:t>рассказывали</w:t>
        <w:tab/>
        <w:t>сексуальные</w:t>
        <w:tab/>
        <w:t>анекдоты</w:t>
        <w:tab/>
        <w:t>в</w:t>
        <w:tab/>
        <w:t>которых</w:t>
        <w:tab/>
        <w:t>обычно достается</w:t>
        <w:tab/>
        <w:t>женщинам</w:t>
        <w:tab/>
        <w:t>Таким</w:t>
        <w:tab/>
        <w:t>образом</w:t>
        <w:tab/>
        <w:t>в</w:t>
        <w:tab/>
        <w:t>передней</w:t>
        <w:tab/>
        <w:t>комнате</w:t>
        <w:tab/>
        <w:t>ее</w:t>
        <w:tab/>
        <w:t>отец</w:t>
        <w:tab/>
        <w:t>вел себя</w:t>
        <w:tab/>
        <w:t>очень</w:t>
        <w:tab/>
        <w:t>достойно</w:t>
        <w:tab/>
        <w:t>но</w:t>
        <w:tab/>
        <w:t>в</w:t>
        <w:tab/>
        <w:t>задней</w:t>
        <w:tab/>
        <w:t>показывал</w:t>
        <w:tab/>
        <w:t>другую</w:t>
        <w:tab/>
        <w:t>строну</w:t>
        <w:tab/>
        <w:t>своей личности</w:t>
        <w:tab/>
        <w:t>Другими</w:t>
        <w:tab/>
        <w:t>словами</w:t>
        <w:tab/>
        <w:t>в</w:t>
        <w:tab/>
        <w:t>передней</w:t>
        <w:tab/>
        <w:t>комнате</w:t>
        <w:tab/>
        <w:t>выступал</w:t>
        <w:tab/>
        <w:t>Родитель</w:t>
        <w:tab/>
        <w:t>или хороший</w:t>
        <w:tab/>
        <w:t>маленький</w:t>
        <w:tab/>
        <w:t>мальчик</w:t>
        <w:tab/>
        <w:t>а</w:t>
        <w:tab/>
        <w:t>в</w:t>
        <w:tab/>
        <w:t>задней</w:t>
        <w:tab/>
        <w:tab/>
        <w:t>озорной</w:t>
        <w:tab/>
        <w:t>Ребенок</w:t>
      </w:r>
    </w:p>
    <w:p>
      <w:r>
        <w:t>Дети</w:t>
        <w:tab/>
        <w:t>очень</w:t>
        <w:tab/>
        <w:t>рано</w:t>
        <w:tab/>
        <w:t>начинают</w:t>
        <w:tab/>
        <w:t>осознавать</w:t>
        <w:tab/>
        <w:t>что</w:t>
        <w:tab/>
        <w:t>их</w:t>
        <w:tab/>
        <w:t>родителям</w:t>
        <w:tab/>
        <w:t>свойственно поворачиваться</w:t>
        <w:tab/>
        <w:t>к</w:t>
        <w:tab/>
        <w:t>миру</w:t>
        <w:tab/>
        <w:t>тем</w:t>
        <w:tab/>
        <w:t>или</w:t>
        <w:tab/>
        <w:t>иным</w:t>
        <w:tab/>
        <w:t>боком</w:t>
        <w:tab/>
        <w:t>но</w:t>
        <w:tab/>
        <w:t>не</w:t>
        <w:tab/>
        <w:t>знают</w:t>
        <w:tab/>
        <w:t>как</w:t>
        <w:tab/>
        <w:t>это</w:t>
        <w:tab/>
        <w:t>оценить пока</w:t>
        <w:tab/>
        <w:t>не</w:t>
        <w:tab/>
        <w:t>достигают</w:t>
        <w:tab/>
        <w:t>возраста</w:t>
        <w:tab/>
        <w:t>юности</w:t>
        <w:tab/>
        <w:t>Если</w:t>
        <w:tab/>
        <w:t>они</w:t>
        <w:tab/>
        <w:t>живут</w:t>
        <w:tab/>
        <w:t>в</w:t>
        <w:tab/>
        <w:t>семье</w:t>
        <w:tab/>
        <w:t>где существует</w:t>
        <w:tab/>
        <w:t>поведение</w:t>
        <w:tab/>
        <w:t>передней</w:t>
        <w:tab/>
        <w:t>комнаты</w:t>
        <w:tab/>
        <w:t>и</w:t>
        <w:tab/>
        <w:t>поведение</w:t>
        <w:tab/>
        <w:t>задней</w:t>
        <w:tab/>
        <w:t>комнаты они</w:t>
        <w:tab/>
        <w:t>могут</w:t>
        <w:tab/>
        <w:t>с</w:t>
        <w:tab/>
        <w:t>негодованием</w:t>
        <w:tab/>
        <w:t>отвергнуть</w:t>
        <w:tab/>
        <w:t>такую</w:t>
        <w:tab/>
        <w:t>установку</w:t>
        <w:tab/>
        <w:t>как</w:t>
        <w:tab/>
        <w:t>признак лицемерия</w:t>
        <w:tab/>
        <w:t>мира</w:t>
        <w:tab/>
        <w:t>Женщина</w:t>
        <w:tab/>
        <w:t>берет</w:t>
        <w:tab/>
        <w:t>с</w:t>
        <w:tab/>
        <w:t>собой</w:t>
        <w:tab/>
        <w:t>на</w:t>
        <w:tab/>
        <w:t>прием</w:t>
        <w:tab/>
        <w:t>восемнадцатилетнего сына</w:t>
        <w:tab/>
        <w:t>приехавшего</w:t>
        <w:tab/>
        <w:t>домой</w:t>
        <w:tab/>
        <w:t>из</w:t>
        <w:tab/>
        <w:t>колледжа</w:t>
        <w:tab/>
        <w:t>на</w:t>
        <w:tab/>
        <w:t>каникулы</w:t>
        <w:tab/>
        <w:t>Она</w:t>
        <w:tab/>
        <w:t>заказывает</w:t>
        <w:tab/>
        <w:t>себе мартини</w:t>
        <w:tab/>
        <w:t>но</w:t>
        <w:tab/>
        <w:t>ему</w:t>
        <w:tab/>
        <w:t>не</w:t>
        <w:tab/>
        <w:t>разрешает</w:t>
        <w:tab/>
        <w:t>хотя</w:t>
        <w:tab/>
        <w:t>знает</w:t>
        <w:tab/>
        <w:t>что</w:t>
        <w:tab/>
        <w:t>он</w:t>
        <w:tab/>
        <w:t>любит</w:t>
        <w:tab/>
        <w:t>выпивку</w:t>
        <w:tab/>
        <w:t>и</w:t>
        <w:tab/>
        <w:t>часто выпивает</w:t>
        <w:tab/>
        <w:t>Члены</w:t>
        <w:tab/>
        <w:t>группы</w:t>
        <w:tab/>
        <w:t>часами</w:t>
        <w:tab/>
        <w:t>слушали</w:t>
        <w:tab/>
        <w:t>ее</w:t>
        <w:tab/>
        <w:t>жалобы</w:t>
        <w:tab/>
        <w:t>на</w:t>
        <w:tab/>
        <w:t>пьянство</w:t>
        <w:tab/>
        <w:t>сына Теперь</w:t>
        <w:tab/>
        <w:t>они</w:t>
        <w:tab/>
        <w:t>соглашаются</w:t>
        <w:tab/>
        <w:t>что</w:t>
        <w:tab/>
        <w:t>для</w:t>
        <w:tab/>
        <w:t>нее</w:t>
        <w:tab/>
        <w:t>лучше</w:t>
        <w:tab/>
        <w:t>было</w:t>
        <w:tab/>
        <w:t>бы</w:t>
        <w:tab/>
        <w:t>либо</w:t>
        <w:tab/>
        <w:t>совсем</w:t>
        <w:tab/>
        <w:t>не заказывать</w:t>
        <w:tab/>
        <w:t>выпивку</w:t>
        <w:tab/>
        <w:t>либо</w:t>
        <w:tab/>
        <w:t>позволить</w:t>
        <w:tab/>
        <w:t>ему</w:t>
        <w:tab/>
        <w:t>выпить</w:t>
        <w:tab/>
        <w:t>с</w:t>
        <w:tab/>
        <w:t>ней</w:t>
        <w:tab/>
        <w:t>ее</w:t>
        <w:tab/>
        <w:t>же</w:t>
        <w:tab/>
        <w:t>поведение только</w:t>
        <w:tab/>
        <w:t>закрепляет</w:t>
        <w:tab/>
        <w:t>в</w:t>
        <w:tab/>
        <w:t>нем</w:t>
        <w:tab/>
        <w:t>сценарий</w:t>
        <w:tab/>
        <w:t>алкоголика</w:t>
      </w:r>
    </w:p>
    <w:p>
      <w:r>
        <w:t>На</w:t>
        <w:tab/>
        <w:t>сценарном</w:t>
        <w:tab/>
        <w:t>языке</w:t>
        <w:tab/>
        <w:t>передняя</w:t>
        <w:tab/>
        <w:t>комната</w:t>
        <w:tab/>
        <w:t>символизирует</w:t>
        <w:tab/>
        <w:t>антисценарий где</w:t>
        <w:tab/>
        <w:t>властвуют</w:t>
        <w:tab/>
        <w:t>родительские</w:t>
        <w:tab/>
        <w:t>предписания</w:t>
        <w:tab/>
        <w:t>а</w:t>
        <w:tab/>
        <w:t>задняя</w:t>
        <w:tab/>
        <w:t>представляет</w:t>
        <w:tab/>
        <w:t>сам сценарий</w:t>
        <w:tab/>
        <w:t>где</w:t>
        <w:tab/>
        <w:t>и</w:t>
        <w:tab/>
        <w:t>совершается</w:t>
        <w:tab/>
        <w:t>подлинное</w:t>
        <w:tab/>
        <w:t>представление</w:t>
      </w:r>
    </w:p>
    <w:p>
      <w:r>
        <w:t>Ж</w:t>
        <w:tab/>
        <w:t>Сценарий</w:t>
        <w:tab/>
        <w:t>и</w:t>
        <w:tab/>
        <w:t>антисценарий</w:t>
        <w:tab/>
      </w:r>
    </w:p>
    <w:p>
      <w:r>
        <w:t>Юность</w:t>
        <w:tab/>
        <w:tab/>
        <w:t>это</w:t>
        <w:tab/>
        <w:t>период</w:t>
        <w:tab/>
        <w:t>когда</w:t>
        <w:tab/>
        <w:t>человек</w:t>
        <w:tab/>
        <w:t>колеблется</w:t>
        <w:tab/>
        <w:t>когда</w:t>
        <w:tab/>
        <w:t>он</w:t>
        <w:tab/>
        <w:t>мечется между</w:t>
        <w:tab/>
        <w:t>сценарием</w:t>
        <w:tab/>
        <w:t>и</w:t>
        <w:tab/>
        <w:t>антисценарием</w:t>
        <w:tab/>
        <w:t>Он</w:t>
        <w:tab/>
        <w:t>старается</w:t>
        <w:tab/>
        <w:t>следовать</w:t>
        <w:tab/>
        <w:t>предписаниям родителей</w:t>
        <w:tab/>
        <w:t>потом</w:t>
        <w:tab/>
        <w:t>восстает</w:t>
        <w:tab/>
        <w:t>против</w:t>
        <w:tab/>
        <w:t>них</w:t>
        <w:tab/>
        <w:t>но</w:t>
        <w:tab/>
        <w:t>обнаруживает</w:t>
        <w:tab/>
        <w:t>что</w:t>
        <w:tab/>
        <w:t>всетаки следует</w:t>
        <w:tab/>
        <w:t>программе</w:t>
        <w:tab/>
        <w:t>сценария</w:t>
        <w:tab/>
        <w:t>Он</w:t>
        <w:tab/>
        <w:t>видит</w:t>
        <w:tab/>
        <w:t>тщету</w:t>
        <w:tab/>
        <w:t>своего</w:t>
        <w:tab/>
        <w:t>сопротивления</w:t>
        <w:tab/>
        <w:t>и снова</w:t>
        <w:tab/>
        <w:t>возвращается</w:t>
        <w:tab/>
        <w:t>к</w:t>
        <w:tab/>
        <w:t>предписаниям</w:t>
        <w:tab/>
        <w:t>К</w:t>
        <w:tab/>
        <w:t>концу</w:t>
        <w:tab/>
        <w:t>периода</w:t>
        <w:tab/>
        <w:t>юности</w:t>
        <w:tab/>
        <w:t>когда</w:t>
        <w:tab/>
        <w:t>он скажем</w:t>
        <w:tab/>
        <w:t>заканчивает</w:t>
        <w:tab/>
        <w:t>колледж</w:t>
        <w:tab/>
        <w:t>или</w:t>
        <w:tab/>
        <w:t>службу</w:t>
        <w:tab/>
        <w:t>в</w:t>
        <w:tab/>
        <w:t>армии</w:t>
        <w:tab/>
        <w:t>он</w:t>
        <w:tab/>
        <w:t>уже</w:t>
        <w:tab/>
        <w:t>принял</w:t>
        <w:tab/>
        <w:t>решение либо</w:t>
        <w:tab/>
        <w:t>успокаивается</w:t>
        <w:tab/>
        <w:t>и</w:t>
        <w:tab/>
        <w:t>продолжает</w:t>
        <w:tab/>
        <w:t>следовать</w:t>
        <w:tab/>
        <w:t>предписаниям</w:t>
        <w:tab/>
        <w:t>либо</w:t>
        <w:tab/>
        <w:t>уходит</w:t>
        <w:tab/>
        <w:t>от них</w:t>
        <w:tab/>
        <w:t>и</w:t>
        <w:tab/>
        <w:t>катится</w:t>
        <w:tab/>
        <w:t>по</w:t>
        <w:tab/>
        <w:t>наклонной</w:t>
        <w:tab/>
        <w:t>плоскости</w:t>
        <w:tab/>
        <w:t>прямо</w:t>
        <w:tab/>
        <w:t>к</w:t>
        <w:tab/>
        <w:t>сценарной</w:t>
        <w:tab/>
        <w:t>развязке</w:t>
        <w:tab/>
        <w:t>Скорее всего</w:t>
        <w:tab/>
        <w:t>он</w:t>
        <w:tab/>
        <w:t>будет</w:t>
        <w:tab/>
        <w:t>продолжать</w:t>
        <w:tab/>
        <w:t>идти</w:t>
        <w:tab/>
        <w:t>таким</w:t>
        <w:tab/>
        <w:t>курсом</w:t>
        <w:tab/>
        <w:t>пока</w:t>
        <w:tab/>
        <w:t>не</w:t>
        <w:tab/>
        <w:t>достигнет</w:t>
        <w:tab/>
        <w:t>сорока лет</w:t>
        <w:tab/>
        <w:t>когда</w:t>
        <w:tab/>
        <w:t>начинается</w:t>
        <w:tab/>
        <w:t>второй</w:t>
        <w:tab/>
        <w:t>трудный</w:t>
        <w:tab/>
        <w:t>период</w:t>
        <w:tab/>
        <w:t>В</w:t>
        <w:tab/>
        <w:t>это</w:t>
        <w:tab/>
        <w:t>время</w:t>
        <w:tab/>
        <w:t>он</w:t>
        <w:tab/>
        <w:t>если</w:t>
        <w:tab/>
        <w:t>следует родительским</w:t>
        <w:tab/>
        <w:t>предписаниям</w:t>
        <w:tab/>
        <w:t>постарается</w:t>
        <w:tab/>
        <w:t>их</w:t>
        <w:tab/>
        <w:t>нарушить</w:t>
        <w:tab/>
        <w:t>разводится</w:t>
        <w:tab/>
        <w:t>уходит с</w:t>
        <w:tab/>
        <w:t>работы</w:t>
        <w:tab/>
        <w:t>отказывается</w:t>
        <w:tab/>
        <w:t>от</w:t>
        <w:tab/>
        <w:t>прибыльных</w:t>
        <w:tab/>
        <w:t>сделок</w:t>
        <w:tab/>
        <w:t>или</w:t>
        <w:tab/>
        <w:t>по</w:t>
        <w:tab/>
        <w:t>крайней</w:t>
        <w:tab/>
        <w:t>мере</w:t>
        <w:tab/>
        <w:t>красит волосы</w:t>
        <w:tab/>
        <w:t>и</w:t>
        <w:tab/>
        <w:t>покупает</w:t>
        <w:tab/>
        <w:t>гитару</w:t>
        <w:tab/>
        <w:t>Если</w:t>
        <w:tab/>
        <w:t>же</w:t>
        <w:tab/>
        <w:t>он</w:t>
        <w:tab/>
        <w:t>далеко</w:t>
        <w:tab/>
        <w:t>зашел</w:t>
        <w:tab/>
        <w:t>в</w:t>
        <w:tab/>
        <w:t>своем</w:t>
        <w:tab/>
        <w:t>падении согласно</w:t>
        <w:tab/>
        <w:t>сценарию</w:t>
        <w:tab/>
        <w:t>то</w:t>
        <w:tab/>
        <w:t>присоединяется</w:t>
        <w:tab/>
        <w:t>к</w:t>
        <w:tab/>
        <w:t>анонимным</w:t>
        <w:tab/>
        <w:t>алкоголикам</w:t>
        <w:tab/>
        <w:t>или обращается</w:t>
        <w:tab/>
        <w:t>к</w:t>
        <w:tab/>
        <w:t>психотерапевту</w:t>
      </w:r>
    </w:p>
    <w:p>
      <w:r>
        <w:t>Но</w:t>
        <w:tab/>
        <w:t>именно</w:t>
        <w:tab/>
        <w:t>в</w:t>
        <w:tab/>
        <w:t>период</w:t>
        <w:tab/>
        <w:t>юности</w:t>
        <w:tab/>
        <w:t>он</w:t>
        <w:tab/>
        <w:t>впервые</w:t>
        <w:tab/>
        <w:t>начинает</w:t>
        <w:tab/>
        <w:t>сознавать</w:t>
        <w:tab/>
        <w:t>что</w:t>
        <w:tab/>
        <w:t>может сделать</w:t>
        <w:tab/>
        <w:t>самостоятельный</w:t>
        <w:tab/>
        <w:t>выбор</w:t>
        <w:tab/>
        <w:t>к</w:t>
        <w:tab/>
        <w:t>несчастью</w:t>
        <w:tab/>
        <w:t>это</w:t>
        <w:tab/>
        <w:t>ощущение самостоятельности</w:t>
        <w:tab/>
        <w:t>может</w:t>
        <w:tab/>
        <w:t>быть</w:t>
        <w:tab/>
        <w:t>частью</w:t>
        <w:tab/>
        <w:t>иллюзии</w:t>
        <w:tab/>
        <w:t>На</w:t>
        <w:tab/>
        <w:t>самом</w:t>
        <w:tab/>
        <w:t>деле</w:t>
        <w:tab/>
        <w:t>обычно</w:t>
        <w:tab/>
        <w:t>он колеблется</w:t>
        <w:tab/>
        <w:t>между</w:t>
        <w:tab/>
        <w:t>запретами</w:t>
        <w:tab/>
        <w:t>Родителя</w:t>
        <w:tab/>
        <w:t>своих</w:t>
        <w:tab/>
        <w:t>родителей</w:t>
        <w:tab/>
        <w:t>и</w:t>
        <w:tab/>
        <w:t>провокациями</w:t>
        <w:tab/>
        <w:t>их Ребенка</w:t>
        <w:tab/>
        <w:t>Подростки</w:t>
        <w:tab/>
        <w:t>употребляющие</w:t>
        <w:tab/>
        <w:t>наркотики</w:t>
        <w:tab/>
        <w:t>не</w:t>
        <w:tab/>
        <w:t>обязательно</w:t>
        <w:tab/>
        <w:t>восстают против</w:t>
        <w:tab/>
        <w:t>родительской</w:t>
        <w:tab/>
        <w:t>власти</w:t>
        <w:tab/>
        <w:t>Они</w:t>
        <w:tab/>
        <w:t>восстают</w:t>
        <w:tab/>
        <w:t>против</w:t>
        <w:tab/>
        <w:t>лозунгов</w:t>
        <w:tab/>
        <w:t>Родителя</w:t>
        <w:tab/>
        <w:t>но поступая</w:t>
        <w:tab/>
        <w:t>так</w:t>
        <w:tab/>
        <w:t>могут</w:t>
        <w:tab/>
        <w:t>следовать</w:t>
        <w:tab/>
        <w:t>вызову</w:t>
        <w:tab/>
        <w:t>демона</w:t>
        <w:tab/>
        <w:t>Безумному</w:t>
        <w:tab/>
        <w:t>Ребенку</w:t>
        <w:tab/>
        <w:t>тех</w:t>
        <w:tab/>
        <w:t>же самых</w:t>
        <w:tab/>
        <w:t>родителей</w:t>
        <w:tab/>
        <w:t>Не</w:t>
        <w:tab/>
        <w:t>хочу</w:t>
        <w:tab/>
        <w:t>чтобы</w:t>
        <w:tab/>
        <w:t>мой</w:t>
        <w:tab/>
        <w:t>сын</w:t>
        <w:tab/>
        <w:t>пил</w:t>
        <w:tab/>
        <w:tab/>
        <w:t>говорит</w:t>
        <w:tab/>
        <w:t>мать заказывая</w:t>
        <w:tab/>
        <w:t>очередную</w:t>
        <w:tab/>
        <w:t>порцию</w:t>
        <w:tab/>
        <w:t>выпивки</w:t>
        <w:tab/>
        <w:t>Если</w:t>
        <w:tab/>
        <w:t>он</w:t>
        <w:tab/>
        <w:t>не</w:t>
        <w:tab/>
        <w:t>пьет</w:t>
        <w:tab/>
        <w:t>он</w:t>
        <w:tab/>
        <w:t>хороший мальчик</w:t>
        <w:tab/>
        <w:t>мамин</w:t>
        <w:tab/>
        <w:t>мальчик</w:t>
        <w:tab/>
        <w:t>Если</w:t>
        <w:tab/>
        <w:t>пьет</w:t>
        <w:tab/>
        <w:t>он</w:t>
        <w:tab/>
        <w:t>плохой</w:t>
        <w:tab/>
        <w:t>мальчик</w:t>
        <w:tab/>
        <w:t>но</w:t>
        <w:tab/>
        <w:t>попрежнему мамин</w:t>
        <w:tab/>
        <w:t>мальчик</w:t>
        <w:tab/>
        <w:t>Не</w:t>
        <w:tab/>
        <w:t>позволяй</w:t>
        <w:tab/>
        <w:t>никому</w:t>
        <w:tab/>
        <w:t>запускать</w:t>
        <w:tab/>
        <w:t>себе</w:t>
        <w:tab/>
        <w:t>руку</w:t>
        <w:tab/>
        <w:t>под</w:t>
        <w:tab/>
        <w:t>юбку</w:t>
        <w:tab/>
        <w:t xml:space="preserve"> говорит</w:t>
        <w:tab/>
        <w:t>отец</w:t>
        <w:tab/>
        <w:t>дочери</w:t>
        <w:tab/>
        <w:t>поглядывая</w:t>
        <w:tab/>
        <w:t>на</w:t>
        <w:tab/>
        <w:t>юбку</w:t>
        <w:tab/>
        <w:t>официантки</w:t>
        <w:tab/>
        <w:t>Как</w:t>
        <w:tab/>
        <w:t>бы</w:t>
        <w:tab/>
        <w:t>дочь</w:t>
        <w:tab/>
        <w:t>ни поступила</w:t>
        <w:tab/>
        <w:t>в</w:t>
        <w:tab/>
        <w:t>таком</w:t>
        <w:tab/>
        <w:t>случае</w:t>
        <w:tab/>
        <w:t>она</w:t>
        <w:tab/>
        <w:t>остается</w:t>
        <w:tab/>
        <w:t>папиной</w:t>
        <w:tab/>
        <w:t>дочерью</w:t>
        <w:tab/>
        <w:t>Она</w:t>
        <w:tab/>
        <w:t>может</w:t>
        <w:tab/>
        <w:t>очень вольно</w:t>
        <w:tab/>
        <w:t>вести</w:t>
        <w:tab/>
        <w:t>себя</w:t>
        <w:tab/>
        <w:t>в</w:t>
        <w:tab/>
        <w:t>колледже</w:t>
        <w:tab/>
        <w:t>а</w:t>
        <w:tab/>
        <w:t>потом</w:t>
        <w:tab/>
        <w:t>исправиться</w:t>
        <w:tab/>
        <w:t>либо</w:t>
        <w:tab/>
        <w:t>может</w:t>
        <w:tab/>
        <w:t>сохранять девственность</w:t>
        <w:tab/>
        <w:t>до</w:t>
        <w:tab/>
        <w:t>замужества</w:t>
        <w:tab/>
        <w:t>а</w:t>
        <w:tab/>
        <w:t>потом</w:t>
        <w:tab/>
        <w:t>иметь</w:t>
        <w:tab/>
        <w:t>множество</w:t>
        <w:tab/>
        <w:t>связей</w:t>
        <w:tab/>
        <w:t>Но</w:t>
        <w:tab/>
        <w:t>и юноша</w:t>
        <w:tab/>
        <w:t>и</w:t>
        <w:tab/>
        <w:t>девушка</w:t>
        <w:tab/>
        <w:t>могут</w:t>
        <w:tab/>
        <w:t>принять</w:t>
        <w:tab/>
        <w:t>собственное</w:t>
        <w:tab/>
        <w:t>решение</w:t>
        <w:tab/>
        <w:t>освободиться</w:t>
        <w:tab/>
        <w:t>от своих</w:t>
        <w:tab/>
        <w:t>сценариев</w:t>
        <w:tab/>
        <w:t>и</w:t>
        <w:tab/>
        <w:t>жить</w:t>
        <w:tab/>
        <w:t>посвоему</w:t>
        <w:tab/>
        <w:t>Особенно</w:t>
        <w:tab/>
        <w:t>если</w:t>
        <w:tab/>
        <w:t>они</w:t>
        <w:tab/>
        <w:t>получили разрешение</w:t>
        <w:tab/>
        <w:t>идти</w:t>
        <w:tab/>
        <w:t>своим</w:t>
        <w:tab/>
        <w:t>путем</w:t>
        <w:tab/>
        <w:t>а</w:t>
        <w:tab/>
        <w:t>не</w:t>
        <w:tab/>
        <w:t>разрешение</w:t>
        <w:tab/>
        <w:t>самому</w:t>
        <w:tab/>
        <w:t>все</w:t>
        <w:tab/>
        <w:t>решать</w:t>
        <w:tab/>
        <w:t>пока следуешь</w:t>
        <w:tab/>
        <w:t>моим</w:t>
        <w:tab/>
        <w:t>советам</w:t>
      </w:r>
    </w:p>
    <w:p>
      <w:r>
        <w:t>З</w:t>
        <w:tab/>
        <w:t>Образ</w:t>
        <w:tab/>
        <w:t>мира</w:t>
        <w:tab/>
      </w:r>
    </w:p>
    <w:p>
      <w:r>
        <w:t>У</w:t>
        <w:tab/>
        <w:t>ребенка</w:t>
        <w:tab/>
        <w:t>свой</w:t>
        <w:tab/>
        <w:t>образ</w:t>
        <w:tab/>
        <w:t>мира</w:t>
        <w:tab/>
        <w:t>совсем</w:t>
        <w:tab/>
        <w:t>не</w:t>
        <w:tab/>
        <w:t>такой</w:t>
        <w:tab/>
        <w:t>как</w:t>
        <w:tab/>
        <w:t>у</w:t>
        <w:tab/>
        <w:t>его</w:t>
        <w:tab/>
        <w:t>родителей</w:t>
        <w:tab/>
        <w:t>Это сказочный</w:t>
        <w:tab/>
        <w:t>мир</w:t>
        <w:tab/>
        <w:t>полный</w:t>
        <w:tab/>
        <w:t>чудовищ</w:t>
        <w:tab/>
        <w:t>и</w:t>
        <w:tab/>
        <w:t>волшебников</w:t>
        <w:tab/>
        <w:t>и</w:t>
        <w:tab/>
        <w:t>такое</w:t>
        <w:tab/>
        <w:t>представление сохраняется</w:t>
        <w:tab/>
        <w:t>на</w:t>
        <w:tab/>
        <w:t>всю</w:t>
        <w:tab/>
        <w:t>жизнь</w:t>
        <w:tab/>
        <w:t>и</w:t>
        <w:tab/>
        <w:t>образует</w:t>
        <w:tab/>
        <w:t>архаический</w:t>
        <w:tab/>
        <w:t>фон</w:t>
        <w:tab/>
        <w:t>сценария</w:t>
        <w:tab/>
        <w:t>Простой пример</w:t>
        <w:tab/>
        <w:tab/>
        <w:t>ночные</w:t>
        <w:tab/>
        <w:t>кошмары</w:t>
        <w:tab/>
        <w:t>и</w:t>
        <w:tab/>
        <w:t>страхи</w:t>
        <w:tab/>
        <w:t>когда</w:t>
        <w:tab/>
        <w:t>ребенок</w:t>
        <w:tab/>
        <w:t>кричит</w:t>
        <w:tab/>
        <w:t>что</w:t>
        <w:tab/>
        <w:t>в</w:t>
        <w:tab/>
        <w:t>его комнату</w:t>
        <w:tab/>
        <w:t>забрался</w:t>
        <w:tab/>
        <w:t>медведь</w:t>
        <w:tab/>
        <w:t>Приходят</w:t>
        <w:tab/>
        <w:t>родители</w:t>
        <w:tab/>
        <w:t>включают</w:t>
        <w:tab/>
        <w:t>свет</w:t>
        <w:tab/>
        <w:t>и показывают</w:t>
        <w:tab/>
        <w:t>ему</w:t>
        <w:tab/>
        <w:t>что</w:t>
        <w:tab/>
        <w:t>никакого</w:t>
        <w:tab/>
        <w:t>медведя</w:t>
        <w:tab/>
        <w:t>нет</w:t>
        <w:tab/>
        <w:t>или</w:t>
        <w:tab/>
        <w:t>начинают</w:t>
        <w:tab/>
        <w:t>сердиться</w:t>
        <w:tab/>
        <w:t>и</w:t>
        <w:tab/>
        <w:t>велят ему</w:t>
        <w:tab/>
        <w:t>заткнуться</w:t>
        <w:tab/>
        <w:t>и</w:t>
        <w:tab/>
        <w:t>спать</w:t>
        <w:tab/>
        <w:t>В</w:t>
        <w:tab/>
        <w:t>любом</w:t>
        <w:tab/>
        <w:t>случае</w:t>
        <w:tab/>
        <w:t>Ребенок</w:t>
        <w:tab/>
        <w:t>знает</w:t>
        <w:tab/>
        <w:t>что</w:t>
        <w:tab/>
        <w:t>в</w:t>
        <w:tab/>
        <w:t>его</w:t>
        <w:tab/>
        <w:t>комнате все</w:t>
        <w:tab/>
        <w:t>равно</w:t>
        <w:tab/>
        <w:t>есть</w:t>
        <w:tab/>
        <w:t>медведь</w:t>
        <w:tab/>
        <w:t>Подобно</w:t>
        <w:tab/>
        <w:t>Галилею</w:t>
        <w:tab/>
        <w:t>он</w:t>
        <w:tab/>
        <w:t>восклицает</w:t>
        <w:tab/>
        <w:t>И</w:t>
        <w:tab/>
        <w:t>всетаки</w:t>
        <w:tab/>
        <w:t>она вертится</w:t>
        <w:tab/>
        <w:t>Как</w:t>
        <w:tab/>
        <w:t>бы</w:t>
        <w:tab/>
        <w:t>ни</w:t>
        <w:tab/>
        <w:t>обошлись</w:t>
        <w:tab/>
        <w:t>с</w:t>
        <w:tab/>
        <w:t>ним</w:t>
        <w:tab/>
        <w:t>родители</w:t>
        <w:tab/>
        <w:t>они</w:t>
        <w:tab/>
        <w:t>не</w:t>
        <w:tab/>
        <w:t>в</w:t>
        <w:tab/>
        <w:t>силах</w:t>
        <w:tab/>
        <w:t>отменить факт</w:t>
        <w:tab/>
        <w:t>наличия</w:t>
        <w:tab/>
        <w:t>медведя</w:t>
        <w:tab/>
        <w:t>Разумный</w:t>
        <w:tab/>
        <w:t>подход</w:t>
        <w:tab/>
        <w:t>означает</w:t>
        <w:tab/>
        <w:t>когда</w:t>
        <w:tab/>
        <w:t>появится</w:t>
        <w:tab/>
        <w:t>медведь придут</w:t>
        <w:tab/>
        <w:t>родители</w:t>
        <w:tab/>
        <w:t>и</w:t>
        <w:tab/>
        <w:t>защитят</w:t>
        <w:tab/>
        <w:t>а</w:t>
        <w:tab/>
        <w:t>медведь</w:t>
        <w:tab/>
        <w:t>спрячется</w:t>
        <w:tab/>
        <w:t>если</w:t>
        <w:tab/>
        <w:t>родители</w:t>
        <w:tab/>
        <w:t>выходят</w:t>
        <w:tab/>
        <w:t>из себя</w:t>
        <w:tab/>
        <w:t>это</w:t>
        <w:tab/>
        <w:t>означает</w:t>
        <w:tab/>
        <w:t>что</w:t>
        <w:tab/>
        <w:t>ребенку</w:t>
        <w:tab/>
        <w:t>придется</w:t>
        <w:tab/>
        <w:t>самому</w:t>
        <w:tab/>
        <w:t>справляться</w:t>
        <w:tab/>
        <w:t>с</w:t>
        <w:tab/>
        <w:t>медведем Но</w:t>
        <w:tab/>
        <w:t>и</w:t>
        <w:tab/>
        <w:t>в</w:t>
        <w:tab/>
        <w:t>том</w:t>
        <w:tab/>
        <w:t>и</w:t>
        <w:tab/>
        <w:t>в</w:t>
        <w:tab/>
        <w:t>другом</w:t>
        <w:tab/>
        <w:t>случае</w:t>
        <w:tab/>
        <w:t>медведь</w:t>
        <w:tab/>
        <w:t>остается</w:t>
      </w:r>
    </w:p>
    <w:p>
      <w:r>
        <w:t>К</w:t>
        <w:tab/>
        <w:t>тому</w:t>
        <w:tab/>
        <w:t>времени</w:t>
        <w:tab/>
        <w:t>как</w:t>
        <w:tab/>
        <w:t>человек</w:t>
        <w:tab/>
        <w:t>становится</w:t>
        <w:tab/>
        <w:t>взрослым</w:t>
        <w:tab/>
        <w:t>его</w:t>
        <w:tab/>
        <w:t>образ</w:t>
        <w:tab/>
        <w:t>мира</w:t>
        <w:tab/>
        <w:t>или сценарная</w:t>
        <w:tab/>
        <w:t>декорация</w:t>
        <w:tab/>
        <w:t>делается</w:t>
        <w:tab/>
        <w:t>гораздо</w:t>
        <w:tab/>
        <w:t>сложнее</w:t>
        <w:tab/>
        <w:t>и</w:t>
        <w:tab/>
        <w:t>тщательнее</w:t>
        <w:tab/>
        <w:t>скрывается если</w:t>
        <w:tab/>
        <w:t>только</w:t>
        <w:tab/>
        <w:t>не</w:t>
        <w:tab/>
        <w:t>сохраняет</w:t>
        <w:tab/>
        <w:t>свою</w:t>
        <w:tab/>
        <w:t>первоначальную</w:t>
        <w:tab/>
        <w:t>искаженную</w:t>
        <w:tab/>
        <w:t>форму</w:t>
        <w:tab/>
        <w:t>в</w:t>
        <w:tab/>
        <w:t>виде иллюзий</w:t>
        <w:tab/>
        <w:t>Обычно</w:t>
        <w:tab/>
        <w:t>однако</w:t>
        <w:tab/>
        <w:t>образ</w:t>
        <w:tab/>
        <w:t>мира</w:t>
        <w:tab/>
        <w:t>неощутим</w:t>
        <w:tab/>
        <w:t>пока</w:t>
        <w:tab/>
        <w:t>не</w:t>
        <w:tab/>
        <w:t>появляется</w:t>
        <w:tab/>
        <w:t>во снах</w:t>
        <w:tab/>
        <w:t>и</w:t>
        <w:tab/>
        <w:t>тогда</w:t>
        <w:tab/>
        <w:t>неожиданно</w:t>
        <w:tab/>
        <w:t>поведение</w:t>
        <w:tab/>
        <w:t>пациента</w:t>
        <w:tab/>
        <w:t>становится последовательным</w:t>
        <w:tab/>
        <w:t>и</w:t>
        <w:tab/>
        <w:t>понятным</w:t>
      </w:r>
    </w:p>
    <w:p>
      <w:r>
        <w:t>Например</w:t>
        <w:tab/>
        <w:t>Ванда</w:t>
        <w:tab/>
        <w:t>очень</w:t>
        <w:tab/>
        <w:t>тревожилась</w:t>
        <w:tab/>
        <w:t>изза</w:t>
        <w:tab/>
        <w:t>того</w:t>
        <w:tab/>
        <w:t>что</w:t>
        <w:tab/>
        <w:t>у</w:t>
        <w:tab/>
        <w:t>ее</w:t>
        <w:tab/>
        <w:t>мужа происходили</w:t>
        <w:tab/>
        <w:t>постоянные</w:t>
        <w:tab/>
        <w:t>стычки</w:t>
        <w:tab/>
        <w:t>с</w:t>
        <w:tab/>
        <w:t>партнерами</w:t>
        <w:tab/>
        <w:t>на</w:t>
        <w:tab/>
        <w:t>почве</w:t>
        <w:tab/>
        <w:t>финансов</w:t>
        <w:tab/>
        <w:t>Она</w:t>
        <w:tab/>
        <w:t>все время</w:t>
        <w:tab/>
        <w:t>думала</w:t>
        <w:tab/>
        <w:t>о</w:t>
        <w:tab/>
        <w:t>финансовых</w:t>
        <w:tab/>
        <w:t>неприятностях</w:t>
        <w:tab/>
        <w:t>Но</w:t>
        <w:tab/>
        <w:t>когда</w:t>
        <w:tab/>
        <w:t>члены</w:t>
        <w:tab/>
        <w:t>группы принялись</w:t>
        <w:tab/>
        <w:t>расспрашивать</w:t>
        <w:tab/>
        <w:t>ее</w:t>
        <w:tab/>
        <w:t>об</w:t>
        <w:tab/>
        <w:t>этом</w:t>
        <w:tab/>
        <w:t>Ванда</w:t>
        <w:tab/>
        <w:t>яростно</w:t>
        <w:tab/>
        <w:t>отрицала</w:t>
        <w:tab/>
        <w:t>свою озабоченность</w:t>
        <w:tab/>
        <w:t>К</w:t>
        <w:tab/>
        <w:t>тому</w:t>
        <w:tab/>
        <w:t>же</w:t>
        <w:tab/>
        <w:t>ее</w:t>
        <w:tab/>
        <w:t>очень</w:t>
        <w:tab/>
        <w:t>тревожила</w:t>
        <w:tab/>
        <w:t>семейная</w:t>
        <w:tab/>
        <w:t>диета</w:t>
        <w:tab/>
        <w:t>На</w:t>
        <w:tab/>
        <w:t>самом деле</w:t>
        <w:tab/>
        <w:t>ей</w:t>
        <w:tab/>
        <w:t>нечего</w:t>
        <w:tab/>
        <w:t>было</w:t>
        <w:tab/>
        <w:t>тревожиться</w:t>
        <w:tab/>
        <w:t>потому</w:t>
        <w:tab/>
        <w:t>что</w:t>
        <w:tab/>
        <w:t>родители</w:t>
        <w:tab/>
        <w:t>у</w:t>
        <w:tab/>
        <w:t>нее</w:t>
        <w:tab/>
        <w:t>были</w:t>
        <w:tab/>
        <w:t>очень состоятельными</w:t>
        <w:tab/>
        <w:t>и</w:t>
        <w:tab/>
        <w:t>она</w:t>
        <w:tab/>
        <w:t>всегда</w:t>
        <w:tab/>
        <w:t>могла</w:t>
        <w:tab/>
        <w:t>занять</w:t>
        <w:tab/>
        <w:t>у</w:t>
        <w:tab/>
        <w:t>них</w:t>
        <w:tab/>
        <w:t>денег</w:t>
        <w:tab/>
        <w:t>В</w:t>
        <w:tab/>
        <w:t>течение</w:t>
        <w:tab/>
        <w:t>двух</w:t>
        <w:tab/>
        <w:t>лет терапевт</w:t>
        <w:tab/>
        <w:t>не</w:t>
        <w:tab/>
        <w:t>мог</w:t>
        <w:tab/>
        <w:t>составить</w:t>
        <w:tab/>
        <w:t>себе</w:t>
        <w:tab/>
        <w:t>ясное</w:t>
        <w:tab/>
        <w:t>представление</w:t>
        <w:tab/>
        <w:t>что</w:t>
        <w:tab/>
        <w:t>же</w:t>
        <w:tab/>
        <w:t>происходит</w:t>
        <w:tab/>
        <w:t>в ее</w:t>
        <w:tab/>
        <w:t>сознании</w:t>
        <w:tab/>
        <w:t>пока</w:t>
        <w:tab/>
        <w:t>однажды</w:t>
        <w:tab/>
        <w:t>ей</w:t>
        <w:tab/>
        <w:t>не</w:t>
        <w:tab/>
        <w:t>привиделся</w:t>
        <w:tab/>
        <w:t>сценарный</w:t>
        <w:tab/>
        <w:t>сон</w:t>
        <w:tab/>
        <w:t>Во</w:t>
        <w:tab/>
        <w:t>сне</w:t>
        <w:tab/>
        <w:t>она жила</w:t>
        <w:tab/>
        <w:t>в</w:t>
        <w:tab/>
        <w:t>концентрационном</w:t>
        <w:tab/>
        <w:t>лагере</w:t>
        <w:tab/>
        <w:t>которым</w:t>
        <w:tab/>
        <w:t>управляли</w:t>
        <w:tab/>
        <w:t>какието</w:t>
        <w:tab/>
        <w:t>богатые люди</w:t>
        <w:tab/>
        <w:t>живущие</w:t>
        <w:tab/>
        <w:t>выше</w:t>
        <w:tab/>
        <w:t>по</w:t>
        <w:tab/>
        <w:t>холму</w:t>
        <w:tab/>
        <w:t>Единственный</w:t>
        <w:tab/>
        <w:t>способ</w:t>
        <w:tab/>
        <w:t>достать</w:t>
        <w:tab/>
        <w:t>еду</w:t>
        <w:tab/>
        <w:tab/>
        <w:t>либо угодить</w:t>
        <w:tab/>
        <w:t>богатым</w:t>
        <w:tab/>
        <w:t>либо</w:t>
        <w:tab/>
        <w:t>обмануть</w:t>
        <w:tab/>
        <w:t>их</w:t>
      </w:r>
    </w:p>
    <w:p>
      <w:r>
        <w:t>Этот</w:t>
        <w:tab/>
        <w:t>сон</w:t>
        <w:tab/>
        <w:t>сделал</w:t>
        <w:tab/>
        <w:t>более</w:t>
        <w:tab/>
        <w:t>понятным</w:t>
        <w:tab/>
        <w:t>ее</w:t>
        <w:tab/>
        <w:t>жизненный</w:t>
        <w:tab/>
        <w:t>путь</w:t>
        <w:tab/>
        <w:t>Ее</w:t>
        <w:tab/>
        <w:t>муж</w:t>
        <w:tab/>
        <w:t>играл</w:t>
        <w:tab/>
        <w:t>с нанимателями</w:t>
        <w:tab/>
        <w:t>в</w:t>
        <w:tab/>
        <w:t>игру</w:t>
        <w:tab/>
        <w:t>Обведи</w:t>
        <w:tab/>
        <w:t>дурака</w:t>
        <w:tab/>
        <w:t>вокруг</w:t>
        <w:tab/>
        <w:t>пальца</w:t>
        <w:tab/>
        <w:t>поэтому</w:t>
        <w:tab/>
        <w:t>она вынуждена</w:t>
        <w:tab/>
        <w:t>была</w:t>
        <w:tab/>
        <w:t>играть</w:t>
        <w:tab/>
        <w:t>Сведи</w:t>
        <w:tab/>
        <w:t>концы</w:t>
        <w:tab/>
        <w:t>с</w:t>
        <w:tab/>
        <w:t>концами</w:t>
        <w:tab/>
        <w:t>Заработав</w:t>
        <w:tab/>
        <w:t>хоть</w:t>
        <w:tab/>
        <w:t>немного денег</w:t>
        <w:tab/>
        <w:t>муж</w:t>
        <w:tab/>
        <w:t>тут</w:t>
        <w:tab/>
        <w:t>же</w:t>
        <w:tab/>
        <w:t>старался</w:t>
        <w:tab/>
        <w:t>их</w:t>
        <w:tab/>
        <w:t>потерять</w:t>
        <w:tab/>
        <w:t>чтобы</w:t>
        <w:tab/>
        <w:t>игра</w:t>
        <w:tab/>
        <w:t>могла</w:t>
        <w:tab/>
        <w:t>продолжаться</w:t>
      </w:r>
    </w:p>
    <w:p>
      <w:r>
        <w:t>Когда</w:t>
        <w:tab/>
        <w:t>дела</w:t>
        <w:tab/>
        <w:t>становились</w:t>
        <w:tab/>
        <w:t>понастоящему</w:t>
        <w:tab/>
        <w:t>плохи</w:t>
        <w:tab/>
        <w:t>Ванда</w:t>
        <w:tab/>
        <w:t>вступала</w:t>
        <w:tab/>
        <w:t>в</w:t>
        <w:tab/>
        <w:t>игру</w:t>
        <w:tab/>
        <w:t>и помогала</w:t>
        <w:tab/>
        <w:t>мужу</w:t>
        <w:tab/>
        <w:t>обвести</w:t>
        <w:tab/>
        <w:t>вокруг</w:t>
        <w:tab/>
        <w:t>пальца</w:t>
        <w:tab/>
        <w:t>своих</w:t>
        <w:tab/>
        <w:t>родителей</w:t>
        <w:tab/>
        <w:t>В</w:t>
        <w:tab/>
        <w:t>конечном счете</w:t>
        <w:tab/>
        <w:t>к</w:t>
        <w:tab/>
        <w:t>их</w:t>
        <w:tab/>
        <w:t>обоюдному</w:t>
        <w:tab/>
        <w:t>раздражению</w:t>
        <w:tab/>
        <w:t>и</w:t>
        <w:tab/>
        <w:t>наниматели</w:t>
        <w:tab/>
        <w:t>и</w:t>
        <w:tab/>
        <w:t>родители</w:t>
        <w:tab/>
        <w:t>Ванды сохраняли</w:t>
        <w:tab/>
        <w:t>контроль</w:t>
        <w:tab/>
        <w:t>над</w:t>
        <w:tab/>
        <w:t>ситуацией</w:t>
        <w:tab/>
        <w:t>Ванде</w:t>
        <w:tab/>
        <w:t>приходилось</w:t>
        <w:tab/>
        <w:t>яростно</w:t>
        <w:tab/>
        <w:t>отрицать это</w:t>
        <w:tab/>
        <w:t>в</w:t>
        <w:tab/>
        <w:t>группе</w:t>
        <w:tab/>
        <w:t>потому</w:t>
        <w:tab/>
        <w:t>что</w:t>
        <w:tab/>
        <w:t>положение</w:t>
        <w:tab/>
        <w:t>было</w:t>
        <w:tab/>
        <w:t>настолько</w:t>
        <w:tab/>
        <w:t>невыгодным</w:t>
        <w:tab/>
        <w:t>для</w:t>
        <w:tab/>
        <w:t>нее что</w:t>
        <w:tab/>
        <w:t>если</w:t>
        <w:tab/>
        <w:t>бы</w:t>
        <w:tab/>
        <w:t>она</w:t>
        <w:tab/>
        <w:t>в</w:t>
        <w:tab/>
        <w:t>этом</w:t>
        <w:tab/>
        <w:t>призналась</w:t>
        <w:tab/>
        <w:t>игра</w:t>
        <w:tab/>
        <w:t>сразу</w:t>
        <w:tab/>
        <w:t>кончилась</w:t>
        <w:tab/>
        <w:t>бы</w:t>
        <w:tab/>
        <w:t>что</w:t>
        <w:tab/>
        <w:t>в</w:t>
        <w:tab/>
        <w:t>конце концов</w:t>
        <w:tab/>
        <w:t>и</w:t>
        <w:tab/>
        <w:t>произошло</w:t>
        <w:tab/>
        <w:t>Таким</w:t>
        <w:tab/>
        <w:t>образом</w:t>
        <w:tab/>
        <w:t>она</w:t>
        <w:tab/>
        <w:t>жила</w:t>
        <w:tab/>
        <w:t>как</w:t>
        <w:tab/>
        <w:t>в</w:t>
        <w:tab/>
        <w:t>своем</w:t>
        <w:tab/>
        <w:t>сне</w:t>
        <w:tab/>
        <w:t>родители</w:t>
        <w:tab/>
        <w:t>и наниматели</w:t>
        <w:tab/>
        <w:t>мужа</w:t>
        <w:tab/>
        <w:t>находились</w:t>
        <w:tab/>
        <w:t>на</w:t>
        <w:tab/>
        <w:t>холме</w:t>
        <w:tab/>
        <w:t>и</w:t>
        <w:tab/>
        <w:t>управляли</w:t>
        <w:tab/>
        <w:t>ее</w:t>
        <w:tab/>
        <w:t>жизнью</w:t>
        <w:tab/>
        <w:t>а</w:t>
        <w:tab/>
        <w:t>ей приходилось</w:t>
        <w:tab/>
        <w:t>угождать</w:t>
        <w:tab/>
        <w:t>им</w:t>
        <w:tab/>
        <w:t>или</w:t>
        <w:tab/>
        <w:t>обманывать</w:t>
        <w:tab/>
        <w:t>их</w:t>
        <w:tab/>
        <w:t>чтобы</w:t>
        <w:tab/>
        <w:t>выжить</w:t>
      </w:r>
    </w:p>
    <w:p>
      <w:r>
        <w:t>В</w:t>
        <w:tab/>
        <w:t>данном</w:t>
        <w:tab/>
        <w:t>случае</w:t>
        <w:tab/>
        <w:t>концентрационный</w:t>
        <w:tab/>
        <w:t>лагерь</w:t>
        <w:tab/>
        <w:t>служил</w:t>
        <w:tab/>
        <w:t>ее</w:t>
        <w:tab/>
        <w:t>образом</w:t>
        <w:tab/>
        <w:t>мира или</w:t>
        <w:tab/>
        <w:t>сценарной</w:t>
        <w:tab/>
        <w:t>декорацией</w:t>
        <w:tab/>
        <w:t>Она</w:t>
        <w:tab/>
        <w:t>жила</w:t>
        <w:tab/>
        <w:t>в</w:t>
        <w:tab/>
        <w:t>реальности</w:t>
        <w:tab/>
        <w:t>как</w:t>
        <w:tab/>
        <w:t>жила</w:t>
        <w:tab/>
        <w:t>бы</w:t>
        <w:tab/>
        <w:t>в</w:t>
        <w:tab/>
        <w:t>лагере своего</w:t>
        <w:tab/>
        <w:t>сна</w:t>
        <w:tab/>
        <w:t>Лечение</w:t>
        <w:tab/>
        <w:t>ее</w:t>
        <w:tab/>
        <w:t>до</w:t>
        <w:tab/>
        <w:t>того</w:t>
        <w:tab/>
        <w:t>момента</w:t>
        <w:tab/>
        <w:t>было</w:t>
        <w:tab/>
        <w:t>типичным</w:t>
        <w:tab/>
        <w:t>улучшением</w:t>
        <w:tab/>
        <w:t>Ее состояние</w:t>
        <w:tab/>
        <w:t>улучшалось</w:t>
        <w:tab/>
        <w:t>но</w:t>
        <w:tab/>
        <w:t>это</w:t>
        <w:tab/>
        <w:t>значило</w:t>
        <w:tab/>
        <w:t>что</w:t>
        <w:tab/>
        <w:t>она</w:t>
        <w:tab/>
        <w:t>научается</w:t>
        <w:tab/>
        <w:t>лучше</w:t>
        <w:tab/>
        <w:t>жить</w:t>
        <w:tab/>
        <w:t>в концентрационном</w:t>
        <w:tab/>
        <w:t>лагере</w:t>
        <w:tab/>
        <w:t>Улучшение</w:t>
        <w:tab/>
        <w:t>не</w:t>
        <w:tab/>
        <w:t>изменяло</w:t>
        <w:tab/>
        <w:t>ее</w:t>
        <w:tab/>
        <w:t>сценарий</w:t>
        <w:tab/>
        <w:t>оно просто</w:t>
        <w:tab/>
        <w:t>позволяло</w:t>
        <w:tab/>
        <w:t>удобнее</w:t>
        <w:tab/>
        <w:t>жить</w:t>
        <w:tab/>
        <w:t>с</w:t>
        <w:tab/>
        <w:t>этим</w:t>
        <w:tab/>
        <w:t>сценарием</w:t>
        <w:tab/>
        <w:t>Чтобы</w:t>
        <w:tab/>
        <w:t>выздороветь</w:t>
        <w:tab/>
        <w:t>ей нужно</w:t>
        <w:tab/>
        <w:t>было</w:t>
        <w:tab/>
        <w:t>покинуть</w:t>
        <w:tab/>
        <w:t>концентрационный</w:t>
        <w:tab/>
        <w:t>лагерь</w:t>
        <w:tab/>
        <w:t>и</w:t>
        <w:tab/>
        <w:t>переселиться</w:t>
        <w:tab/>
        <w:t>в реальный</w:t>
        <w:tab/>
        <w:t>мир</w:t>
        <w:tab/>
        <w:t>который</w:t>
        <w:tab/>
        <w:t>для</w:t>
        <w:tab/>
        <w:t>нее</w:t>
        <w:tab/>
        <w:t>был</w:t>
        <w:tab/>
        <w:t>бы</w:t>
        <w:tab/>
        <w:t>очень</w:t>
        <w:tab/>
        <w:t>уютным</w:t>
        <w:tab/>
        <w:t>если</w:t>
        <w:tab/>
        <w:t>бы</w:t>
        <w:tab/>
        <w:t>дела</w:t>
        <w:tab/>
        <w:t>ее семьи</w:t>
        <w:tab/>
        <w:t>наладились</w:t>
        <w:tab/>
        <w:t>Интересно</w:t>
        <w:tab/>
        <w:t>отметить</w:t>
        <w:tab/>
        <w:t>как</w:t>
        <w:tab/>
        <w:t>она</w:t>
        <w:tab/>
        <w:t>сама</w:t>
        <w:tab/>
        <w:t>и</w:t>
        <w:tab/>
        <w:t>ее</w:t>
        <w:tab/>
        <w:t>муж</w:t>
        <w:tab/>
        <w:t>выбрали друг</w:t>
        <w:tab/>
        <w:t>друга</w:t>
        <w:tab/>
        <w:t>на</w:t>
        <w:tab/>
        <w:t>основе</w:t>
        <w:tab/>
        <w:t>дополняющих</w:t>
        <w:tab/>
        <w:t>сценариев</w:t>
        <w:tab/>
        <w:t>Сценарий</w:t>
        <w:tab/>
        <w:t>мужа</w:t>
        <w:tab/>
        <w:t>требовал богатых</w:t>
        <w:tab/>
        <w:t>людей</w:t>
        <w:tab/>
        <w:t>на</w:t>
        <w:tab/>
        <w:t>холме</w:t>
        <w:tab/>
        <w:t>которых</w:t>
        <w:tab/>
        <w:t>можно</w:t>
        <w:tab/>
        <w:t>было</w:t>
        <w:tab/>
        <w:t>бы</w:t>
        <w:tab/>
        <w:t>обманывать</w:t>
        <w:tab/>
        <w:t>и испуганной</w:t>
        <w:tab/>
        <w:t>жены</w:t>
        <w:tab/>
        <w:t>Ее</w:t>
        <w:tab/>
        <w:t>сценарий</w:t>
        <w:tab/>
        <w:t>требовал</w:t>
        <w:tab/>
        <w:t>обманщика</w:t>
        <w:tab/>
        <w:t>который</w:t>
        <w:tab/>
        <w:t>сделал</w:t>
        <w:tab/>
        <w:t>бы</w:t>
        <w:tab/>
        <w:t>ее жизнь</w:t>
        <w:tab/>
        <w:t>в</w:t>
        <w:tab/>
        <w:t>порабощении</w:t>
        <w:tab/>
        <w:t>легче</w:t>
      </w:r>
    </w:p>
    <w:p>
      <w:r>
        <w:t>Сценарные</w:t>
        <w:tab/>
        <w:t>декорации</w:t>
        <w:tab/>
        <w:t>обычно</w:t>
        <w:tab/>
        <w:t>так</w:t>
        <w:tab/>
        <w:t>далеки</w:t>
        <w:tab/>
        <w:t>от</w:t>
        <w:tab/>
        <w:t>реалий</w:t>
        <w:tab/>
        <w:t>жизни</w:t>
        <w:tab/>
        <w:t>пациента что</w:t>
        <w:tab/>
        <w:t>их</w:t>
        <w:tab/>
        <w:t>невозможно</w:t>
        <w:tab/>
        <w:t>реконструировать</w:t>
        <w:tab/>
        <w:t>простыми</w:t>
        <w:tab/>
        <w:t>наблюдениями</w:t>
        <w:tab/>
        <w:t>или интерпретациями</w:t>
        <w:tab/>
        <w:t>Лучше</w:t>
        <w:tab/>
        <w:t>всего</w:t>
        <w:tab/>
        <w:t>получить</w:t>
        <w:tab/>
        <w:t>о</w:t>
        <w:tab/>
        <w:t>них</w:t>
        <w:tab/>
        <w:t>ясное</w:t>
        <w:tab/>
        <w:t>представление изучив</w:t>
        <w:tab/>
        <w:t>сны</w:t>
        <w:tab/>
        <w:t>Сценарный</w:t>
        <w:tab/>
        <w:t>сон</w:t>
        <w:tab/>
        <w:t>можно</w:t>
        <w:tab/>
        <w:t>распознать</w:t>
        <w:tab/>
        <w:t>по</w:t>
        <w:tab/>
        <w:t>тому</w:t>
        <w:tab/>
        <w:t>что</w:t>
        <w:tab/>
        <w:t>после</w:t>
        <w:tab/>
        <w:t>него многое</w:t>
        <w:tab/>
        <w:t>сразу</w:t>
        <w:tab/>
        <w:t>становится</w:t>
        <w:tab/>
        <w:t>ясным</w:t>
        <w:tab/>
        <w:t>Внешне</w:t>
        <w:tab/>
        <w:t>он</w:t>
        <w:tab/>
        <w:t>может</w:t>
        <w:tab/>
        <w:t>ничем</w:t>
        <w:tab/>
        <w:t>не</w:t>
        <w:tab/>
        <w:t>напоминать образ</w:t>
        <w:tab/>
        <w:t>жизни</w:t>
        <w:tab/>
        <w:t>пациента</w:t>
        <w:tab/>
        <w:t>но</w:t>
        <w:tab/>
        <w:t>по</w:t>
        <w:tab/>
        <w:t>сути</w:t>
        <w:tab/>
        <w:t>является</w:t>
        <w:tab/>
        <w:t>его</w:t>
        <w:tab/>
        <w:t>точной</w:t>
        <w:tab/>
        <w:t>копией</w:t>
        <w:tab/>
        <w:t>Женщина которая</w:t>
        <w:tab/>
        <w:t>всегда</w:t>
        <w:tab/>
        <w:t>искала</w:t>
        <w:tab/>
        <w:t>спасения</w:t>
        <w:tab/>
        <w:t>увидела</w:t>
        <w:tab/>
        <w:t>во</w:t>
        <w:tab/>
        <w:t>сне</w:t>
        <w:tab/>
        <w:t>себя</w:t>
        <w:tab/>
        <w:t>в</w:t>
        <w:tab/>
        <w:t>туннеле</w:t>
        <w:tab/>
        <w:t>уходящем вниз</w:t>
        <w:tab/>
        <w:t>Она</w:t>
        <w:tab/>
        <w:t>забралась</w:t>
        <w:tab/>
        <w:t>в</w:t>
        <w:tab/>
        <w:t>этот</w:t>
        <w:tab/>
        <w:t>туннель</w:t>
        <w:tab/>
        <w:t>и</w:t>
        <w:tab/>
        <w:t>преследователи</w:t>
        <w:tab/>
        <w:t>не</w:t>
        <w:tab/>
        <w:t>могли</w:t>
        <w:tab/>
        <w:t>пойти</w:t>
        <w:tab/>
        <w:t>за ней</w:t>
        <w:tab/>
        <w:t>Они</w:t>
        <w:tab/>
        <w:t>остались</w:t>
        <w:tab/>
        <w:t>у</w:t>
        <w:tab/>
        <w:t>входа</w:t>
        <w:tab/>
        <w:t>и</w:t>
        <w:tab/>
        <w:t>караулили</w:t>
        <w:tab/>
        <w:t>надеясь</w:t>
        <w:tab/>
        <w:t>что</w:t>
        <w:tab/>
        <w:t>она</w:t>
        <w:tab/>
        <w:t>вернется</w:t>
        <w:tab/>
        <w:t>Однако она</w:t>
        <w:tab/>
        <w:t>обнаружила</w:t>
        <w:tab/>
        <w:t>что</w:t>
        <w:tab/>
        <w:t>по</w:t>
        <w:tab/>
        <w:t>другую</w:t>
        <w:tab/>
        <w:t>сторону</w:t>
        <w:tab/>
        <w:t>туннеля</w:t>
        <w:tab/>
        <w:t>ее</w:t>
        <w:tab/>
        <w:t>тоже</w:t>
        <w:tab/>
        <w:t>поджидает</w:t>
        <w:tab/>
        <w:t>толпа рассерженных</w:t>
        <w:tab/>
        <w:t>людей</w:t>
        <w:tab/>
        <w:t>И</w:t>
        <w:tab/>
        <w:t>вот</w:t>
        <w:tab/>
        <w:t>она</w:t>
        <w:tab/>
        <w:t>не</w:t>
        <w:tab/>
        <w:t>могла</w:t>
        <w:tab/>
        <w:t>идти</w:t>
        <w:tab/>
        <w:t>ни</w:t>
        <w:tab/>
        <w:t>вперед</w:t>
        <w:tab/>
        <w:t>ни</w:t>
        <w:tab/>
        <w:t>назад</w:t>
        <w:tab/>
        <w:t>стоило ей</w:t>
        <w:tab/>
        <w:t>расслабиться</w:t>
        <w:tab/>
        <w:t>она</w:t>
        <w:tab/>
        <w:t>сразу</w:t>
        <w:tab/>
        <w:t>начинала</w:t>
        <w:tab/>
        <w:t>скользить</w:t>
        <w:tab/>
        <w:t>вниз</w:t>
        <w:tab/>
        <w:t>в</w:t>
        <w:tab/>
        <w:t>руки</w:t>
        <w:tab/>
        <w:t>поджидающих Поэтому</w:t>
        <w:tab/>
        <w:t>ей</w:t>
        <w:tab/>
        <w:t>приходилось</w:t>
        <w:tab/>
        <w:t>все</w:t>
        <w:tab/>
        <w:t>время</w:t>
        <w:tab/>
        <w:t>прижиматься</w:t>
        <w:tab/>
        <w:t>руками</w:t>
        <w:tab/>
        <w:t>к</w:t>
        <w:tab/>
        <w:t>стенам</w:t>
        <w:tab/>
        <w:t>туннеля и</w:t>
        <w:tab/>
        <w:t>пока</w:t>
        <w:tab/>
        <w:t>она</w:t>
        <w:tab/>
        <w:t>это</w:t>
        <w:tab/>
        <w:t>делала</w:t>
        <w:tab/>
        <w:t>она</w:t>
        <w:tab/>
        <w:t>оставалась</w:t>
        <w:tab/>
        <w:t>в</w:t>
        <w:tab/>
        <w:t>безопасности</w:t>
      </w:r>
    </w:p>
    <w:p>
      <w:r>
        <w:t>На</w:t>
        <w:tab/>
        <w:t>сценарном</w:t>
        <w:tab/>
        <w:t>языке</w:t>
        <w:tab/>
        <w:t>большая</w:t>
        <w:tab/>
        <w:t>часть</w:t>
        <w:tab/>
        <w:t>ее</w:t>
        <w:tab/>
        <w:t>жизни</w:t>
        <w:tab/>
        <w:t>прошла</w:t>
        <w:tab/>
        <w:t>в</w:t>
        <w:tab/>
        <w:t>этом</w:t>
        <w:tab/>
        <w:t>туннеле</w:t>
        <w:tab/>
        <w:t>в этой</w:t>
        <w:tab/>
        <w:t>неудобной</w:t>
        <w:tab/>
        <w:t>позе</w:t>
        <w:tab/>
        <w:t>и</w:t>
        <w:tab/>
        <w:t>судя</w:t>
        <w:tab/>
        <w:t>по</w:t>
        <w:tab/>
        <w:t>ее</w:t>
        <w:tab/>
        <w:t>отношению</w:t>
        <w:tab/>
        <w:t>к</w:t>
        <w:tab/>
        <w:t>жизни</w:t>
        <w:tab/>
        <w:t>и</w:t>
        <w:tab/>
        <w:t>по</w:t>
        <w:tab/>
        <w:t>прошлой истории</w:t>
        <w:tab/>
        <w:t>было</w:t>
        <w:tab/>
        <w:t>очевидно</w:t>
        <w:tab/>
        <w:t>что</w:t>
        <w:tab/>
        <w:t>концовка</w:t>
        <w:tab/>
        <w:t>сценария</w:t>
        <w:tab/>
        <w:t>призывает</w:t>
        <w:tab/>
        <w:t>ее</w:t>
        <w:tab/>
        <w:t>устать перестать</w:t>
        <w:tab/>
        <w:t>держаться</w:t>
        <w:tab/>
        <w:t>за</w:t>
        <w:tab/>
        <w:t>стены</w:t>
        <w:tab/>
        <w:t>и</w:t>
        <w:tab/>
        <w:t>скользить</w:t>
        <w:tab/>
        <w:t>вниз</w:t>
        <w:tab/>
        <w:t>к</w:t>
        <w:tab/>
        <w:t>поджидающей</w:t>
        <w:tab/>
        <w:t>смерти Она</w:t>
        <w:tab/>
        <w:t>тоже</w:t>
        <w:tab/>
        <w:t>добилась</w:t>
        <w:tab/>
        <w:t>значительного</w:t>
        <w:tab/>
        <w:t>улучшения</w:t>
        <w:tab/>
        <w:t>в</w:t>
        <w:tab/>
        <w:t>своем</w:t>
        <w:tab/>
        <w:t>лечении</w:t>
        <w:tab/>
        <w:t>В переводе</w:t>
        <w:tab/>
        <w:t>это</w:t>
        <w:tab/>
        <w:t>улучшение</w:t>
        <w:tab/>
        <w:t>означало</w:t>
        <w:tab/>
        <w:tab/>
        <w:t>удобнее</w:t>
        <w:tab/>
        <w:t>расположиться</w:t>
        <w:tab/>
        <w:t>держась</w:t>
        <w:tab/>
        <w:t>за стены</w:t>
        <w:tab/>
        <w:t>туннеля</w:t>
        <w:tab/>
        <w:t>в</w:t>
        <w:tab/>
        <w:t>ожидании</w:t>
        <w:tab/>
        <w:t>смерти</w:t>
        <w:tab/>
        <w:t>А</w:t>
        <w:tab/>
        <w:t>подлинное</w:t>
        <w:tab/>
        <w:t>сценарное</w:t>
        <w:tab/>
        <w:t>излечение значило</w:t>
        <w:tab/>
        <w:t>что</w:t>
        <w:tab/>
        <w:t>нужно</w:t>
        <w:tab/>
        <w:t>выбраться</w:t>
        <w:tab/>
        <w:t>из</w:t>
        <w:tab/>
        <w:t>туннеля</w:t>
        <w:tab/>
        <w:t>в</w:t>
        <w:tab/>
        <w:t>реальный</w:t>
        <w:tab/>
        <w:t>мир</w:t>
        <w:tab/>
        <w:t>и</w:t>
        <w:tab/>
        <w:t>жить</w:t>
        <w:tab/>
        <w:t>в</w:t>
        <w:tab/>
        <w:t>нем</w:t>
        <w:tab/>
        <w:t>с комфортом</w:t>
        <w:tab/>
        <w:t>Туннель</w:t>
        <w:tab/>
        <w:tab/>
        <w:t>это</w:t>
        <w:tab/>
        <w:t>сценарная</w:t>
        <w:tab/>
        <w:t>декорация</w:t>
        <w:tab/>
        <w:t>Конечно</w:t>
        <w:tab/>
        <w:t>существует много</w:t>
        <w:tab/>
        <w:t>других</w:t>
        <w:tab/>
        <w:t>интерпретаций</w:t>
        <w:tab/>
        <w:t>такого</w:t>
        <w:tab/>
        <w:t>сна</w:t>
        <w:tab/>
        <w:t>в</w:t>
        <w:tab/>
        <w:t>чем</w:t>
        <w:tab/>
        <w:t>может</w:t>
        <w:tab/>
        <w:t>убедиться</w:t>
        <w:tab/>
        <w:t>всякий первокурсник</w:t>
        <w:tab/>
        <w:t>прослушавший</w:t>
        <w:tab/>
        <w:t>начальный</w:t>
        <w:tab/>
        <w:t>курс</w:t>
        <w:tab/>
        <w:t>психологии</w:t>
        <w:tab/>
        <w:t>Но интерпретация</w:t>
        <w:tab/>
        <w:t>сценария</w:t>
        <w:tab/>
        <w:t>важна</w:t>
        <w:tab/>
        <w:t>потому</w:t>
        <w:tab/>
        <w:t>что</w:t>
        <w:tab/>
        <w:t>показывает</w:t>
        <w:tab/>
        <w:t>терапевту</w:t>
        <w:tab/>
        <w:t>членам группы</w:t>
        <w:tab/>
        <w:t>а</w:t>
        <w:tab/>
        <w:t>также</w:t>
        <w:tab/>
        <w:t>пациентке</w:t>
        <w:tab/>
        <w:t>и</w:t>
        <w:tab/>
        <w:t>ее</w:t>
        <w:tab/>
        <w:t>мужу</w:t>
        <w:tab/>
        <w:t>с</w:t>
        <w:tab/>
        <w:t>чем</w:t>
        <w:tab/>
        <w:t>они</w:t>
        <w:tab/>
        <w:t>имеют</w:t>
        <w:tab/>
        <w:t>дело</w:t>
        <w:tab/>
        <w:t>что</w:t>
        <w:tab/>
        <w:t>еще</w:t>
        <w:tab/>
        <w:t>нужно сделать</w:t>
        <w:tab/>
        <w:t>и</w:t>
        <w:tab/>
        <w:t>подчеркивает</w:t>
        <w:tab/>
        <w:t>что</w:t>
        <w:tab/>
        <w:t>одного</w:t>
        <w:tab/>
        <w:t>улучшения</w:t>
        <w:tab/>
        <w:t>недостаточно</w:t>
      </w:r>
    </w:p>
    <w:p>
      <w:r>
        <w:t>Сцена</w:t>
        <w:tab/>
        <w:t>туннеля</w:t>
        <w:tab/>
        <w:t>повидимому</w:t>
        <w:tab/>
        <w:t>оставалась</w:t>
        <w:tab/>
        <w:t>неизменной</w:t>
        <w:tab/>
        <w:t>с</w:t>
        <w:tab/>
        <w:t>самого</w:t>
        <w:tab/>
        <w:t>раннего детства</w:t>
        <w:tab/>
        <w:t>Концентрационный</w:t>
        <w:tab/>
        <w:t>лагерь</w:t>
        <w:tab/>
        <w:t>вероятно</w:t>
        <w:tab/>
        <w:t>более</w:t>
        <w:tab/>
        <w:t>позднее усовершенствование</w:t>
        <w:tab/>
        <w:t>детского</w:t>
        <w:tab/>
        <w:t>кошмара</w:t>
        <w:tab/>
        <w:t>который</w:t>
        <w:tab/>
        <w:t>Ванда</w:t>
        <w:tab/>
        <w:t>не</w:t>
        <w:tab/>
        <w:t>могла вспомнить</w:t>
        <w:tab/>
        <w:t>Эта</w:t>
        <w:tab/>
        <w:t>сцена</w:t>
        <w:tab/>
        <w:t>основана</w:t>
        <w:tab/>
        <w:t>на</w:t>
        <w:tab/>
        <w:t>детском</w:t>
        <w:tab/>
        <w:t>опыте</w:t>
        <w:tab/>
        <w:t>обогащенном</w:t>
        <w:tab/>
        <w:t>чтением</w:t>
        <w:tab/>
        <w:t>и юношескими</w:t>
        <w:tab/>
        <w:t>фантазиями</w:t>
        <w:tab/>
        <w:t>Таким</w:t>
        <w:tab/>
        <w:t>образом</w:t>
        <w:tab/>
        <w:t>юность</w:t>
        <w:tab/>
        <w:tab/>
        <w:t>этот</w:t>
        <w:tab/>
        <w:t>период</w:t>
        <w:tab/>
        <w:t>когда страшные</w:t>
        <w:tab/>
        <w:t>туннели</w:t>
        <w:tab/>
        <w:t>детства</w:t>
        <w:tab/>
        <w:t>приобретают</w:t>
        <w:tab/>
        <w:t>более</w:t>
        <w:tab/>
        <w:t>реалистическую</w:t>
        <w:tab/>
        <w:t>и современную</w:t>
        <w:tab/>
        <w:t>форму</w:t>
        <w:tab/>
        <w:t>превращаясь</w:t>
        <w:tab/>
        <w:t>в</w:t>
        <w:tab/>
        <w:t>основу</w:t>
        <w:tab/>
        <w:t>жизненного</w:t>
        <w:tab/>
        <w:t>плана</w:t>
        <w:tab/>
        <w:t>пациента Нежелание</w:t>
        <w:tab/>
        <w:t>Ванды</w:t>
        <w:tab/>
        <w:t>вникать</w:t>
        <w:tab/>
        <w:t>в</w:t>
        <w:tab/>
        <w:t>проделки</w:t>
        <w:tab/>
        <w:t>мужа</w:t>
        <w:tab/>
        <w:t>показывает</w:t>
        <w:tab/>
        <w:t>как</w:t>
        <w:tab/>
        <w:t>упорно</w:t>
        <w:tab/>
        <w:t>люди цепляются</w:t>
        <w:tab/>
        <w:t>за</w:t>
        <w:tab/>
        <w:t>свои</w:t>
        <w:tab/>
        <w:t>сценарии</w:t>
        <w:tab/>
        <w:t>в</w:t>
        <w:tab/>
        <w:t>то</w:t>
        <w:tab/>
        <w:t>же</w:t>
        <w:tab/>
        <w:t>время</w:t>
        <w:tab/>
        <w:t>жалуясь</w:t>
        <w:tab/>
        <w:t>на</w:t>
        <w:tab/>
        <w:t>невыносимость такого</w:t>
        <w:tab/>
        <w:t>существования</w:t>
      </w:r>
    </w:p>
    <w:p>
      <w:r>
        <w:t>И</w:t>
        <w:tab/>
        <w:t>Футболка</w:t>
        <w:tab/>
        <w:t>с</w:t>
        <w:tab/>
        <w:t>надписью</w:t>
        <w:tab/>
      </w:r>
    </w:p>
    <w:p>
      <w:r>
        <w:t>Все</w:t>
        <w:tab/>
        <w:t>темы</w:t>
        <w:tab/>
        <w:t>которые</w:t>
        <w:tab/>
        <w:t>обсуждались</w:t>
        <w:tab/>
        <w:t>в</w:t>
        <w:tab/>
        <w:t>настоящей</w:t>
        <w:tab/>
        <w:t>главе</w:t>
        <w:tab/>
        <w:t>связаны</w:t>
        <w:tab/>
        <w:t>с поведением</w:t>
        <w:tab/>
        <w:t>пациента</w:t>
        <w:tab/>
        <w:t>с</w:t>
        <w:tab/>
        <w:t>тем</w:t>
        <w:tab/>
        <w:t>как</w:t>
        <w:tab/>
        <w:t>он</w:t>
        <w:tab/>
        <w:t>демонстрирует</w:t>
        <w:tab/>
        <w:t>себя</w:t>
        <w:tab/>
        <w:t>в</w:t>
        <w:tab/>
        <w:t>жизни</w:t>
        <w:tab/>
        <w:t>Это называется</w:t>
        <w:tab/>
        <w:t>его</w:t>
        <w:tab/>
        <w:t>футболкой</w:t>
        <w:tab/>
        <w:t>с</w:t>
        <w:tab/>
        <w:t>надписью</w:t>
        <w:tab/>
        <w:t>Футболка</w:t>
        <w:tab/>
        <w:tab/>
        <w:t>это</w:t>
        <w:tab/>
        <w:t>однадве краткие</w:t>
        <w:tab/>
        <w:t>выразительные</w:t>
        <w:tab/>
        <w:t>фразы</w:t>
        <w:tab/>
        <w:t>говорящие</w:t>
        <w:tab/>
        <w:t>опытному</w:t>
        <w:tab/>
        <w:t>человеку</w:t>
        <w:tab/>
        <w:t>каково любимое</w:t>
        <w:tab/>
        <w:t>времяпрепровождение</w:t>
        <w:tab/>
        <w:t>пациента</w:t>
        <w:tab/>
        <w:t>какова</w:t>
        <w:tab/>
        <w:t>его</w:t>
        <w:tab/>
        <w:t>игра</w:t>
        <w:tab/>
        <w:t>его</w:t>
        <w:tab/>
        <w:t>чувства</w:t>
        <w:tab/>
        <w:t>его прозвище</w:t>
        <w:tab/>
        <w:t>что</w:t>
        <w:tab/>
        <w:t>делается</w:t>
        <w:tab/>
        <w:t>в</w:t>
        <w:tab/>
        <w:t>его</w:t>
        <w:tab/>
        <w:t>передней</w:t>
        <w:tab/>
        <w:t>и</w:t>
        <w:tab/>
        <w:t>задней</w:t>
        <w:tab/>
        <w:t>комнатах</w:t>
        <w:tab/>
        <w:t>в</w:t>
        <w:tab/>
        <w:t>каком мысленном</w:t>
        <w:tab/>
        <w:t>мире</w:t>
        <w:tab/>
        <w:t>он</w:t>
        <w:tab/>
        <w:t>живет</w:t>
        <w:tab/>
        <w:t>к</w:t>
        <w:tab/>
        <w:t>какой</w:t>
        <w:tab/>
        <w:t>развязке</w:t>
        <w:tab/>
        <w:t>призывает</w:t>
        <w:tab/>
        <w:t>его</w:t>
        <w:tab/>
        <w:t>сценарий иногда</w:t>
        <w:tab/>
        <w:tab/>
        <w:t>каков</w:t>
        <w:tab/>
        <w:t>его</w:t>
        <w:tab/>
        <w:t>критический</w:t>
        <w:tab/>
        <w:t>сфинктер</w:t>
        <w:tab/>
        <w:t>кто</w:t>
        <w:tab/>
        <w:t>герой</w:t>
        <w:tab/>
        <w:t>пациента</w:t>
        <w:tab/>
        <w:t>и</w:t>
        <w:tab/>
        <w:t>каков</w:t>
        <w:tab/>
        <w:t>его тотем</w:t>
      </w:r>
    </w:p>
    <w:p>
      <w:r>
        <w:t>Футболку</w:t>
        <w:tab/>
        <w:t>обычно</w:t>
        <w:tab/>
        <w:t>надевают</w:t>
        <w:tab/>
        <w:t>в</w:t>
        <w:tab/>
        <w:t>средней</w:t>
        <w:tab/>
        <w:t>школе</w:t>
        <w:tab/>
        <w:t>или</w:t>
        <w:tab/>
        <w:t>на</w:t>
        <w:tab/>
        <w:t>первых курсах</w:t>
        <w:tab/>
        <w:t>колледжа</w:t>
        <w:tab/>
        <w:t>когда</w:t>
        <w:tab/>
        <w:t>вообще</w:t>
        <w:tab/>
        <w:t>популярны</w:t>
        <w:tab/>
        <w:t>футболки</w:t>
        <w:tab/>
        <w:t>Позже</w:t>
        <w:tab/>
        <w:t>она</w:t>
        <w:tab/>
        <w:t>может быть</w:t>
        <w:tab/>
        <w:t>украшена</w:t>
        <w:tab/>
        <w:t>вышивкой</w:t>
        <w:tab/>
        <w:t>слегка</w:t>
        <w:tab/>
        <w:t>изменится</w:t>
        <w:tab/>
        <w:t>словесное</w:t>
        <w:tab/>
        <w:t>выражение</w:t>
        <w:tab/>
        <w:t>но значение</w:t>
        <w:tab/>
        <w:t>останется</w:t>
        <w:tab/>
        <w:t>неизменным</w:t>
      </w:r>
    </w:p>
    <w:p>
      <w:r>
        <w:t>У</w:t>
        <w:tab/>
        <w:t>всех</w:t>
        <w:tab/>
        <w:t>опытных</w:t>
        <w:tab/>
        <w:t>клиницистов</w:t>
        <w:tab/>
        <w:t>относящихся</w:t>
        <w:tab/>
        <w:t>к</w:t>
        <w:tab/>
        <w:t>любому</w:t>
        <w:tab/>
        <w:t>направлению есть</w:t>
        <w:tab/>
        <w:t>одно</w:t>
        <w:tab/>
        <w:t>общее</w:t>
        <w:tab/>
        <w:t>свойство</w:t>
        <w:tab/>
        <w:t>все</w:t>
        <w:tab/>
        <w:t>они</w:t>
        <w:tab/>
        <w:t>очень</w:t>
        <w:tab/>
        <w:t>наблюдательны</w:t>
        <w:tab/>
        <w:t>Поскольку наблюдают</w:t>
        <w:tab/>
        <w:t>они</w:t>
        <w:tab/>
        <w:t>за</w:t>
        <w:tab/>
        <w:t>одним</w:t>
        <w:tab/>
        <w:t>и</w:t>
        <w:tab/>
        <w:t>тем</w:t>
        <w:tab/>
        <w:t>же</w:t>
        <w:tab/>
        <w:tab/>
        <w:t>поведением</w:t>
        <w:tab/>
        <w:t>человека</w:t>
        <w:tab/>
        <w:tab/>
        <w:t>должно</w:t>
        <w:tab/>
        <w:t>быть какоето</w:t>
        <w:tab/>
        <w:t>сходство</w:t>
        <w:tab/>
        <w:t>в</w:t>
        <w:tab/>
        <w:t>том</w:t>
        <w:tab/>
        <w:t>что</w:t>
        <w:tab/>
        <w:t>они</w:t>
        <w:tab/>
        <w:t>видят</w:t>
        <w:tab/>
        <w:t>и</w:t>
        <w:tab/>
        <w:t>как</w:t>
        <w:tab/>
        <w:t>классифицируют</w:t>
        <w:tab/>
        <w:t>и истолковывают</w:t>
        <w:tab/>
        <w:t>свои</w:t>
        <w:tab/>
        <w:t>наблюдения</w:t>
        <w:tab/>
        <w:t>Поэтому</w:t>
        <w:tab/>
        <w:t>психоаналитические</w:t>
        <w:tab/>
        <w:t>защита</w:t>
        <w:tab/>
        <w:t>и вооружение</w:t>
        <w:tab/>
        <w:t>концепция</w:t>
        <w:tab/>
        <w:t>Юнга</w:t>
        <w:tab/>
        <w:t>об</w:t>
        <w:tab/>
        <w:t>отношении</w:t>
        <w:tab/>
        <w:t>замечания</w:t>
        <w:tab/>
        <w:t>Адлера</w:t>
        <w:tab/>
        <w:t>о жизненной</w:t>
        <w:tab/>
        <w:t>лжи</w:t>
        <w:tab/>
        <w:t>и</w:t>
        <w:tab/>
        <w:t>жизненном</w:t>
        <w:tab/>
        <w:t>стиле</w:t>
        <w:tab/>
        <w:t>и</w:t>
        <w:tab/>
        <w:t>транзакционная</w:t>
        <w:tab/>
        <w:t>метафора</w:t>
      </w:r>
    </w:p>
    <w:p>
      <w:r>
        <w:t>футболки</w:t>
        <w:tab/>
        <w:t>с</w:t>
        <w:tab/>
        <w:t>надписью</w:t>
        <w:tab/>
        <w:t>являются</w:t>
        <w:tab/>
        <w:t>описаниями</w:t>
        <w:tab/>
        <w:t>одного</w:t>
        <w:tab/>
        <w:t>и</w:t>
        <w:tab/>
        <w:t>того</w:t>
        <w:tab/>
        <w:t>же</w:t>
        <w:tab/>
        <w:t>феномена</w:t>
      </w:r>
    </w:p>
    <w:p>
      <w:r>
        <w:t>Реальные</w:t>
        <w:tab/>
        <w:t>футболки</w:t>
        <w:tab/>
        <w:t>Демоны</w:t>
        <w:tab/>
        <w:t>ада</w:t>
        <w:tab/>
        <w:t>Неудачники</w:t>
        <w:tab/>
        <w:t>Черные</w:t>
        <w:tab/>
        <w:t>пантеры Команда</w:t>
        <w:tab/>
        <w:t>Гарварда</w:t>
        <w:tab/>
        <w:t>или</w:t>
        <w:tab/>
        <w:t>даже</w:t>
        <w:tab/>
        <w:t>Бетховен</w:t>
        <w:tab/>
        <w:t>показывают</w:t>
        <w:tab/>
        <w:t>к</w:t>
        <w:tab/>
        <w:t>какой</w:t>
        <w:tab/>
        <w:t>группе относится</w:t>
        <w:tab/>
        <w:t>человек</w:t>
        <w:tab/>
        <w:t>и</w:t>
        <w:tab/>
        <w:t>дают</w:t>
        <w:tab/>
        <w:t>некоторое</w:t>
        <w:tab/>
        <w:t>представление</w:t>
        <w:tab/>
        <w:t>о</w:t>
        <w:tab/>
        <w:t>том</w:t>
        <w:tab/>
        <w:t>какова</w:t>
        <w:tab/>
        <w:t>его жизненная</w:t>
        <w:tab/>
        <w:t>философия</w:t>
        <w:tab/>
        <w:t>и</w:t>
        <w:tab/>
        <w:t>как</w:t>
        <w:tab/>
        <w:t>он</w:t>
        <w:tab/>
        <w:t>будет</w:t>
        <w:tab/>
        <w:t>реагировать</w:t>
        <w:tab/>
        <w:t>на</w:t>
        <w:tab/>
        <w:t>определенные стимулы</w:t>
        <w:tab/>
        <w:t>но</w:t>
        <w:tab/>
        <w:t>они</w:t>
        <w:tab/>
        <w:t>не</w:t>
        <w:tab/>
        <w:t>указывают</w:t>
        <w:tab/>
        <w:t>как</w:t>
        <w:tab/>
        <w:t>конкретно</w:t>
        <w:tab/>
        <w:t>будет</w:t>
        <w:tab/>
        <w:t>вести</w:t>
        <w:tab/>
        <w:t>себя</w:t>
        <w:tab/>
        <w:t>человек каким</w:t>
        <w:tab/>
        <w:t>образом</w:t>
        <w:tab/>
        <w:t>он</w:t>
        <w:tab/>
        <w:t>обманывает</w:t>
        <w:tab/>
        <w:t>других</w:t>
        <w:tab/>
        <w:t>людей</w:t>
        <w:tab/>
        <w:t>и</w:t>
        <w:tab/>
        <w:t>к</w:t>
        <w:tab/>
        <w:t>какой</w:t>
        <w:tab/>
        <w:t>развязке</w:t>
        <w:tab/>
        <w:t>стремится Например</w:t>
        <w:tab/>
        <w:t>очевидно</w:t>
        <w:tab/>
        <w:t>что</w:t>
        <w:tab/>
        <w:t>многие</w:t>
        <w:tab/>
        <w:t>представители</w:t>
        <w:tab/>
        <w:t>первых</w:t>
        <w:tab/>
        <w:t>трех</w:t>
        <w:tab/>
        <w:t>указанных выше</w:t>
        <w:tab/>
        <w:t>групп</w:t>
        <w:tab/>
        <w:t>разъезжают</w:t>
        <w:tab/>
        <w:t>на</w:t>
        <w:tab/>
        <w:t>машинах</w:t>
        <w:tab/>
        <w:t>типа</w:t>
        <w:tab/>
        <w:t>Идите</w:t>
        <w:tab/>
        <w:t>вы</w:t>
        <w:tab/>
        <w:t>но</w:t>
        <w:tab/>
        <w:t>не</w:t>
        <w:tab/>
        <w:t>зная</w:t>
        <w:tab/>
        <w:t>этих людей</w:t>
        <w:tab/>
        <w:t>близко</w:t>
        <w:tab/>
        <w:t>в</w:t>
        <w:tab/>
        <w:t>клиническом</w:t>
        <w:tab/>
        <w:t>смысле</w:t>
        <w:tab/>
        <w:t>невозможно</w:t>
        <w:tab/>
        <w:t>сказать</w:t>
        <w:tab/>
        <w:t>кто</w:t>
        <w:tab/>
        <w:t>из</w:t>
        <w:tab/>
        <w:t>них стремится</w:t>
        <w:tab/>
        <w:t>быть</w:t>
        <w:tab/>
        <w:t>убитым</w:t>
        <w:tab/>
        <w:t>и</w:t>
        <w:tab/>
        <w:t>стать</w:t>
        <w:tab/>
        <w:t>мучеником</w:t>
        <w:tab/>
        <w:t>кто</w:t>
        <w:tab/>
        <w:t>просто</w:t>
        <w:tab/>
        <w:t>напрашивается</w:t>
        <w:tab/>
        <w:t>на неприятности</w:t>
        <w:tab/>
        <w:t>чтобы</w:t>
        <w:tab/>
        <w:t>иметь</w:t>
        <w:tab/>
        <w:t>возможность</w:t>
        <w:tab/>
        <w:t>кричать</w:t>
        <w:tab/>
        <w:t>о</w:t>
        <w:tab/>
        <w:t>полицейской жестокости</w:t>
        <w:tab/>
        <w:t>а</w:t>
        <w:tab/>
        <w:t>кто</w:t>
        <w:tab/>
        <w:t>искренен</w:t>
        <w:tab/>
        <w:t>Футболка</w:t>
        <w:tab/>
        <w:t>обозначает</w:t>
        <w:tab/>
        <w:t>их</w:t>
        <w:tab/>
        <w:t>общее</w:t>
        <w:tab/>
        <w:t>отношение</w:t>
        <w:tab/>
        <w:t>и общие</w:t>
        <w:tab/>
        <w:t>игры</w:t>
        <w:tab/>
        <w:t>но</w:t>
        <w:tab/>
        <w:t>каждый</w:t>
        <w:tab/>
        <w:t>играет</w:t>
        <w:tab/>
        <w:t>по</w:t>
        <w:tab/>
        <w:t>своему</w:t>
        <w:tab/>
        <w:t>индивидуальному</w:t>
        <w:tab/>
        <w:t>сценарию</w:t>
        <w:tab/>
        <w:t>и живет</w:t>
        <w:tab/>
        <w:t>в</w:t>
        <w:tab/>
        <w:t>ожидании</w:t>
        <w:tab/>
        <w:t>своей</w:t>
        <w:tab/>
        <w:t>особой</w:t>
        <w:tab/>
        <w:t>развязки</w:t>
      </w:r>
    </w:p>
    <w:p>
      <w:r>
        <w:t>Транзакционная</w:t>
        <w:tab/>
        <w:t>или</w:t>
        <w:tab/>
        <w:t>сценарная</w:t>
        <w:tab/>
        <w:t>футболка</w:t>
        <w:tab/>
        <w:tab/>
        <w:t>это</w:t>
        <w:tab/>
        <w:t>отношение</w:t>
        <w:tab/>
        <w:t>которое ясно</w:t>
        <w:tab/>
        <w:t>видно</w:t>
        <w:tab/>
        <w:t>из</w:t>
        <w:tab/>
        <w:t>поведения</w:t>
        <w:tab/>
        <w:t>человека</w:t>
        <w:tab/>
        <w:t>так</w:t>
        <w:tab/>
        <w:t>же</w:t>
        <w:tab/>
        <w:t>ясно</w:t>
        <w:tab/>
        <w:t>как</w:t>
        <w:tab/>
        <w:t>если</w:t>
        <w:tab/>
        <w:t>бы</w:t>
        <w:tab/>
        <w:t>у</w:t>
        <w:tab/>
        <w:t>него</w:t>
        <w:tab/>
        <w:t>на футболке</w:t>
        <w:tab/>
        <w:t>был</w:t>
        <w:tab/>
        <w:t>написан</w:t>
        <w:tab/>
        <w:t>лозунг</w:t>
        <w:tab/>
        <w:t>Распространены</w:t>
        <w:tab/>
        <w:t>сценарные</w:t>
        <w:tab/>
        <w:t>футболки</w:t>
        <w:tab/>
        <w:t>Пни меня</w:t>
        <w:tab/>
        <w:t>Не</w:t>
        <w:tab/>
        <w:t>бейте</w:t>
        <w:tab/>
        <w:t>меня</w:t>
        <w:tab/>
        <w:t>Я</w:t>
        <w:tab/>
        <w:t>алкоголик</w:t>
        <w:tab/>
        <w:t>и</w:t>
        <w:tab/>
        <w:t>горжусь</w:t>
        <w:tab/>
        <w:t>этим</w:t>
        <w:tab/>
        <w:t>Смотри</w:t>
        <w:tab/>
        <w:t>как</w:t>
        <w:tab/>
        <w:t>я стараюсь</w:t>
        <w:tab/>
        <w:t>Пора</w:t>
        <w:tab/>
        <w:t>сматываться</w:t>
        <w:tab/>
        <w:t>Недотрога</w:t>
        <w:tab/>
        <w:t>Курнем</w:t>
        <w:tab/>
        <w:t>Есть</w:t>
        <w:tab/>
        <w:t>футболки</w:t>
        <w:tab/>
        <w:t>с лозунгом</w:t>
        <w:tab/>
        <w:t>впереди</w:t>
        <w:tab/>
        <w:t>и</w:t>
        <w:tab/>
        <w:t>с</w:t>
        <w:tab/>
        <w:t>броским</w:t>
        <w:tab/>
        <w:t>выражением</w:t>
        <w:tab/>
        <w:t>сзади</w:t>
        <w:tab/>
        <w:t>Например</w:t>
        <w:tab/>
        <w:t>женщина живет</w:t>
        <w:tab/>
        <w:t>в</w:t>
        <w:tab/>
        <w:t>футболке</w:t>
        <w:tab/>
        <w:t>на</w:t>
        <w:tab/>
        <w:t>которой</w:t>
        <w:tab/>
        <w:t>написано</w:t>
        <w:tab/>
        <w:t>Ищу</w:t>
        <w:tab/>
        <w:t>мужа</w:t>
        <w:tab/>
        <w:t>Однако</w:t>
        <w:tab/>
        <w:t>когда</w:t>
        <w:tab/>
        <w:t>она поворачивается</w:t>
        <w:tab/>
        <w:t>спиной</w:t>
        <w:tab/>
        <w:t>видна</w:t>
        <w:tab/>
        <w:t>надпись</w:t>
        <w:tab/>
        <w:t>Но</w:t>
        <w:tab/>
        <w:t>ты</w:t>
        <w:tab/>
        <w:t>не</w:t>
        <w:tab/>
        <w:t>подходишь</w:t>
        <w:tab/>
        <w:t>У</w:t>
        <w:tab/>
        <w:t>человека</w:t>
        <w:tab/>
        <w:t>с надписью</w:t>
        <w:tab/>
        <w:t>Я</w:t>
        <w:tab/>
        <w:t>алкоголик</w:t>
        <w:tab/>
        <w:t>и</w:t>
        <w:tab/>
        <w:t>горжусь</w:t>
        <w:tab/>
        <w:t>этим</w:t>
        <w:tab/>
        <w:t>впереди</w:t>
        <w:tab/>
        <w:t>сзади</w:t>
        <w:tab/>
        <w:t>может</w:t>
        <w:tab/>
        <w:t>быть</w:t>
        <w:tab/>
        <w:t>Но</w:t>
        <w:tab/>
        <w:t>не забудь</w:t>
        <w:tab/>
        <w:t>что</w:t>
        <w:tab/>
        <w:t>это</w:t>
        <w:tab/>
        <w:t>болезнь</w:t>
        <w:tab/>
        <w:t>Транссексуалы</w:t>
        <w:tab/>
        <w:t>носят</w:t>
        <w:tab/>
        <w:t>особенно</w:t>
        <w:tab/>
        <w:t>кричащие футболки</w:t>
        <w:tab/>
        <w:t>впереди</w:t>
        <w:tab/>
        <w:t>у</w:t>
        <w:tab/>
        <w:t>них</w:t>
        <w:tab/>
        <w:t>написано</w:t>
        <w:tab/>
        <w:t>Ну</w:t>
        <w:tab/>
        <w:t>разве</w:t>
        <w:tab/>
        <w:t>я</w:t>
        <w:tab/>
        <w:t>не</w:t>
        <w:tab/>
        <w:t>очаровашка</w:t>
        <w:tab/>
        <w:t>а</w:t>
        <w:tab/>
        <w:t>сзади Может</w:t>
        <w:tab/>
        <w:t>быть</w:t>
        <w:tab/>
        <w:t>хватит</w:t>
      </w:r>
    </w:p>
    <w:p>
      <w:r>
        <w:t>Другие</w:t>
        <w:tab/>
        <w:t>футболки</w:t>
        <w:tab/>
        <w:t>демонстрируют</w:t>
        <w:tab/>
        <w:t>принадлежность</w:t>
        <w:tab/>
        <w:t>к</w:t>
        <w:tab/>
        <w:t>какомунибудь клубу</w:t>
        <w:tab/>
        <w:t>Никто</w:t>
        <w:tab/>
        <w:t>не</w:t>
        <w:tab/>
        <w:t>испытал</w:t>
        <w:tab/>
        <w:t>таких</w:t>
        <w:tab/>
        <w:t>бед</w:t>
        <w:tab/>
        <w:t>как</w:t>
        <w:tab/>
        <w:t>я</w:t>
        <w:tab/>
        <w:tab/>
        <w:t>это</w:t>
        <w:tab/>
        <w:t>братство</w:t>
        <w:tab/>
        <w:t>со</w:t>
        <w:tab/>
        <w:t>многими ответвлениями</w:t>
        <w:tab/>
        <w:t>одно</w:t>
        <w:tab/>
        <w:t>из</w:t>
        <w:tab/>
        <w:t>которых</w:t>
        <w:tab/>
        <w:tab/>
        <w:t>Клуб</w:t>
        <w:tab/>
        <w:t>меланхоликов</w:t>
        <w:tab/>
        <w:t>Марсианин может</w:t>
        <w:tab/>
        <w:t>представить</w:t>
        <w:tab/>
        <w:t>себе</w:t>
        <w:tab/>
        <w:t>клуб</w:t>
        <w:tab/>
        <w:t>меланхоликов</w:t>
        <w:tab/>
        <w:t>в</w:t>
        <w:tab/>
        <w:t>виде</w:t>
        <w:tab/>
        <w:t>маленького бревенчатого</w:t>
        <w:tab/>
        <w:t>строения</w:t>
        <w:tab/>
        <w:t>коекак</w:t>
        <w:tab/>
        <w:t>обставленного</w:t>
        <w:tab/>
        <w:t>старой</w:t>
        <w:tab/>
        <w:t>мебелью</w:t>
        <w:tab/>
        <w:t>На</w:t>
        <w:tab/>
        <w:t>стенах нет</w:t>
        <w:tab/>
        <w:t>картин</w:t>
        <w:tab/>
        <w:t>висит</w:t>
        <w:tab/>
        <w:t>только</w:t>
        <w:tab/>
        <w:t>лозунг</w:t>
        <w:tab/>
        <w:t>в</w:t>
        <w:tab/>
        <w:t>рамке</w:t>
        <w:tab/>
        <w:t>Почему</w:t>
        <w:tab/>
        <w:t>бы</w:t>
        <w:tab/>
        <w:t>тебе</w:t>
        <w:tab/>
        <w:t>сегодня</w:t>
        <w:tab/>
        <w:t>не покончить</w:t>
        <w:tab/>
        <w:t>с</w:t>
        <w:tab/>
        <w:t>собой</w:t>
        <w:tab/>
        <w:t>В</w:t>
        <w:tab/>
        <w:t>доме</w:t>
        <w:tab/>
        <w:t>есть</w:t>
        <w:tab/>
        <w:t>небольшая</w:t>
        <w:tab/>
        <w:t>библиотека</w:t>
        <w:tab/>
        <w:t>состоящая исключительно</w:t>
        <w:tab/>
        <w:t>из</w:t>
        <w:tab/>
        <w:t>статистических</w:t>
        <w:tab/>
        <w:t>отчетов</w:t>
        <w:tab/>
        <w:t>и</w:t>
        <w:tab/>
        <w:t>книг</w:t>
        <w:tab/>
        <w:t>философовпессимистов Ударение</w:t>
        <w:tab/>
        <w:t>в</w:t>
        <w:tab/>
        <w:t>лозунге</w:t>
        <w:tab/>
        <w:t>Никто</w:t>
        <w:tab/>
        <w:t>не</w:t>
        <w:tab/>
        <w:t>испытал</w:t>
        <w:tab/>
        <w:t>таких</w:t>
        <w:tab/>
        <w:t>бед</w:t>
        <w:tab/>
        <w:t>как</w:t>
        <w:tab/>
        <w:t>я</w:t>
        <w:tab/>
        <w:t>не</w:t>
        <w:tab/>
        <w:t>на</w:t>
        <w:tab/>
        <w:t>бедах</w:t>
        <w:tab/>
        <w:t>а</w:t>
        <w:tab/>
        <w:t>на никто</w:t>
        <w:tab/>
        <w:t>И</w:t>
        <w:tab/>
        <w:t>носитель</w:t>
        <w:tab/>
        <w:t>этого</w:t>
        <w:tab/>
        <w:t>лозунга</w:t>
        <w:tab/>
        <w:t>старается</w:t>
        <w:tab/>
        <w:t>чтобы</w:t>
        <w:tab/>
        <w:t>никто</w:t>
        <w:tab/>
        <w:t>на</w:t>
        <w:tab/>
        <w:t>самом</w:t>
        <w:tab/>
        <w:t>деле</w:t>
        <w:tab/>
        <w:t>не испытал</w:t>
        <w:tab/>
        <w:t>потому</w:t>
        <w:tab/>
        <w:t>что</w:t>
        <w:tab/>
        <w:t>если</w:t>
        <w:tab/>
        <w:t>ктото</w:t>
        <w:tab/>
        <w:t>сравнится</w:t>
        <w:tab/>
        <w:t>с</w:t>
        <w:tab/>
        <w:t>ним</w:t>
        <w:tab/>
        <w:t>у</w:t>
        <w:tab/>
        <w:t>него</w:t>
        <w:tab/>
        <w:t>не</w:t>
        <w:tab/>
        <w:t>будет</w:t>
        <w:tab/>
        <w:t>права носить</w:t>
        <w:tab/>
        <w:t>подобный</w:t>
        <w:tab/>
        <w:t>лозунг</w:t>
      </w:r>
    </w:p>
    <w:p>
      <w:r>
        <w:t>Футболка</w:t>
        <w:tab/>
        <w:t>обычно</w:t>
        <w:tab/>
        <w:t>связана</w:t>
        <w:tab/>
        <w:t>по</w:t>
        <w:tab/>
        <w:t>происхождению</w:t>
        <w:tab/>
        <w:t>с</w:t>
        <w:tab/>
        <w:t>любимым</w:t>
        <w:tab/>
        <w:t>лозунгом родителей</w:t>
        <w:tab/>
        <w:t>пациента</w:t>
        <w:tab/>
        <w:t>например</w:t>
        <w:tab/>
        <w:t>таким</w:t>
        <w:tab/>
        <w:t>Никто</w:t>
        <w:tab/>
        <w:t>в</w:t>
        <w:tab/>
        <w:t>мире</w:t>
        <w:tab/>
        <w:t>не</w:t>
        <w:tab/>
        <w:t>будет</w:t>
        <w:tab/>
        <w:t>тебя</w:t>
        <w:tab/>
        <w:t>любить так</w:t>
        <w:tab/>
        <w:t>как</w:t>
        <w:tab/>
        <w:t>папа</w:t>
        <w:tab/>
        <w:t>и</w:t>
        <w:tab/>
        <w:t>мама</w:t>
        <w:tab/>
        <w:t>Такая</w:t>
        <w:tab/>
        <w:t>футболка</w:t>
        <w:tab/>
        <w:t>должна</w:t>
        <w:tab/>
        <w:t>отделить</w:t>
        <w:tab/>
        <w:t>ее</w:t>
        <w:tab/>
        <w:t>носителя</w:t>
        <w:tab/>
        <w:t>от</w:t>
        <w:tab/>
        <w:t>всех остальных</w:t>
        <w:tab/>
        <w:t>Но</w:t>
        <w:tab/>
        <w:t>ее</w:t>
        <w:tab/>
        <w:t>легко</w:t>
        <w:tab/>
        <w:t>превратить</w:t>
        <w:tab/>
        <w:t>в</w:t>
        <w:tab/>
        <w:t>соединяющую</w:t>
        <w:tab/>
        <w:t>которая</w:t>
        <w:tab/>
        <w:t>будет</w:t>
        <w:tab/>
        <w:t>не отталкивать</w:t>
        <w:tab/>
        <w:t>а</w:t>
        <w:tab/>
        <w:t>привлекать</w:t>
        <w:tab/>
        <w:t>к</w:t>
        <w:tab/>
        <w:t>себе</w:t>
        <w:tab/>
        <w:t>и</w:t>
        <w:tab/>
        <w:t>вести</w:t>
        <w:tab/>
        <w:t>к</w:t>
        <w:tab/>
        <w:t>играм</w:t>
        <w:tab/>
        <w:t>типа</w:t>
        <w:tab/>
        <w:t>Какой</w:t>
        <w:tab/>
        <w:t>ужас</w:t>
        <w:tab/>
        <w:t>или Никто</w:t>
        <w:tab/>
        <w:t>не</w:t>
        <w:tab/>
        <w:t>любит</w:t>
        <w:tab/>
        <w:t>меня</w:t>
        <w:tab/>
        <w:t>так</w:t>
        <w:tab/>
        <w:t>как</w:t>
        <w:tab/>
        <w:t>мама</w:t>
        <w:tab/>
        <w:t>и</w:t>
        <w:tab/>
        <w:t>папа</w:t>
        <w:tab/>
        <w:t>А</w:t>
        <w:tab/>
        <w:t>окружающих</w:t>
        <w:tab/>
        <w:t>при</w:t>
        <w:tab/>
        <w:t>этом привлекает</w:t>
        <w:tab/>
        <w:t>надпись</w:t>
        <w:tab/>
        <w:t>на</w:t>
        <w:tab/>
        <w:t>спине</w:t>
        <w:tab/>
        <w:t>футболки</w:t>
        <w:tab/>
        <w:t>А</w:t>
        <w:tab/>
        <w:t>как</w:t>
        <w:tab/>
        <w:t>у</w:t>
        <w:tab/>
        <w:t>вас</w:t>
        <w:tab/>
        <w:t>с</w:t>
        <w:tab/>
        <w:t>этим</w:t>
      </w:r>
    </w:p>
    <w:p>
      <w:r>
        <w:t>Сейчас</w:t>
        <w:tab/>
        <w:t>мы</w:t>
        <w:tab/>
        <w:t>подробно</w:t>
        <w:tab/>
        <w:t>рассмотрим</w:t>
        <w:tab/>
        <w:t>две</w:t>
        <w:tab/>
        <w:t>типичные</w:t>
        <w:tab/>
        <w:t>футболки</w:t>
        <w:tab/>
        <w:t>и постараемся</w:t>
        <w:tab/>
        <w:t>продемонстрировать</w:t>
        <w:tab/>
        <w:t>полезность</w:t>
        <w:tab/>
        <w:t>подобного</w:t>
        <w:tab/>
        <w:t>подхода</w:t>
        <w:tab/>
        <w:t>для предсказания</w:t>
        <w:tab/>
        <w:t>существенных</w:t>
        <w:tab/>
        <w:t>особенностей</w:t>
        <w:tab/>
        <w:t>поведения</w:t>
      </w:r>
    </w:p>
    <w:p>
      <w:r>
        <w:t>Никому</w:t>
        <w:tab/>
        <w:t>нельзя</w:t>
        <w:tab/>
        <w:t>верить</w:t>
      </w:r>
    </w:p>
    <w:p>
      <w:r>
        <w:t>Есть</w:t>
        <w:tab/>
        <w:t>определенный</w:t>
        <w:tab/>
        <w:t>тип</w:t>
        <w:tab/>
        <w:t>людей</w:t>
        <w:tab/>
        <w:t>которые</w:t>
        <w:tab/>
        <w:t>ясно</w:t>
        <w:tab/>
        <w:t>дают</w:t>
        <w:tab/>
        <w:t>понять</w:t>
        <w:tab/>
        <w:t>что</w:t>
        <w:tab/>
        <w:t>никому не</w:t>
        <w:tab/>
        <w:t>доверяют</w:t>
        <w:tab/>
        <w:t>То</w:t>
        <w:tab/>
        <w:t>есть</w:t>
        <w:tab/>
        <w:t>они</w:t>
        <w:tab/>
        <w:t>так</w:t>
        <w:tab/>
        <w:t>говорят</w:t>
        <w:tab/>
        <w:t>но</w:t>
        <w:tab/>
        <w:t>их</w:t>
        <w:tab/>
        <w:t>поведение</w:t>
        <w:tab/>
        <w:t>не</w:t>
        <w:tab/>
        <w:t>вполне подкрепляет</w:t>
        <w:tab/>
        <w:t>слова</w:t>
        <w:tab/>
        <w:t>потому</w:t>
        <w:tab/>
        <w:t>что</w:t>
        <w:tab/>
        <w:t>на</w:t>
        <w:tab/>
        <w:t>самом</w:t>
        <w:tab/>
        <w:t>деле</w:t>
        <w:tab/>
        <w:t>они</w:t>
        <w:tab/>
        <w:t>продолжают</w:t>
        <w:tab/>
        <w:t>доверять людям</w:t>
        <w:tab/>
        <w:t>хотя</w:t>
        <w:tab/>
        <w:t>обычно</w:t>
        <w:tab/>
        <w:t>это</w:t>
        <w:tab/>
        <w:t>кончается</w:t>
        <w:tab/>
        <w:t>для</w:t>
        <w:tab/>
        <w:t>них</w:t>
        <w:tab/>
        <w:t>плохо</w:t>
        <w:tab/>
        <w:t>Концепция</w:t>
        <w:tab/>
        <w:t>футболок имеет</w:t>
        <w:tab/>
        <w:t>преимущества</w:t>
        <w:tab/>
        <w:t>перед</w:t>
        <w:tab/>
        <w:t>более</w:t>
        <w:tab/>
        <w:t>наивными</w:t>
        <w:tab/>
        <w:t>подходами</w:t>
        <w:tab/>
        <w:t>психологической защиты</w:t>
        <w:tab/>
        <w:t>отношения</w:t>
        <w:tab/>
        <w:t>или</w:t>
        <w:tab/>
        <w:t>жизненного</w:t>
        <w:tab/>
        <w:t>стиля</w:t>
        <w:tab/>
        <w:t>потому</w:t>
        <w:tab/>
        <w:t>что</w:t>
        <w:tab/>
        <w:t>эти</w:t>
        <w:tab/>
        <w:t>подходы рассматривают</w:t>
        <w:tab/>
        <w:t>явления</w:t>
        <w:tab/>
        <w:t>такими</w:t>
        <w:tab/>
        <w:t>какими</w:t>
        <w:tab/>
        <w:t>они</w:t>
        <w:tab/>
        <w:t>кажутся</w:t>
        <w:tab/>
        <w:t>в</w:t>
        <w:tab/>
        <w:t>то</w:t>
        <w:tab/>
        <w:t>время</w:t>
        <w:tab/>
        <w:t>как транзакционный</w:t>
        <w:tab/>
        <w:t>аналитик</w:t>
        <w:tab/>
        <w:t>привык</w:t>
        <w:tab/>
        <w:t>прежде</w:t>
        <w:tab/>
        <w:t>всего</w:t>
        <w:tab/>
        <w:t>отыскивать</w:t>
        <w:tab/>
        <w:t>надувательство или</w:t>
        <w:tab/>
        <w:t>парадокс</w:t>
        <w:tab/>
        <w:t>и</w:t>
        <w:tab/>
        <w:t>не</w:t>
        <w:tab/>
        <w:t>удивляется</w:t>
        <w:tab/>
        <w:t>а</w:t>
        <w:tab/>
        <w:t>испытывает</w:t>
        <w:tab/>
        <w:t>благодарность</w:t>
        <w:tab/>
        <w:t>найдя</w:t>
        <w:tab/>
        <w:t>его Именно</w:t>
        <w:tab/>
        <w:t>это</w:t>
        <w:tab/>
        <w:t>он</w:t>
        <w:tab/>
        <w:t>начинает</w:t>
        <w:tab/>
        <w:t>искать</w:t>
        <w:tab/>
        <w:t>увидев</w:t>
        <w:tab/>
        <w:t>футболку</w:t>
        <w:tab/>
        <w:t>и</w:t>
        <w:tab/>
        <w:t>именно</w:t>
        <w:tab/>
        <w:t>это</w:t>
        <w:tab/>
        <w:t>дает</w:t>
        <w:tab/>
        <w:t>ему терапевтическое</w:t>
        <w:tab/>
        <w:t>преимущество</w:t>
        <w:tab/>
        <w:t>Говоря</w:t>
        <w:tab/>
        <w:t>иными</w:t>
        <w:tab/>
        <w:t>словами</w:t>
        <w:tab/>
        <w:t>психоаналитик внимательно</w:t>
        <w:tab/>
        <w:t>изучает</w:t>
        <w:tab/>
        <w:t>лозунг</w:t>
        <w:tab/>
        <w:t>на</w:t>
        <w:tab/>
        <w:t>груди</w:t>
        <w:tab/>
        <w:t>но</w:t>
        <w:tab/>
        <w:t>не</w:t>
        <w:tab/>
        <w:t>смотрит</w:t>
        <w:tab/>
        <w:t>на</w:t>
        <w:tab/>
        <w:t>спину</w:t>
        <w:tab/>
        <w:t>где</w:t>
        <w:tab/>
        <w:t>есть лозунг</w:t>
        <w:tab/>
        <w:t>игры</w:t>
        <w:tab/>
        <w:t>или</w:t>
        <w:tab/>
        <w:t>другое</w:t>
        <w:tab/>
        <w:t>частное</w:t>
        <w:tab/>
        <w:t>сообщение</w:t>
        <w:tab/>
        <w:t>иногда</w:t>
        <w:tab/>
        <w:t>психоаналитику требуется</w:t>
        <w:tab/>
        <w:t>много</w:t>
        <w:tab/>
        <w:t>времени</w:t>
        <w:tab/>
        <w:t>чтобы</w:t>
        <w:tab/>
        <w:t>взглянуть</w:t>
        <w:tab/>
        <w:t>на</w:t>
        <w:tab/>
        <w:t>спину</w:t>
        <w:tab/>
        <w:t>тогда</w:t>
        <w:tab/>
        <w:t>как игроаналитик</w:t>
        <w:tab/>
        <w:t>смотрит</w:t>
        <w:tab/>
        <w:t>туда</w:t>
        <w:tab/>
        <w:t>с</w:t>
        <w:tab/>
        <w:t>самого</w:t>
        <w:tab/>
        <w:t>начала</w:t>
      </w:r>
    </w:p>
    <w:p>
      <w:r>
        <w:t>Поэтому</w:t>
        <w:tab/>
        <w:t>футболку</w:t>
        <w:tab/>
        <w:t>Никому</w:t>
        <w:tab/>
        <w:t>нельзя</w:t>
        <w:tab/>
        <w:t>верить</w:t>
        <w:tab/>
        <w:t>ННВ</w:t>
        <w:tab/>
        <w:t>или</w:t>
        <w:tab/>
        <w:t>В</w:t>
        <w:tab/>
        <w:t>наше</w:t>
        <w:tab/>
        <w:t>время никому</w:t>
        <w:tab/>
        <w:t>нельзя</w:t>
        <w:tab/>
        <w:t>верить</w:t>
        <w:tab/>
        <w:t>ВНВННВ</w:t>
        <w:tab/>
        <w:t>не</w:t>
        <w:tab/>
        <w:t>следует</w:t>
        <w:tab/>
        <w:t>понимать</w:t>
        <w:tab/>
        <w:t>буквально</w:t>
        <w:tab/>
        <w:t>Она</w:t>
        <w:tab/>
        <w:t>не означает</w:t>
        <w:tab/>
        <w:t>что</w:t>
        <w:tab/>
        <w:t>ее</w:t>
        <w:tab/>
        <w:t>носитель</w:t>
        <w:tab/>
        <w:t>будет</w:t>
        <w:tab/>
        <w:t>избегать</w:t>
        <w:tab/>
        <w:t>контактов</w:t>
        <w:tab/>
        <w:t>с</w:t>
        <w:tab/>
        <w:t>людьми</w:t>
        <w:tab/>
        <w:t>потому</w:t>
        <w:tab/>
        <w:t>что</w:t>
        <w:tab/>
        <w:t>не доверяет</w:t>
        <w:tab/>
        <w:t>им</w:t>
        <w:tab/>
        <w:t>Совсем</w:t>
        <w:tab/>
        <w:t>напротив</w:t>
        <w:tab/>
        <w:t>Он</w:t>
        <w:tab/>
        <w:t>будет</w:t>
        <w:tab/>
        <w:t>искать</w:t>
        <w:tab/>
        <w:t>такие</w:t>
        <w:tab/>
        <w:t>контакты</w:t>
        <w:tab/>
        <w:t>чтобы доказать</w:t>
        <w:tab/>
        <w:t>правоту</w:t>
        <w:tab/>
        <w:t>своего</w:t>
        <w:tab/>
        <w:t>лозунга</w:t>
        <w:tab/>
        <w:t>и</w:t>
        <w:tab/>
        <w:t>укрепить</w:t>
        <w:tab/>
        <w:t>свою</w:t>
        <w:tab/>
        <w:t>позицию</w:t>
        <w:tab/>
        <w:t>я</w:t>
        <w:tab/>
        <w:t>они Человек</w:t>
        <w:tab/>
        <w:t>с</w:t>
        <w:tab/>
        <w:t>таким</w:t>
        <w:tab/>
        <w:t>лозунгом</w:t>
        <w:tab/>
        <w:t>подбирает</w:t>
        <w:tab/>
        <w:t>недостойных</w:t>
        <w:tab/>
        <w:t>доверия</w:t>
        <w:tab/>
        <w:t>людей усиленно</w:t>
        <w:tab/>
        <w:t>завязывает</w:t>
        <w:tab/>
        <w:t>с</w:t>
        <w:tab/>
        <w:t>ними</w:t>
        <w:tab/>
        <w:t>контакты</w:t>
        <w:tab/>
        <w:t>а</w:t>
        <w:tab/>
        <w:t>потом</w:t>
        <w:tab/>
        <w:t>когда</w:t>
        <w:tab/>
        <w:t>происходят</w:t>
        <w:tab/>
        <w:t>какиенибудь</w:t>
        <w:tab/>
        <w:t>неприятности</w:t>
        <w:tab/>
        <w:t>с</w:t>
        <w:tab/>
        <w:t>благодарностью</w:t>
        <w:tab/>
        <w:t>даже</w:t>
        <w:tab/>
        <w:t>с</w:t>
        <w:tab/>
        <w:t>радостью</w:t>
        <w:tab/>
        <w:t>собирает коричневые</w:t>
        <w:tab/>
        <w:t>купоны</w:t>
        <w:tab/>
        <w:t>Тем</w:t>
        <w:tab/>
        <w:t>самым</w:t>
        <w:tab/>
        <w:t>он</w:t>
        <w:tab/>
        <w:t>подтверждает</w:t>
        <w:tab/>
        <w:t>свой</w:t>
        <w:tab/>
        <w:t>лозунг</w:t>
        <w:tab/>
        <w:t>ННВ</w:t>
        <w:tab/>
        <w:t>В самых</w:t>
        <w:tab/>
        <w:t>крайних</w:t>
        <w:tab/>
        <w:t>случаях</w:t>
        <w:tab/>
        <w:t>он</w:t>
        <w:tab/>
        <w:t>считает</w:t>
        <w:tab/>
        <w:t>что</w:t>
        <w:tab/>
        <w:t>получил</w:t>
        <w:tab/>
        <w:t>право</w:t>
        <w:tab/>
        <w:t>на</w:t>
        <w:tab/>
        <w:t>бесплатное самоубийство</w:t>
        <w:tab/>
        <w:t>потому</w:t>
        <w:tab/>
        <w:t>что</w:t>
        <w:tab/>
        <w:t>его</w:t>
        <w:tab/>
        <w:t>много</w:t>
        <w:tab/>
        <w:t>раз</w:t>
        <w:tab/>
        <w:t>предавали</w:t>
        <w:tab/>
        <w:t>тщательно подобранные</w:t>
        <w:tab/>
        <w:t>не</w:t>
        <w:tab/>
        <w:t>внушающие</w:t>
        <w:tab/>
        <w:t>доверия</w:t>
        <w:tab/>
        <w:t>люди</w:t>
        <w:tab/>
        <w:t>Собрав</w:t>
        <w:tab/>
        <w:t>достаточно коричневых</w:t>
        <w:tab/>
        <w:t>купонов</w:t>
        <w:tab/>
        <w:t>в</w:t>
        <w:tab/>
        <w:t>качестве</w:t>
        <w:tab/>
        <w:t>выплаты</w:t>
        <w:tab/>
        <w:t>игрок</w:t>
        <w:tab/>
        <w:t>с</w:t>
        <w:tab/>
        <w:t>лозунгом</w:t>
        <w:tab/>
        <w:t>ННВ</w:t>
        <w:tab/>
        <w:t>может избрать</w:t>
        <w:tab/>
        <w:t>своей</w:t>
        <w:tab/>
        <w:t>жертвой</w:t>
        <w:tab/>
        <w:t>известного</w:t>
        <w:tab/>
        <w:t>деятеля</w:t>
        <w:tab/>
        <w:t>чье</w:t>
        <w:tab/>
        <w:t>убийство</w:t>
        <w:tab/>
        <w:t>подпадет</w:t>
        <w:tab/>
        <w:t>под определение</w:t>
        <w:tab/>
        <w:t>терроризм</w:t>
      </w:r>
    </w:p>
    <w:p>
      <w:r>
        <w:t>Другие</w:t>
        <w:tab/>
        <w:t>игроки</w:t>
        <w:tab/>
        <w:t>с</w:t>
        <w:tab/>
        <w:t>таким</w:t>
        <w:tab/>
        <w:t>лозунгом</w:t>
        <w:tab/>
        <w:t>могут</w:t>
        <w:tab/>
        <w:t>воспользоваться</w:t>
        <w:tab/>
        <w:t>этим событием</w:t>
        <w:tab/>
        <w:t>чтобы</w:t>
        <w:tab/>
        <w:t>доказывать</w:t>
        <w:tab/>
        <w:t>что</w:t>
        <w:tab/>
        <w:t>власти</w:t>
        <w:tab/>
        <w:t>например</w:t>
        <w:tab/>
        <w:t>полиция арестовавшая</w:t>
        <w:tab/>
        <w:t>убийцу</w:t>
        <w:tab/>
        <w:t>недостойны</w:t>
        <w:tab/>
        <w:t>доверия</w:t>
        <w:tab/>
        <w:t>Полиции</w:t>
        <w:tab/>
        <w:t>конечно</w:t>
        <w:tab/>
        <w:t>платят</w:t>
        <w:tab/>
        <w:t>за следование</w:t>
        <w:tab/>
        <w:t>этому</w:t>
        <w:tab/>
        <w:t>лозунгу</w:t>
        <w:tab/>
        <w:t>Никому</w:t>
        <w:tab/>
        <w:t>не</w:t>
        <w:tab/>
        <w:t>верить</w:t>
        <w:tab/>
        <w:tab/>
        <w:t>это</w:t>
        <w:tab/>
        <w:t>часть</w:t>
        <w:tab/>
        <w:t>ее</w:t>
        <w:tab/>
        <w:t>работы</w:t>
        <w:tab/>
        <w:t>Так начинается</w:t>
        <w:tab/>
        <w:t>турнир</w:t>
        <w:tab/>
        <w:t>в</w:t>
        <w:tab/>
        <w:t>котором</w:t>
        <w:tab/>
        <w:t>любитель</w:t>
        <w:tab/>
        <w:t>или</w:t>
        <w:tab/>
        <w:t>полупрофессионал</w:t>
        <w:tab/>
        <w:t>ННВ состязается</w:t>
        <w:tab/>
        <w:t>с</w:t>
        <w:tab/>
        <w:t>профессионалами</w:t>
        <w:tab/>
        <w:t>Воинственные</w:t>
        <w:tab/>
        <w:t>призывы</w:t>
        <w:tab/>
        <w:t>к</w:t>
        <w:tab/>
        <w:t>такому</w:t>
        <w:tab/>
        <w:t>турниру вопли</w:t>
        <w:tab/>
        <w:t>о</w:t>
        <w:tab/>
        <w:t>том</w:t>
        <w:tab/>
        <w:t>что</w:t>
        <w:tab/>
        <w:t>все</w:t>
        <w:tab/>
        <w:t>куплены</w:t>
        <w:tab/>
        <w:t>утверждения</w:t>
        <w:tab/>
        <w:t>о</w:t>
        <w:tab/>
        <w:t>всемирном</w:t>
        <w:tab/>
        <w:t>заговоре</w:t>
        <w:tab/>
        <w:t>и прочее</w:t>
        <w:tab/>
        <w:t>которые</w:t>
        <w:tab/>
        <w:t>могут</w:t>
        <w:tab/>
        <w:t>звучать</w:t>
        <w:tab/>
        <w:t>десятилетиями</w:t>
        <w:tab/>
        <w:t>и</w:t>
        <w:tab/>
        <w:t>даже</w:t>
        <w:tab/>
        <w:t>столетиями</w:t>
        <w:tab/>
        <w:t>должны доказать</w:t>
        <w:tab/>
        <w:t>такие</w:t>
        <w:tab/>
        <w:t>утверждения</w:t>
        <w:tab/>
        <w:t>как</w:t>
        <w:tab/>
        <w:t>например</w:t>
        <w:tab/>
        <w:t>Гомер</w:t>
        <w:tab/>
        <w:t>был</w:t>
        <w:tab/>
        <w:t>на</w:t>
        <w:tab/>
        <w:t>самом</w:t>
        <w:tab/>
        <w:t>деле</w:t>
        <w:tab/>
        <w:t>не Гомером</w:t>
        <w:tab/>
        <w:t>а</w:t>
        <w:tab/>
        <w:t>другим</w:t>
        <w:tab/>
        <w:t>человеком</w:t>
        <w:tab/>
        <w:t>с</w:t>
        <w:tab/>
        <w:t>тем</w:t>
        <w:tab/>
        <w:t>же</w:t>
        <w:tab/>
        <w:t>именем</w:t>
        <w:tab/>
        <w:t>Гаврила</w:t>
        <w:tab/>
        <w:t>Принцип</w:t>
        <w:tab/>
        <w:t>на</w:t>
      </w:r>
    </w:p>
    <w:p>
      <w:r>
        <w:t>самом</w:t>
        <w:tab/>
        <w:t>деле</w:t>
        <w:tab/>
        <w:t>не</w:t>
        <w:tab/>
        <w:t>Гаврила</w:t>
        <w:tab/>
        <w:t>Принцип</w:t>
        <w:tab/>
        <w:t>а</w:t>
        <w:tab/>
        <w:t>другой</w:t>
        <w:tab/>
        <w:t>человек</w:t>
        <w:tab/>
        <w:t>с</w:t>
        <w:tab/>
        <w:t>таким</w:t>
        <w:tab/>
        <w:t>же</w:t>
        <w:tab/>
        <w:t>именем</w:t>
      </w:r>
    </w:p>
    <w:p>
      <w:r>
        <w:t>Футболка</w:t>
        <w:tab/>
        <w:t>с</w:t>
        <w:tab/>
        <w:t>лозунгом</w:t>
        <w:tab/>
        <w:t>ННВ</w:t>
        <w:tab/>
        <w:t>дает</w:t>
        <w:tab/>
        <w:t>следующую</w:t>
        <w:tab/>
        <w:t>информацию</w:t>
        <w:tab/>
        <w:t>о</w:t>
        <w:tab/>
        <w:t>своем носителе</w:t>
        <w:tab/>
        <w:t>Любимая</w:t>
        <w:tab/>
        <w:t>тема</w:t>
        <w:tab/>
        <w:t>его</w:t>
        <w:tab/>
        <w:t>разговоров</w:t>
        <w:tab/>
        <w:tab/>
        <w:t>обсуждение</w:t>
        <w:tab/>
        <w:t>разного</w:t>
        <w:tab/>
        <w:t>рода мошенничеств</w:t>
        <w:tab/>
        <w:t>Любимая</w:t>
        <w:tab/>
        <w:t>игра</w:t>
        <w:tab/>
        <w:tab/>
        <w:t>ННВ</w:t>
        <w:tab/>
        <w:t>в</w:t>
        <w:tab/>
        <w:t>ходе</w:t>
        <w:tab/>
        <w:t>которой</w:t>
        <w:tab/>
        <w:t>собираются доказательства</w:t>
        <w:tab/>
        <w:t>того</w:t>
        <w:tab/>
        <w:t>что</w:t>
        <w:tab/>
        <w:t>люди</w:t>
        <w:tab/>
        <w:t>недостойны</w:t>
        <w:tab/>
        <w:t>доверия</w:t>
        <w:tab/>
        <w:t>Его</w:t>
        <w:tab/>
        <w:t>любимое</w:t>
        <w:tab/>
        <w:t xml:space="preserve">чувство </w:t>
        <w:tab/>
        <w:t>торжество</w:t>
        <w:tab/>
        <w:t>Попался</w:t>
        <w:tab/>
        <w:t>сукин</w:t>
        <w:tab/>
        <w:t>сын</w:t>
        <w:tab/>
        <w:t>Его</w:t>
        <w:tab/>
        <w:t>прозвище</w:t>
        <w:tab/>
        <w:t>Недоверчивый</w:t>
        <w:tab/>
        <w:t>а главный</w:t>
        <w:tab/>
        <w:t>для</w:t>
        <w:tab/>
        <w:t>него</w:t>
        <w:tab/>
        <w:t>сфинктер</w:t>
        <w:tab/>
        <w:tab/>
        <w:t>анус</w:t>
        <w:tab/>
        <w:t>Держи</w:t>
        <w:tab/>
        <w:t>задницу</w:t>
        <w:tab/>
        <w:t>на</w:t>
        <w:tab/>
        <w:t>запоре</w:t>
        <w:tab/>
        <w:t>чтоб</w:t>
        <w:tab/>
        <w:t>тебя не</w:t>
        <w:tab/>
        <w:t>изнасиловали</w:t>
        <w:tab/>
        <w:t>Его</w:t>
        <w:tab/>
        <w:t>герой</w:t>
        <w:tab/>
        <w:tab/>
        <w:t>человек</w:t>
        <w:tab/>
        <w:t>который</w:t>
        <w:tab/>
        <w:t>доказывает</w:t>
        <w:tab/>
        <w:t>что властям</w:t>
        <w:tab/>
        <w:t>нельзя</w:t>
        <w:tab/>
        <w:t>доверять</w:t>
        <w:tab/>
        <w:t>В</w:t>
        <w:tab/>
        <w:t>передней</w:t>
        <w:tab/>
        <w:t>комнате</w:t>
        <w:tab/>
        <w:t>он</w:t>
        <w:tab/>
        <w:t>праведник</w:t>
        <w:tab/>
        <w:t>а</w:t>
        <w:tab/>
        <w:t>в</w:t>
        <w:tab/>
        <w:t>задней</w:t>
        <w:tab/>
        <w:t xml:space="preserve"> мошенник</w:t>
        <w:tab/>
        <w:t>недостойный</w:t>
        <w:tab/>
        <w:t>доверия</w:t>
        <w:tab/>
        <w:t>как</w:t>
        <w:tab/>
        <w:t>владелица</w:t>
        <w:tab/>
        <w:t>дома</w:t>
        <w:tab/>
        <w:t>которая</w:t>
        <w:tab/>
        <w:t>говорит</w:t>
        <w:tab/>
        <w:t>с негодованием</w:t>
        <w:tab/>
        <w:t>В</w:t>
        <w:tab/>
        <w:t>наше</w:t>
        <w:tab/>
        <w:t>время</w:t>
        <w:tab/>
        <w:t>жильцам</w:t>
        <w:tab/>
        <w:t>доверять</w:t>
        <w:tab/>
        <w:t>нельзя</w:t>
        <w:tab/>
        <w:t>Рылась</w:t>
        <w:tab/>
        <w:t>я</w:t>
        <w:tab/>
        <w:t>вчера</w:t>
        <w:tab/>
        <w:t>у одного</w:t>
        <w:tab/>
        <w:t>из</w:t>
        <w:tab/>
        <w:t>них</w:t>
        <w:tab/>
        <w:t>в</w:t>
        <w:tab/>
        <w:t>столе</w:t>
        <w:tab/>
        <w:t>и</w:t>
        <w:tab/>
        <w:t>вы</w:t>
        <w:tab/>
        <w:t>не</w:t>
        <w:tab/>
        <w:t>поверите</w:t>
        <w:tab/>
        <w:t>что</w:t>
        <w:tab/>
        <w:t>я</w:t>
        <w:tab/>
        <w:t>там</w:t>
        <w:tab/>
        <w:t>нашла</w:t>
        <w:tab/>
        <w:t>Его</w:t>
        <w:tab/>
        <w:t>внутренний мир</w:t>
        <w:tab/>
        <w:tab/>
        <w:t>мир</w:t>
        <w:tab/>
        <w:t>праведника</w:t>
        <w:tab/>
        <w:t>и</w:t>
        <w:tab/>
        <w:t>он</w:t>
        <w:tab/>
        <w:t>в</w:t>
        <w:tab/>
        <w:t>этом</w:t>
        <w:tab/>
        <w:t>мире</w:t>
        <w:tab/>
        <w:t>имеет</w:t>
        <w:tab/>
        <w:t>право</w:t>
        <w:tab/>
        <w:t>делать</w:t>
        <w:tab/>
        <w:t>все</w:t>
        <w:tab/>
        <w:t>что угодно</w:t>
        <w:tab/>
        <w:t>лишь</w:t>
        <w:tab/>
        <w:t>бы</w:t>
        <w:tab/>
        <w:t>доказать</w:t>
        <w:tab/>
        <w:t>что</w:t>
        <w:tab/>
        <w:t>другие</w:t>
        <w:tab/>
        <w:t>недостойны</w:t>
        <w:tab/>
        <w:t>доверия</w:t>
        <w:tab/>
        <w:t>Сценарий предусматривает</w:t>
        <w:tab/>
        <w:t>что</w:t>
        <w:tab/>
        <w:t>его</w:t>
        <w:tab/>
        <w:t>предаст</w:t>
        <w:tab/>
        <w:t>человек</w:t>
        <w:tab/>
        <w:t>которому</w:t>
        <w:tab/>
        <w:t>он</w:t>
        <w:tab/>
        <w:t>доверял</w:t>
        <w:tab/>
        <w:t>так</w:t>
        <w:tab/>
        <w:t>чтобы умирая</w:t>
        <w:tab/>
        <w:t>он</w:t>
        <w:tab/>
        <w:t>мог</w:t>
        <w:tab/>
        <w:t>сказать</w:t>
        <w:tab/>
        <w:t>Я</w:t>
        <w:tab/>
        <w:t>так</w:t>
        <w:tab/>
        <w:t>и</w:t>
        <w:tab/>
        <w:t>знал</w:t>
        <w:tab/>
        <w:t>В</w:t>
        <w:tab/>
        <w:t>наше</w:t>
        <w:tab/>
        <w:t>время</w:t>
        <w:tab/>
        <w:t>никому</w:t>
        <w:tab/>
        <w:t>нельзя доверять</w:t>
      </w:r>
    </w:p>
    <w:p>
      <w:r>
        <w:t>Таким</w:t>
        <w:tab/>
        <w:t>образом</w:t>
        <w:tab/>
        <w:t>лозунг</w:t>
        <w:tab/>
        <w:t>на</w:t>
        <w:tab/>
        <w:t>груди</w:t>
        <w:tab/>
        <w:t>его</w:t>
        <w:tab/>
        <w:t>футболки</w:t>
        <w:tab/>
        <w:t>Никому</w:t>
        <w:tab/>
        <w:t>нельзя доверять</w:t>
        <w:tab/>
        <w:tab/>
        <w:t>это</w:t>
        <w:tab/>
        <w:t>прямой</w:t>
        <w:tab/>
        <w:t>призыв</w:t>
        <w:tab/>
        <w:t>к</w:t>
        <w:tab/>
        <w:t>доброжелательным</w:t>
        <w:tab/>
        <w:t>людям</w:t>
        <w:tab/>
        <w:t>вроде неосторожных</w:t>
        <w:tab/>
        <w:t>терапевтов</w:t>
        <w:tab/>
        <w:t>доказать</w:t>
        <w:tab/>
        <w:t>что</w:t>
        <w:tab/>
        <w:t>они</w:t>
        <w:tab/>
        <w:t>исключение</w:t>
        <w:tab/>
        <w:t>И</w:t>
        <w:tab/>
        <w:t>если</w:t>
        <w:tab/>
        <w:t>они вовремя</w:t>
        <w:tab/>
        <w:t>не</w:t>
        <w:tab/>
        <w:t>посмотрят</w:t>
        <w:tab/>
        <w:t>то</w:t>
        <w:tab/>
        <w:t>лишь</w:t>
        <w:tab/>
        <w:t>когда</w:t>
        <w:tab/>
        <w:t>пыль</w:t>
        <w:tab/>
        <w:t>битвы</w:t>
        <w:tab/>
        <w:t>рассеется</w:t>
        <w:tab/>
        <w:t>и</w:t>
        <w:tab/>
        <w:t>победитель повернется</w:t>
        <w:tab/>
        <w:t>спиной</w:t>
        <w:tab/>
        <w:t>чтобы</w:t>
        <w:tab/>
        <w:t>уходить</w:t>
        <w:tab/>
        <w:t>они</w:t>
        <w:tab/>
        <w:t>увидят</w:t>
        <w:tab/>
        <w:t>надпись</w:t>
        <w:tab/>
        <w:t>Может</w:t>
        <w:tab/>
        <w:t>быть теперь</w:t>
        <w:tab/>
        <w:t>ты</w:t>
        <w:tab/>
        <w:t>мне</w:t>
        <w:tab/>
        <w:t>поверишь</w:t>
        <w:tab/>
        <w:t>Но</w:t>
        <w:tab/>
        <w:t>даже</w:t>
        <w:tab/>
        <w:t>если</w:t>
        <w:tab/>
        <w:t>терапевт</w:t>
        <w:tab/>
        <w:t>предусмотрителен</w:t>
        <w:tab/>
        <w:t>он</w:t>
        <w:tab/>
        <w:t>не должен</w:t>
        <w:tab/>
        <w:t>форсировать</w:t>
        <w:tab/>
        <w:t>события</w:t>
        <w:tab/>
        <w:t>чтобы</w:t>
        <w:tab/>
        <w:t>пациент</w:t>
        <w:tab/>
        <w:t>не</w:t>
        <w:tab/>
        <w:t>имел</w:t>
        <w:tab/>
        <w:t>права</w:t>
        <w:tab/>
        <w:t>сказать Видите</w:t>
        <w:tab/>
        <w:t>я</w:t>
        <w:tab/>
        <w:t>не</w:t>
        <w:tab/>
        <w:t>могу</w:t>
        <w:tab/>
        <w:t>доверять</w:t>
        <w:tab/>
        <w:t>даже</w:t>
        <w:tab/>
        <w:t>вам</w:t>
        <w:tab/>
        <w:t>В</w:t>
        <w:tab/>
        <w:t>таком</w:t>
        <w:tab/>
        <w:t>случае</w:t>
        <w:tab/>
        <w:t>надпись</w:t>
        <w:tab/>
        <w:t>на</w:t>
        <w:tab/>
        <w:t>спине сохраняет</w:t>
        <w:tab/>
        <w:t>истинность</w:t>
        <w:tab/>
        <w:t>и</w:t>
        <w:tab/>
        <w:t>пациент</w:t>
        <w:tab/>
        <w:t>победил</w:t>
      </w:r>
    </w:p>
    <w:p>
      <w:r>
        <w:t>Разве</w:t>
        <w:tab/>
        <w:t>не</w:t>
        <w:tab/>
        <w:t>каждый</w:t>
      </w:r>
    </w:p>
    <w:p>
      <w:r>
        <w:t>Тезис</w:t>
        <w:tab/>
        <w:t>этого</w:t>
        <w:tab/>
        <w:t>подхода</w:t>
        <w:tab/>
        <w:t>к</w:t>
        <w:tab/>
        <w:t>жизни</w:t>
        <w:tab/>
        <w:t>таков</w:t>
        <w:tab/>
        <w:t>Не</w:t>
        <w:tab/>
        <w:t>страшно</w:t>
        <w:tab/>
        <w:t>иметь</w:t>
        <w:tab/>
        <w:t>угри</w:t>
        <w:tab/>
        <w:t>если</w:t>
        <w:tab/>
        <w:t>они есть</w:t>
        <w:tab/>
        <w:t>у</w:t>
        <w:tab/>
        <w:t>всех</w:t>
        <w:tab/>
        <w:t>Конечно</w:t>
        <w:tab/>
        <w:t>это</w:t>
        <w:tab/>
        <w:t>неправильно</w:t>
        <w:tab/>
        <w:t>потому</w:t>
        <w:tab/>
        <w:t>что</w:t>
        <w:tab/>
        <w:t>угри</w:t>
        <w:tab/>
        <w:t>могут</w:t>
        <w:tab/>
        <w:t>быть опасны</w:t>
        <w:tab/>
        <w:t>для</w:t>
        <w:tab/>
        <w:t>здоровья</w:t>
        <w:tab/>
        <w:t>Классический</w:t>
        <w:tab/>
        <w:t>пример</w:t>
        <w:tab/>
        <w:t>лозунга</w:t>
        <w:tab/>
        <w:t>Разве</w:t>
        <w:tab/>
        <w:t>не</w:t>
        <w:tab/>
        <w:t>каждый дает</w:t>
        <w:tab/>
        <w:t>женщина</w:t>
        <w:tab/>
        <w:t>одержимая</w:t>
        <w:tab/>
        <w:t>сторонница</w:t>
        <w:tab/>
        <w:t>очистки</w:t>
        <w:tab/>
        <w:t>толстой</w:t>
        <w:tab/>
        <w:t>кишки</w:t>
        <w:tab/>
        <w:t>В терапевтической</w:t>
        <w:tab/>
        <w:t>группе</w:t>
        <w:tab/>
        <w:t>она</w:t>
        <w:tab/>
        <w:t>без</w:t>
        <w:tab/>
        <w:t>конца</w:t>
        <w:tab/>
        <w:t>могла</w:t>
        <w:tab/>
        <w:t>говорить</w:t>
        <w:tab/>
        <w:t>о</w:t>
        <w:tab/>
        <w:t>своих приключениях</w:t>
        <w:tab/>
        <w:t>в</w:t>
        <w:tab/>
        <w:t>собственной</w:t>
        <w:tab/>
        <w:t>гостиной</w:t>
        <w:tab/>
        <w:t>очистки</w:t>
        <w:tab/>
        <w:t>толстой</w:t>
        <w:tab/>
        <w:t>кишки</w:t>
        <w:tab/>
        <w:t>и</w:t>
        <w:tab/>
        <w:t>все терпеливо</w:t>
        <w:tab/>
        <w:t>слушали</w:t>
        <w:tab/>
        <w:t>пока</w:t>
        <w:tab/>
        <w:t>ктото</w:t>
        <w:tab/>
        <w:t>не</w:t>
        <w:tab/>
        <w:t>спросил</w:t>
        <w:tab/>
        <w:t>А</w:t>
        <w:tab/>
        <w:t>что</w:t>
        <w:tab/>
        <w:t>такое</w:t>
        <w:tab/>
        <w:t>очистка</w:t>
        <w:tab/>
        <w:t>толстой кишки</w:t>
        <w:tab/>
        <w:t>Женщина</w:t>
        <w:tab/>
        <w:t>очень</w:t>
        <w:tab/>
        <w:t>удивилась</w:t>
        <w:tab/>
        <w:t>она</w:t>
        <w:tab/>
        <w:t>не</w:t>
        <w:tab/>
        <w:t>могла</w:t>
        <w:tab/>
        <w:t>поверить</w:t>
        <w:tab/>
        <w:t>что</w:t>
        <w:tab/>
        <w:t>в</w:t>
        <w:tab/>
        <w:t>комнате где</w:t>
        <w:tab/>
        <w:t>так</w:t>
        <w:tab/>
        <w:t>много</w:t>
        <w:tab/>
        <w:t>людей</w:t>
        <w:tab/>
        <w:t>никто</w:t>
        <w:tab/>
        <w:t>не</w:t>
        <w:tab/>
        <w:t>интересуется</w:t>
        <w:tab/>
        <w:t>очисткой</w:t>
        <w:tab/>
        <w:t>прямой</w:t>
        <w:tab/>
        <w:t>кишки</w:t>
        <w:tab/>
        <w:t>и</w:t>
        <w:tab/>
        <w:t>не занимается</w:t>
        <w:tab/>
        <w:t>этим</w:t>
        <w:tab/>
        <w:t>Разве</w:t>
        <w:tab/>
        <w:t>не</w:t>
        <w:tab/>
        <w:t>каждый</w:t>
        <w:tab/>
        <w:t>Этим</w:t>
        <w:tab/>
        <w:t>занимались</w:t>
        <w:tab/>
        <w:t>ее</w:t>
        <w:tab/>
        <w:t>родители</w:t>
        <w:tab/>
        <w:t>и</w:t>
        <w:tab/>
        <w:t>с большинством</w:t>
        <w:tab/>
        <w:t>своих</w:t>
        <w:tab/>
        <w:t>друзей</w:t>
        <w:tab/>
        <w:t>она</w:t>
        <w:tab/>
        <w:t>познакомилась</w:t>
        <w:tab/>
        <w:t>в</w:t>
        <w:tab/>
        <w:t>той</w:t>
        <w:tab/>
        <w:t>же</w:t>
        <w:tab/>
        <w:t>гостиной</w:t>
        <w:tab/>
        <w:t>А главная</w:t>
        <w:tab/>
        <w:t>тема</w:t>
        <w:tab/>
        <w:t>разговоров</w:t>
        <w:tab/>
        <w:t>в</w:t>
        <w:tab/>
        <w:t>ее</w:t>
        <w:tab/>
        <w:t>клубе</w:t>
        <w:tab/>
        <w:t>для</w:t>
        <w:tab/>
        <w:t>бриджа</w:t>
        <w:tab/>
        <w:tab/>
        <w:t>сравнение</w:t>
        <w:tab/>
        <w:t>гостиной очистки</w:t>
        <w:tab/>
        <w:t>толстой</w:t>
        <w:tab/>
        <w:t>кишки</w:t>
        <w:tab/>
        <w:t>с</w:t>
        <w:tab/>
        <w:t>другими</w:t>
        <w:tab/>
        <w:t>гостиными</w:t>
      </w:r>
    </w:p>
    <w:p>
      <w:r>
        <w:t>Футболка</w:t>
        <w:tab/>
        <w:t>Разве</w:t>
        <w:tab/>
        <w:t>не</w:t>
        <w:tab/>
        <w:t>каждый</w:t>
        <w:tab/>
        <w:t>популярна</w:t>
        <w:tab/>
        <w:t>в</w:t>
        <w:tab/>
        <w:t>средней</w:t>
        <w:tab/>
        <w:t>школе</w:t>
        <w:tab/>
        <w:t>особенно среди</w:t>
        <w:tab/>
        <w:t>лидеров</w:t>
        <w:tab/>
        <w:t>класса</w:t>
        <w:tab/>
        <w:t>девушекучастниц</w:t>
        <w:tab/>
        <w:t>парадов</w:t>
        <w:tab/>
        <w:t>и</w:t>
        <w:tab/>
        <w:t>будущих</w:t>
        <w:tab/>
        <w:t>карьеристов</w:t>
        <w:tab/>
        <w:t>и даже</w:t>
        <w:tab/>
        <w:t>в</w:t>
        <w:tab/>
        <w:t>таком</w:t>
        <w:tab/>
        <w:t>возрасте</w:t>
        <w:tab/>
        <w:t>она</w:t>
        <w:tab/>
        <w:t>может</w:t>
        <w:tab/>
        <w:t>иметь</w:t>
        <w:tab/>
        <w:t>опасные</w:t>
        <w:tab/>
        <w:t>последствия</w:t>
        <w:tab/>
        <w:t>если</w:t>
        <w:tab/>
        <w:t>будет подкрепляться</w:t>
        <w:tab/>
        <w:t>родителями</w:t>
        <w:tab/>
        <w:t>дома</w:t>
        <w:tab/>
        <w:t>или</w:t>
        <w:tab/>
        <w:t>учителями</w:t>
        <w:tab/>
        <w:t>в</w:t>
        <w:tab/>
        <w:t>классе</w:t>
        <w:tab/>
        <w:t>Она</w:t>
        <w:tab/>
        <w:t>хороша также</w:t>
        <w:tab/>
        <w:t>для</w:t>
        <w:tab/>
        <w:t>бизнеса</w:t>
        <w:tab/>
        <w:t>и</w:t>
        <w:tab/>
        <w:t>активно</w:t>
        <w:tab/>
        <w:t>эксплуатируется</w:t>
        <w:tab/>
        <w:t>гробовщиками</w:t>
        <w:tab/>
        <w:t>и</w:t>
        <w:tab/>
        <w:t>в</w:t>
        <w:tab/>
        <w:t>меньшей мере</w:t>
        <w:tab/>
        <w:tab/>
        <w:t>представителями</w:t>
        <w:tab/>
        <w:t>страховых</w:t>
        <w:tab/>
        <w:t>компаний</w:t>
        <w:tab/>
        <w:t>Любопытно</w:t>
        <w:tab/>
        <w:t>что</w:t>
        <w:tab/>
        <w:t>многие биржевые</w:t>
        <w:tab/>
        <w:t>дельцы</w:t>
        <w:tab/>
        <w:t>которые</w:t>
        <w:tab/>
        <w:t>консервативны</w:t>
        <w:tab/>
        <w:t>не</w:t>
        <w:tab/>
        <w:t>меньше</w:t>
        <w:tab/>
        <w:t>гробовщиков избегают</w:t>
        <w:tab/>
        <w:t>такой</w:t>
        <w:tab/>
        <w:t>футболки</w:t>
        <w:tab/>
        <w:t>Ключевое</w:t>
        <w:tab/>
        <w:t>слово</w:t>
        <w:tab/>
        <w:t>здесь</w:t>
        <w:tab/>
        <w:t>придающее</w:t>
        <w:tab/>
        <w:t>лозунгу опасность</w:t>
        <w:tab/>
        <w:t>политического</w:t>
        <w:tab/>
        <w:t>взрыва</w:t>
        <w:tab/>
        <w:tab/>
        <w:t>каждый</w:t>
        <w:tab/>
        <w:t>Кто</w:t>
        <w:tab/>
        <w:t>такой</w:t>
        <w:tab/>
        <w:t>этот</w:t>
        <w:tab/>
        <w:t>каждый Для</w:t>
        <w:tab/>
        <w:t>носителя</w:t>
        <w:tab/>
        <w:t>футболки</w:t>
        <w:tab/>
        <w:t>каждый</w:t>
        <w:tab/>
        <w:tab/>
        <w:t>это</w:t>
        <w:tab/>
        <w:t>те</w:t>
        <w:tab/>
        <w:t>у</w:t>
        <w:tab/>
        <w:t>кого</w:t>
        <w:tab/>
        <w:t>по</w:t>
        <w:tab/>
        <w:t>моему</w:t>
        <w:tab/>
        <w:t>мнению</w:t>
        <w:tab/>
        <w:t>все</w:t>
        <w:tab/>
        <w:t>в порядке</w:t>
        <w:tab/>
        <w:t>включая</w:t>
        <w:tab/>
        <w:t>и</w:t>
        <w:tab/>
        <w:t>меня</w:t>
        <w:tab/>
        <w:t>самого</w:t>
        <w:tab/>
        <w:t>По</w:t>
        <w:tab/>
        <w:t>этой</w:t>
        <w:tab/>
        <w:t>причине</w:t>
        <w:tab/>
        <w:t>у</w:t>
        <w:tab/>
        <w:t>таких</w:t>
        <w:tab/>
        <w:t>людей</w:t>
        <w:tab/>
        <w:t>есть</w:t>
        <w:tab/>
        <w:t>еще две</w:t>
        <w:tab/>
        <w:t>футболки</w:t>
        <w:tab/>
        <w:t>которые</w:t>
        <w:tab/>
        <w:t>они</w:t>
        <w:tab/>
        <w:t>надевают</w:t>
        <w:tab/>
        <w:t>в</w:t>
        <w:tab/>
        <w:t>соответствующих</w:t>
        <w:tab/>
        <w:t>случаях</w:t>
        <w:tab/>
        <w:t>В обществе</w:t>
        <w:tab/>
        <w:t>незнакомцев</w:t>
        <w:tab/>
        <w:t>они</w:t>
        <w:tab/>
        <w:t>носят</w:t>
        <w:tab/>
        <w:t>футболку</w:t>
        <w:tab/>
        <w:t>Разве</w:t>
        <w:tab/>
        <w:t>не</w:t>
        <w:tab/>
        <w:t>каждый</w:t>
        <w:tab/>
        <w:t>Но</w:t>
        <w:tab/>
        <w:t>когда оказываются</w:t>
        <w:tab/>
        <w:t>среди</w:t>
        <w:tab/>
        <w:t>людей</w:t>
        <w:tab/>
        <w:t>которыми</w:t>
        <w:tab/>
        <w:t>восхищаются</w:t>
        <w:tab/>
        <w:t>то</w:t>
        <w:tab/>
        <w:t>надевают</w:t>
        <w:tab/>
        <w:t>футболки</w:t>
        <w:tab/>
        <w:t>с надписями</w:t>
        <w:tab/>
        <w:t>Как</w:t>
        <w:tab/>
        <w:t>я</w:t>
        <w:tab/>
        <w:t>соответствую</w:t>
        <w:tab/>
        <w:t>или</w:t>
        <w:tab/>
        <w:t>Я</w:t>
        <w:tab/>
        <w:t>знаком</w:t>
        <w:tab/>
        <w:t>с</w:t>
        <w:tab/>
        <w:t>влиятельными</w:t>
        <w:tab/>
        <w:t>людьми Они</w:t>
        <w:tab/>
        <w:t>поклонники</w:t>
        <w:tab/>
        <w:t>того</w:t>
        <w:tab/>
        <w:t>что</w:t>
        <w:tab/>
        <w:t>Синклер</w:t>
        <w:tab/>
        <w:t>Льюис</w:t>
        <w:tab/>
        <w:t>символизировал</w:t>
        <w:tab/>
        <w:t>в</w:t>
        <w:tab/>
        <w:t>своем</w:t>
      </w:r>
    </w:p>
    <w:p>
      <w:r>
        <w:t>Бэббите</w:t>
        <w:tab/>
        <w:t>и</w:t>
        <w:tab/>
        <w:t>того</w:t>
        <w:tab/>
        <w:t>что</w:t>
        <w:tab/>
        <w:t>Алан</w:t>
        <w:tab/>
        <w:t>Харрингтон</w:t>
        <w:tab/>
        <w:t>сатирически</w:t>
        <w:tab/>
        <w:t>назвал</w:t>
        <w:tab/>
        <w:t xml:space="preserve">централизмом </w:t>
        <w:tab/>
        <w:t>доктрина</w:t>
        <w:tab/>
        <w:t>утверждающая</w:t>
        <w:tab/>
        <w:t>что</w:t>
        <w:tab/>
        <w:t>самое</w:t>
        <w:tab/>
        <w:t>безопасное</w:t>
        <w:tab/>
        <w:t>место</w:t>
        <w:tab/>
        <w:t>в</w:t>
        <w:tab/>
        <w:t>мертвой</w:t>
        <w:tab/>
        <w:t>точке герой</w:t>
        <w:tab/>
        <w:t>Харрингтона</w:t>
        <w:tab/>
        <w:t>так</w:t>
        <w:tab/>
        <w:t>уверовал</w:t>
        <w:tab/>
        <w:t>в</w:t>
        <w:tab/>
        <w:t>это</w:t>
        <w:tab/>
        <w:t>что</w:t>
        <w:tab/>
        <w:t>мог</w:t>
        <w:tab/>
        <w:t>продавать</w:t>
        <w:tab/>
        <w:t>страховые</w:t>
        <w:tab/>
        <w:t>полисы каждые</w:t>
        <w:tab/>
        <w:t>тридцать</w:t>
        <w:tab/>
        <w:t>секунд</w:t>
      </w:r>
    </w:p>
    <w:p>
      <w:r>
        <w:t>У</w:t>
        <w:tab/>
        <w:t>носителя</w:t>
        <w:tab/>
        <w:t>такой</w:t>
        <w:tab/>
        <w:t>футболки</w:t>
        <w:tab/>
        <w:t>самая</w:t>
        <w:tab/>
        <w:t>любимая</w:t>
        <w:tab/>
        <w:t>тема</w:t>
        <w:tab/>
        <w:t>в</w:t>
        <w:tab/>
        <w:t>разговоре</w:t>
        <w:tab/>
        <w:t>Я</w:t>
        <w:tab/>
        <w:t>тоже любимая</w:t>
        <w:tab/>
        <w:t>игра</w:t>
        <w:tab/>
        <w:t>Оказывается</w:t>
        <w:tab/>
        <w:t>далеко</w:t>
        <w:tab/>
        <w:t>не</w:t>
        <w:tab/>
        <w:t>каждый</w:t>
        <w:tab/>
        <w:tab/>
        <w:t>что</w:t>
        <w:tab/>
        <w:t>как</w:t>
        <w:tab/>
        <w:t>выясняется он</w:t>
        <w:tab/>
        <w:t>знал</w:t>
        <w:tab/>
        <w:t>заранее</w:t>
        <w:tab/>
        <w:t>Так</w:t>
        <w:tab/>
        <w:t>что</w:t>
        <w:tab/>
        <w:t>его</w:t>
        <w:tab/>
        <w:t>излюбленное</w:t>
        <w:tab/>
        <w:t>чувство</w:t>
        <w:tab/>
        <w:tab/>
        <w:t>удивление надуманное</w:t>
        <w:tab/>
        <w:t>Прозвище</w:t>
        <w:tab/>
        <w:t>его</w:t>
        <w:tab/>
        <w:t>Гад</w:t>
        <w:tab/>
        <w:t>ползучий</w:t>
        <w:tab/>
        <w:t>а</w:t>
        <w:tab/>
        <w:t>любимый</w:t>
        <w:tab/>
        <w:t>герой</w:t>
        <w:tab/>
        <w:tab/>
        <w:t>тот</w:t>
        <w:tab/>
        <w:t>кто стрижет</w:t>
        <w:tab/>
        <w:t>всех</w:t>
        <w:tab/>
        <w:t>под</w:t>
        <w:tab/>
        <w:t>одну</w:t>
        <w:tab/>
        <w:t>гребенку</w:t>
        <w:tab/>
        <w:t>В</w:t>
        <w:tab/>
        <w:t>передней</w:t>
        <w:tab/>
        <w:t>комнате</w:t>
        <w:tab/>
        <w:t>он</w:t>
        <w:tab/>
        <w:t>поступает</w:t>
        <w:tab/>
        <w:t>так</w:t>
        <w:tab/>
        <w:t>как должны</w:t>
        <w:tab/>
        <w:t>по</w:t>
        <w:tab/>
        <w:t>его</w:t>
        <w:tab/>
        <w:t>мнению</w:t>
        <w:tab/>
        <w:t>поступать</w:t>
        <w:tab/>
        <w:t>люди</w:t>
        <w:tab/>
        <w:t>у</w:t>
        <w:tab/>
        <w:t>которых</w:t>
        <w:tab/>
        <w:t>все</w:t>
        <w:tab/>
        <w:t>в</w:t>
        <w:tab/>
        <w:t>порядке</w:t>
        <w:tab/>
        <w:t>и тщательно</w:t>
        <w:tab/>
        <w:t>избегает</w:t>
        <w:tab/>
        <w:t>тех</w:t>
        <w:tab/>
        <w:t>у</w:t>
        <w:tab/>
        <w:t>кого</w:t>
        <w:tab/>
        <w:t>не</w:t>
        <w:tab/>
        <w:t>все</w:t>
        <w:tab/>
        <w:t>в</w:t>
        <w:tab/>
        <w:t>порядке</w:t>
        <w:tab/>
        <w:t>зато</w:t>
        <w:tab/>
        <w:t>в</w:t>
        <w:tab/>
        <w:t>задней</w:t>
        <w:tab/>
        <w:t>комнате</w:t>
        <w:tab/>
        <w:t>он допускает</w:t>
        <w:tab/>
        <w:t>любые</w:t>
        <w:tab/>
        <w:t>самые</w:t>
        <w:tab/>
        <w:t>странные</w:t>
        <w:tab/>
        <w:t>поступки</w:t>
        <w:tab/>
        <w:t>и</w:t>
        <w:tab/>
        <w:t>иногда</w:t>
        <w:tab/>
        <w:t>даже</w:t>
        <w:tab/>
        <w:t>ужасные преступления</w:t>
        <w:tab/>
        <w:t>Он</w:t>
        <w:tab/>
        <w:t>живет</w:t>
        <w:tab/>
        <w:t>в</w:t>
        <w:tab/>
        <w:t>мире</w:t>
        <w:tab/>
        <w:t>в</w:t>
        <w:tab/>
        <w:t>котором</w:t>
        <w:tab/>
        <w:t>никто</w:t>
        <w:tab/>
        <w:t>его</w:t>
        <w:tab/>
        <w:t>не</w:t>
        <w:tab/>
        <w:t>понимает</w:t>
        <w:tab/>
        <w:t>кроме самых</w:t>
        <w:tab/>
        <w:t>близких</w:t>
        <w:tab/>
        <w:t>приятелей</w:t>
        <w:tab/>
        <w:t>и</w:t>
        <w:tab/>
        <w:t>сценарий</w:t>
        <w:tab/>
        <w:t>призывает</w:t>
        <w:tab/>
        <w:t>такого</w:t>
        <w:tab/>
        <w:t>человека совершить</w:t>
        <w:tab/>
        <w:t>какоенибудь</w:t>
        <w:tab/>
        <w:t>тайное</w:t>
        <w:tab/>
        <w:t>злодеяние</w:t>
        <w:tab/>
        <w:t>Когда</w:t>
        <w:tab/>
        <w:t>наступает</w:t>
        <w:tab/>
        <w:t>развязка</w:t>
        <w:tab/>
        <w:t>этот человек</w:t>
        <w:tab/>
        <w:t>не</w:t>
        <w:tab/>
        <w:t>очень</w:t>
        <w:tab/>
        <w:t>протестует</w:t>
        <w:tab/>
        <w:t>потому</w:t>
        <w:tab/>
        <w:t>что</w:t>
        <w:tab/>
        <w:t>считает</w:t>
        <w:tab/>
        <w:t>что</w:t>
        <w:tab/>
        <w:t>заслуживает</w:t>
        <w:tab/>
        <w:t>ее</w:t>
        <w:tab/>
        <w:t>в соответствии</w:t>
        <w:tab/>
        <w:t>с</w:t>
        <w:tab/>
        <w:t>собственным</w:t>
        <w:tab/>
        <w:t>лозунгом</w:t>
        <w:tab/>
        <w:t>Тот</w:t>
        <w:tab/>
        <w:t>кто</w:t>
        <w:tab/>
        <w:t>нарушает</w:t>
        <w:tab/>
        <w:t>правила обязательные</w:t>
        <w:tab/>
        <w:t>для</w:t>
        <w:tab/>
        <w:t>каждого</w:t>
        <w:tab/>
        <w:t>должен</w:t>
        <w:tab/>
        <w:t>быть</w:t>
        <w:tab/>
        <w:t>наказан</w:t>
        <w:tab/>
        <w:t>А</w:t>
        <w:tab/>
        <w:t>надпись</w:t>
        <w:tab/>
        <w:t>на</w:t>
        <w:tab/>
        <w:t>спине</w:t>
        <w:tab/>
        <w:t>его футболки</w:t>
        <w:tab/>
        <w:t>Он</w:t>
        <w:tab/>
        <w:t>не</w:t>
        <w:tab/>
        <w:t>такой</w:t>
        <w:tab/>
        <w:t>как</w:t>
        <w:tab/>
        <w:t>мы</w:t>
        <w:tab/>
        <w:tab/>
        <w:t>он</w:t>
        <w:tab/>
        <w:t>помешанный</w:t>
        <w:tab/>
        <w:t>или</w:t>
        <w:tab/>
        <w:t>коммунист</w:t>
        <w:tab/>
        <w:t>или чтото</w:t>
        <w:tab/>
        <w:t>еще</w:t>
        <w:tab/>
        <w:t>в</w:t>
        <w:tab/>
        <w:t>этом</w:t>
        <w:tab/>
        <w:t>роде</w:t>
      </w:r>
    </w:p>
    <w:p>
      <w:r>
        <w:t>С</w:t>
        <w:tab/>
        <w:t>надписью</w:t>
        <w:tab/>
        <w:t>на</w:t>
        <w:tab/>
        <w:t>футболке</w:t>
        <w:tab/>
        <w:t>тесно</w:t>
        <w:tab/>
        <w:t>связана</w:t>
        <w:tab/>
        <w:t>могильная</w:t>
        <w:tab/>
        <w:t>плита</w:t>
        <w:tab/>
        <w:t>которую</w:t>
        <w:tab/>
        <w:t>мы рассмотрим</w:t>
        <w:tab/>
        <w:t>в</w:t>
        <w:tab/>
        <w:t>следующей</w:t>
        <w:tab/>
        <w:t>главе</w:t>
      </w:r>
    </w:p>
    <w:p>
      <w:r>
        <w:t>А</w:t>
        <w:tab/>
        <w:t>Зрелость</w:t>
        <w:tab/>
      </w:r>
    </w:p>
    <w:p>
      <w:r>
        <w:t>Зрелость</w:t>
        <w:tab/>
        <w:t>можно</w:t>
        <w:tab/>
        <w:t>определить</w:t>
        <w:tab/>
        <w:t>четырьмя</w:t>
        <w:tab/>
        <w:t>разными</w:t>
        <w:tab/>
        <w:t>способами</w:t>
      </w:r>
    </w:p>
    <w:p>
      <w:r>
        <w:t>Юридически</w:t>
        <w:tab/>
        <w:t>Человек</w:t>
        <w:tab/>
        <w:t>считается</w:t>
        <w:tab/>
        <w:t>зрелым</w:t>
        <w:tab/>
        <w:t>если</w:t>
        <w:tab/>
        <w:t>он</w:t>
        <w:tab/>
        <w:t>умственно</w:t>
        <w:tab/>
        <w:t>здоров</w:t>
        <w:tab/>
        <w:t>и достиг</w:t>
        <w:tab/>
        <w:t>двадцати</w:t>
        <w:tab/>
        <w:t>одного</w:t>
        <w:tab/>
        <w:t>года</w:t>
        <w:tab/>
        <w:t>В</w:t>
        <w:tab/>
        <w:t>соответствии</w:t>
        <w:tab/>
        <w:t>с</w:t>
        <w:tab/>
        <w:t>еврейским</w:t>
        <w:tab/>
        <w:t>законом</w:t>
        <w:tab/>
        <w:t>мальчик достигает</w:t>
        <w:tab/>
        <w:t>зрелости</w:t>
        <w:tab/>
        <w:t>в</w:t>
        <w:tab/>
        <w:t>тринадцатилетнем</w:t>
        <w:tab/>
        <w:t>возрасте</w:t>
      </w:r>
    </w:p>
    <w:p>
      <w:r>
        <w:t>В</w:t>
        <w:tab/>
        <w:t>соответствии</w:t>
        <w:tab/>
        <w:t>с</w:t>
        <w:tab/>
        <w:t>суждением</w:t>
        <w:tab/>
        <w:t>и</w:t>
        <w:tab/>
        <w:t>предрассудками</w:t>
        <w:tab/>
        <w:t>родителей</w:t>
        <w:tab/>
        <w:t>Мой ребенок</w:t>
        <w:tab/>
        <w:t>достигает</w:t>
        <w:tab/>
        <w:t>зрелости</w:t>
        <w:tab/>
        <w:t>когда</w:t>
        <w:tab/>
        <w:t>поступает</w:t>
        <w:tab/>
        <w:t>так</w:t>
        <w:tab/>
        <w:t>как</w:t>
        <w:tab/>
        <w:t>я</w:t>
        <w:tab/>
        <w:t>говорю</w:t>
        <w:tab/>
        <w:t>и</w:t>
        <w:tab/>
        <w:t>не достигает</w:t>
        <w:tab/>
        <w:t>если</w:t>
        <w:tab/>
        <w:t>поступает</w:t>
        <w:tab/>
        <w:t>посвоему</w:t>
      </w:r>
    </w:p>
    <w:p>
      <w:r>
        <w:t>После</w:t>
        <w:tab/>
        <w:t>посвящения</w:t>
        <w:tab/>
        <w:t>Человек</w:t>
        <w:tab/>
        <w:t>считается</w:t>
        <w:tab/>
        <w:t>зрелым</w:t>
        <w:tab/>
        <w:t>если</w:t>
        <w:tab/>
        <w:t>прошел определенные</w:t>
        <w:tab/>
        <w:t>испытания</w:t>
        <w:tab/>
        <w:t>В</w:t>
        <w:tab/>
        <w:t>примитивных</w:t>
        <w:tab/>
        <w:t>обществах</w:t>
        <w:tab/>
        <w:t>эти</w:t>
        <w:tab/>
        <w:t>испытания</w:t>
        <w:tab/>
        <w:t>очень жестоки</w:t>
        <w:tab/>
        <w:t>и</w:t>
        <w:tab/>
        <w:t>традиционны</w:t>
        <w:tab/>
        <w:t>В</w:t>
        <w:tab/>
        <w:t>промышленно</w:t>
        <w:tab/>
        <w:t>развитых</w:t>
        <w:tab/>
        <w:t>странах</w:t>
        <w:tab/>
        <w:t>человек становится</w:t>
        <w:tab/>
        <w:t>зрелым</w:t>
        <w:tab/>
        <w:t>получая</w:t>
        <w:tab/>
        <w:t>водительские</w:t>
        <w:tab/>
        <w:t>права</w:t>
        <w:tab/>
        <w:t>В</w:t>
        <w:tab/>
        <w:t>особых</w:t>
        <w:tab/>
        <w:t>случаях</w:t>
        <w:tab/>
        <w:t>он может</w:t>
        <w:tab/>
        <w:t>подвергнуться</w:t>
        <w:tab/>
        <w:t>психологическим</w:t>
        <w:tab/>
        <w:t>тестам</w:t>
        <w:tab/>
        <w:t>и</w:t>
        <w:tab/>
        <w:t>в</w:t>
        <w:tab/>
        <w:t>таком</w:t>
        <w:tab/>
        <w:t>случае</w:t>
        <w:tab/>
        <w:t>о</w:t>
        <w:tab/>
        <w:t>его зрелости</w:t>
        <w:tab/>
        <w:t>или</w:t>
        <w:tab/>
        <w:t>незрелости</w:t>
        <w:tab/>
        <w:t>будет</w:t>
        <w:tab/>
        <w:t>судить</w:t>
        <w:tab/>
        <w:t>психолог</w:t>
      </w:r>
    </w:p>
    <w:p>
      <w:r>
        <w:t>В</w:t>
        <w:tab/>
        <w:t>соответствии</w:t>
        <w:tab/>
        <w:t>с</w:t>
        <w:tab/>
        <w:t>образом</w:t>
        <w:tab/>
        <w:t>жизни</w:t>
        <w:tab/>
        <w:t>Для</w:t>
        <w:tab/>
        <w:t>сценарного</w:t>
        <w:tab/>
        <w:t>аналитика</w:t>
        <w:tab/>
        <w:t>зрелость проверяется</w:t>
        <w:tab/>
        <w:t>внешними</w:t>
        <w:tab/>
        <w:t>событиями</w:t>
        <w:tab/>
        <w:t>Испытания</w:t>
        <w:tab/>
        <w:t>начинаются</w:t>
        <w:tab/>
        <w:t>когда</w:t>
        <w:tab/>
        <w:t>человек покидает</w:t>
        <w:tab/>
        <w:t>свое</w:t>
        <w:tab/>
        <w:t>уютное</w:t>
        <w:tab/>
        <w:t>и</w:t>
        <w:tab/>
        <w:t>безопасное</w:t>
        <w:tab/>
        <w:t>убежище</w:t>
        <w:tab/>
        <w:t>и</w:t>
        <w:tab/>
        <w:t>попадает</w:t>
        <w:tab/>
        <w:t>в</w:t>
        <w:tab/>
        <w:t>мир</w:t>
        <w:tab/>
        <w:t>живущий по</w:t>
        <w:tab/>
        <w:t>своим</w:t>
        <w:tab/>
        <w:t>законам</w:t>
        <w:tab/>
        <w:t>Это</w:t>
        <w:tab/>
        <w:t>происходит</w:t>
        <w:tab/>
        <w:t>на</w:t>
        <w:tab/>
        <w:t>последнем</w:t>
        <w:tab/>
        <w:t>курсе</w:t>
        <w:tab/>
        <w:t>колледжа</w:t>
        <w:tab/>
        <w:t>на последнем</w:t>
        <w:tab/>
        <w:t>году</w:t>
        <w:tab/>
        <w:t>ученичества</w:t>
        <w:tab/>
        <w:t>при</w:t>
        <w:tab/>
        <w:t>условном</w:t>
        <w:tab/>
        <w:t>освобождении</w:t>
        <w:tab/>
        <w:t>под</w:t>
        <w:tab/>
        <w:t>честное слово</w:t>
        <w:tab/>
        <w:t>при</w:t>
        <w:tab/>
        <w:t>первом</w:t>
        <w:tab/>
        <w:t>повышении</w:t>
        <w:tab/>
        <w:t>в</w:t>
        <w:tab/>
        <w:t>конце</w:t>
        <w:tab/>
        <w:t>медового</w:t>
        <w:tab/>
        <w:t>месяца</w:t>
        <w:tab/>
        <w:t>и</w:t>
        <w:tab/>
        <w:t>вообще</w:t>
        <w:tab/>
        <w:t>в</w:t>
        <w:tab/>
        <w:t>тех случаях</w:t>
        <w:tab/>
        <w:t>когда</w:t>
        <w:tab/>
        <w:t>возникает</w:t>
        <w:tab/>
        <w:t>открытое</w:t>
        <w:tab/>
        <w:t>соперничество</w:t>
        <w:tab/>
        <w:t>или</w:t>
        <w:tab/>
        <w:t>кооперация</w:t>
        <w:tab/>
        <w:t>и</w:t>
        <w:tab/>
        <w:t>когда проверяется</w:t>
        <w:tab/>
        <w:t>сценарий</w:t>
        <w:tab/>
        <w:t>нацелен</w:t>
        <w:tab/>
        <w:t>ли</w:t>
        <w:tab/>
        <w:t>он</w:t>
        <w:tab/>
        <w:t>на</w:t>
        <w:tab/>
        <w:t>успех</w:t>
        <w:tab/>
        <w:t>или</w:t>
        <w:tab/>
        <w:t>на</w:t>
        <w:tab/>
        <w:t>поражение</w:t>
      </w:r>
    </w:p>
    <w:p>
      <w:r>
        <w:t>С</w:t>
        <w:tab/>
        <w:t>этой</w:t>
        <w:tab/>
        <w:t>точки</w:t>
        <w:tab/>
        <w:t>зрения</w:t>
        <w:tab/>
        <w:t>успех</w:t>
        <w:tab/>
        <w:t>или</w:t>
        <w:tab/>
        <w:t>неудача</w:t>
        <w:tab/>
        <w:t>в</w:t>
        <w:tab/>
        <w:t>жизни</w:t>
        <w:tab/>
        <w:t>зависят</w:t>
        <w:tab/>
        <w:t>от родительского</w:t>
        <w:tab/>
        <w:t>разрешения</w:t>
        <w:tab/>
        <w:t>Человек</w:t>
        <w:tab/>
        <w:t>получает</w:t>
        <w:tab/>
        <w:t>или</w:t>
        <w:tab/>
        <w:t>не</w:t>
        <w:tab/>
        <w:t>получает</w:t>
        <w:tab/>
        <w:t>разрешение окончить</w:t>
        <w:tab/>
        <w:t>колледж</w:t>
        <w:tab/>
        <w:t>завершить</w:t>
        <w:tab/>
        <w:t>свое</w:t>
        <w:tab/>
        <w:t>ученичество</w:t>
        <w:tab/>
        <w:t>оставаться</w:t>
        <w:tab/>
        <w:t>женатым перестать</w:t>
        <w:tab/>
        <w:t>пить</w:t>
        <w:tab/>
        <w:t>получить</w:t>
        <w:tab/>
        <w:t>повышение</w:t>
        <w:tab/>
        <w:t>быть</w:t>
        <w:tab/>
        <w:t>избранным</w:t>
        <w:tab/>
        <w:t>или</w:t>
        <w:tab/>
        <w:t>условно освободиться</w:t>
        <w:tab/>
        <w:t>не</w:t>
        <w:tab/>
        <w:t>попадать</w:t>
        <w:tab/>
        <w:t>в</w:t>
        <w:tab/>
        <w:t>психлечебницу</w:t>
        <w:tab/>
        <w:t>или</w:t>
        <w:tab/>
        <w:t>выздороветь</w:t>
        <w:tab/>
        <w:t>если</w:t>
        <w:tab/>
        <w:t>он обратится</w:t>
        <w:tab/>
        <w:t>к</w:t>
        <w:tab/>
        <w:t>психиатру</w:t>
      </w:r>
    </w:p>
    <w:p>
      <w:r>
        <w:t>Неудача</w:t>
        <w:tab/>
        <w:t>пережитая</w:t>
        <w:tab/>
        <w:t>в</w:t>
        <w:tab/>
        <w:t>начальной</w:t>
        <w:tab/>
        <w:t>и</w:t>
        <w:tab/>
        <w:t>средней</w:t>
        <w:tab/>
        <w:t>школе</w:t>
        <w:tab/>
        <w:t>или</w:t>
        <w:tab/>
        <w:t>на</w:t>
        <w:tab/>
        <w:t>первых курсах</w:t>
        <w:tab/>
        <w:t>колледжа</w:t>
        <w:tab/>
        <w:t>еще</w:t>
        <w:tab/>
        <w:t>не</w:t>
        <w:tab/>
        <w:t>носит</w:t>
        <w:tab/>
        <w:t>рокового</w:t>
        <w:tab/>
        <w:t>характера</w:t>
        <w:tab/>
        <w:t>в</w:t>
        <w:tab/>
        <w:t>этом</w:t>
        <w:tab/>
        <w:t>возрасте</w:t>
        <w:tab/>
        <w:t>можно пройти</w:t>
        <w:tab/>
        <w:t>даже</w:t>
        <w:tab/>
        <w:t>через</w:t>
        <w:tab/>
        <w:t>колонию</w:t>
        <w:tab/>
        <w:t>для</w:t>
        <w:tab/>
        <w:t>малолетних</w:t>
        <w:tab/>
        <w:t>преступников</w:t>
        <w:tab/>
        <w:t>особенно</w:t>
        <w:tab/>
        <w:t>в нашей</w:t>
        <w:tab/>
        <w:t>стране</w:t>
        <w:tab/>
        <w:t>где</w:t>
        <w:tab/>
        <w:t>меньшинству</w:t>
        <w:tab/>
        <w:t>всегда</w:t>
        <w:tab/>
        <w:t>дают</w:t>
        <w:tab/>
        <w:t>еще</w:t>
        <w:tab/>
        <w:t>один</w:t>
        <w:tab/>
        <w:t>шанс</w:t>
        <w:tab/>
        <w:t>Тем</w:t>
        <w:tab/>
        <w:t>не</w:t>
        <w:tab/>
        <w:t>менее среди</w:t>
        <w:tab/>
        <w:t>подростков</w:t>
        <w:tab/>
        <w:t>встречаются</w:t>
        <w:tab/>
        <w:t>самоубийства</w:t>
        <w:tab/>
        <w:t>убийства</w:t>
        <w:tab/>
        <w:t>наркомания</w:t>
        <w:tab/>
        <w:t>а также</w:t>
        <w:tab/>
        <w:t>большое</w:t>
        <w:tab/>
        <w:t>количество</w:t>
        <w:tab/>
        <w:t>автокатастроф</w:t>
        <w:tab/>
        <w:t>и</w:t>
        <w:tab/>
        <w:t>психозов</w:t>
        <w:tab/>
        <w:t>В</w:t>
        <w:tab/>
        <w:t>менее снисходительных</w:t>
        <w:tab/>
        <w:t>странах</w:t>
        <w:tab/>
        <w:t>провал</w:t>
        <w:tab/>
        <w:t>на</w:t>
        <w:tab/>
        <w:t>вступительных</w:t>
        <w:tab/>
        <w:t>экзаменах</w:t>
        <w:tab/>
        <w:t>в</w:t>
        <w:tab/>
        <w:t>колледж или</w:t>
        <w:tab/>
        <w:t>привод</w:t>
        <w:tab/>
        <w:t>в</w:t>
        <w:tab/>
        <w:t>полицейский</w:t>
        <w:tab/>
        <w:t>участок</w:t>
        <w:tab/>
        <w:tab/>
        <w:t>настоящие</w:t>
        <w:tab/>
        <w:t>бедствия</w:t>
        <w:tab/>
        <w:t>одной</w:t>
        <w:tab/>
        <w:t>такой неприятности</w:t>
        <w:tab/>
        <w:t>достаточно</w:t>
        <w:tab/>
        <w:t>чтобы</w:t>
        <w:tab/>
        <w:t>определить</w:t>
        <w:tab/>
        <w:t>всю</w:t>
        <w:tab/>
        <w:t>будущую</w:t>
        <w:tab/>
        <w:t>жизнь индивидуума</w:t>
        <w:tab/>
        <w:t>Но</w:t>
        <w:tab/>
        <w:t>для</w:t>
        <w:tab/>
        <w:t>большинства</w:t>
        <w:tab/>
        <w:t>эти</w:t>
        <w:tab/>
        <w:t>первые</w:t>
        <w:tab/>
        <w:t>неудачи</w:t>
        <w:tab/>
        <w:tab/>
        <w:t>всего</w:t>
        <w:tab/>
        <w:t>лишь репетиция</w:t>
        <w:tab/>
        <w:t>а</w:t>
        <w:tab/>
        <w:t>само</w:t>
        <w:tab/>
        <w:t>представление</w:t>
        <w:tab/>
        <w:t>начинается</w:t>
        <w:tab/>
        <w:t>только</w:t>
        <w:tab/>
        <w:t>на</w:t>
        <w:tab/>
        <w:t>третьем</w:t>
        <w:tab/>
        <w:t>десятке</w:t>
      </w:r>
    </w:p>
    <w:p>
      <w:r>
        <w:t>Б</w:t>
        <w:tab/>
        <w:t>Закладная</w:t>
        <w:tab/>
      </w:r>
    </w:p>
    <w:p>
      <w:r>
        <w:t>Чтобы</w:t>
        <w:tab/>
        <w:t>начать</w:t>
        <w:tab/>
        <w:t>играть</w:t>
        <w:tab/>
        <w:t>всерьез</w:t>
        <w:tab/>
        <w:t>подвергнуться</w:t>
        <w:tab/>
        <w:t>испытанию</w:t>
        <w:tab/>
        <w:t>узнать</w:t>
        <w:tab/>
        <w:t>кто</w:t>
        <w:tab/>
        <w:t>он такой</w:t>
        <w:tab/>
        <w:t>на</w:t>
        <w:tab/>
        <w:t>самом</w:t>
        <w:tab/>
        <w:t>деле</w:t>
        <w:tab/>
        <w:t>человек</w:t>
        <w:tab/>
        <w:t>должен</w:t>
        <w:tab/>
        <w:t>прибегнуть</w:t>
        <w:tab/>
        <w:t>к</w:t>
        <w:tab/>
        <w:t>закладу</w:t>
        <w:tab/>
        <w:t>В</w:t>
        <w:tab/>
        <w:t>нашей</w:t>
        <w:tab/>
        <w:t>стране он</w:t>
        <w:tab/>
        <w:t>не</w:t>
        <w:tab/>
        <w:t>мужчина</w:t>
        <w:tab/>
        <w:t>пока</w:t>
        <w:tab/>
        <w:t>не</w:t>
        <w:tab/>
        <w:t>сделал</w:t>
        <w:tab/>
        <w:t>первый</w:t>
        <w:tab/>
        <w:t>взнос</w:t>
        <w:tab/>
        <w:t>за</w:t>
        <w:tab/>
        <w:t>дом</w:t>
        <w:tab/>
        <w:t>не</w:t>
        <w:tab/>
        <w:t>взял</w:t>
        <w:tab/>
        <w:t>большой кредит</w:t>
        <w:tab/>
        <w:t>в</w:t>
        <w:tab/>
        <w:t>банке</w:t>
        <w:tab/>
        <w:t>или</w:t>
        <w:tab/>
        <w:t>не</w:t>
        <w:tab/>
        <w:t>заложил</w:t>
        <w:tab/>
        <w:t>свои</w:t>
        <w:tab/>
        <w:t>самые</w:t>
        <w:tab/>
        <w:t>лучшие</w:t>
        <w:tab/>
        <w:t>годы</w:t>
        <w:tab/>
        <w:t>труда</w:t>
        <w:tab/>
        <w:t>чтобы вырастить</w:t>
        <w:tab/>
        <w:t>детей</w:t>
        <w:tab/>
        <w:t>Тех</w:t>
        <w:tab/>
        <w:t>кто</w:t>
        <w:tab/>
        <w:t>ничего</w:t>
        <w:tab/>
        <w:t>не</w:t>
        <w:tab/>
        <w:t>заложил</w:t>
        <w:tab/>
        <w:t>можно</w:t>
        <w:tab/>
        <w:t>считать</w:t>
        <w:tab/>
        <w:t>везунчиками но</w:t>
        <w:tab/>
        <w:t>не</w:t>
        <w:tab/>
        <w:t>зрелыми</w:t>
        <w:tab/>
        <w:t>людьми</w:t>
        <w:tab/>
        <w:t>Телевизионная</w:t>
        <w:tab/>
        <w:t>реклама</w:t>
        <w:tab/>
        <w:t>банков</w:t>
        <w:tab/>
        <w:t>показывает</w:t>
        <w:tab/>
        <w:t>великий день</w:t>
        <w:tab/>
        <w:t>в</w:t>
        <w:tab/>
        <w:t>жизни</w:t>
        <w:tab/>
        <w:t>обывателя</w:t>
        <w:tab/>
        <w:t>день</w:t>
        <w:tab/>
        <w:t>когда</w:t>
        <w:tab/>
        <w:t>он</w:t>
        <w:tab/>
        <w:t>на</w:t>
        <w:tab/>
        <w:t>двадцать</w:t>
        <w:tab/>
        <w:t>или</w:t>
        <w:tab/>
        <w:t>тридцать</w:t>
        <w:tab/>
        <w:t>лет закладывает</w:t>
        <w:tab/>
        <w:t>свои</w:t>
        <w:tab/>
        <w:t>доходы</w:t>
        <w:tab/>
        <w:t>чтобы</w:t>
        <w:tab/>
        <w:t>приобрести</w:t>
        <w:tab/>
        <w:t>дом</w:t>
        <w:tab/>
        <w:t>Но</w:t>
        <w:tab/>
        <w:t>когда</w:t>
        <w:tab/>
        <w:t>закладная</w:t>
        <w:tab/>
        <w:t>за дом</w:t>
        <w:tab/>
        <w:t>будет</w:t>
        <w:tab/>
        <w:t>оплачена</w:t>
        <w:tab/>
        <w:t>дом</w:t>
        <w:tab/>
        <w:t>уже</w:t>
        <w:tab/>
        <w:t>не</w:t>
        <w:tab/>
        <w:t>нужен</w:t>
        <w:tab/>
        <w:t>владельцу</w:t>
        <w:tab/>
        <w:t>потому</w:t>
        <w:tab/>
        <w:t>что</w:t>
        <w:tab/>
        <w:t>обыватель готов</w:t>
        <w:tab/>
        <w:t>поселиться</w:t>
        <w:tab/>
        <w:t>в</w:t>
        <w:tab/>
        <w:t>доме</w:t>
        <w:tab/>
        <w:t>для</w:t>
        <w:tab/>
        <w:t>престарелых</w:t>
        <w:tab/>
        <w:t>Но</w:t>
        <w:tab/>
        <w:t>эту</w:t>
        <w:tab/>
        <w:t>опасность</w:t>
        <w:tab/>
        <w:t>можно предотвратить</w:t>
        <w:tab/>
        <w:t>взяв</w:t>
        <w:tab/>
        <w:t>закладную</w:t>
        <w:tab/>
        <w:t>на</w:t>
        <w:tab/>
        <w:t>еще</w:t>
        <w:tab/>
        <w:t>больший</w:t>
        <w:tab/>
        <w:t>дом</w:t>
        <w:tab/>
        <w:t>В</w:t>
        <w:tab/>
        <w:t>некоторых</w:t>
        <w:tab/>
        <w:t>странах мужчина</w:t>
        <w:tab/>
        <w:t>закладывает</w:t>
        <w:tab/>
        <w:t>себя</w:t>
        <w:tab/>
        <w:t>чтобы</w:t>
        <w:tab/>
        <w:t>получить</w:t>
        <w:tab/>
        <w:t>невесту</w:t>
        <w:tab/>
        <w:t>Так</w:t>
        <w:tab/>
        <w:t>у</w:t>
        <w:tab/>
        <w:t>нас</w:t>
        <w:tab/>
        <w:t>молодой человек</w:t>
        <w:tab/>
        <w:t>если</w:t>
        <w:tab/>
        <w:t>будет</w:t>
        <w:tab/>
        <w:t>напряженно</w:t>
        <w:tab/>
        <w:t>работать</w:t>
        <w:tab/>
        <w:t>станет</w:t>
        <w:tab/>
        <w:t>владельцем</w:t>
        <w:tab/>
        <w:t>вернее заложником</w:t>
        <w:tab/>
        <w:t>дома</w:t>
        <w:tab/>
        <w:t>стоимостью</w:t>
        <w:tab/>
        <w:t>в</w:t>
        <w:tab/>
        <w:t>50</w:t>
        <w:tab/>
        <w:t>тысяч</w:t>
        <w:tab/>
        <w:t>долларов</w:t>
        <w:tab/>
        <w:t>а</w:t>
        <w:tab/>
        <w:t>на</w:t>
        <w:tab/>
        <w:t>Новой</w:t>
        <w:tab/>
        <w:t>Гвинее молодой</w:t>
        <w:tab/>
        <w:t>человек</w:t>
        <w:tab/>
        <w:t>станет</w:t>
        <w:tab/>
        <w:t>владельцем</w:t>
        <w:tab/>
        <w:t>или</w:t>
        <w:tab/>
        <w:t>заложником</w:t>
        <w:tab/>
        <w:t>невесты стоимостью</w:t>
        <w:tab/>
        <w:t>в</w:t>
        <w:tab/>
        <w:t>50</w:t>
        <w:tab/>
        <w:t>тысяч</w:t>
        <w:tab/>
        <w:t>картофелин</w:t>
        <w:tab/>
        <w:t>Если</w:t>
        <w:tab/>
        <w:t>этот</w:t>
        <w:tab/>
        <w:t>молодой</w:t>
        <w:tab/>
        <w:t>человек</w:t>
        <w:tab/>
        <w:t>будет проворен</w:t>
        <w:tab/>
        <w:t>он</w:t>
        <w:tab/>
        <w:t>может</w:t>
        <w:tab/>
        <w:t>перейти</w:t>
        <w:tab/>
        <w:t>к</w:t>
        <w:tab/>
        <w:t>более</w:t>
        <w:tab/>
        <w:t>престижной</w:t>
        <w:tab/>
        <w:t>модели</w:t>
        <w:tab/>
        <w:t>стоимостью</w:t>
        <w:tab/>
        <w:t>в</w:t>
        <w:tab/>
        <w:t>сто тысяч</w:t>
        <w:tab/>
        <w:t>картофелин</w:t>
      </w:r>
    </w:p>
    <w:p>
      <w:r>
        <w:t>В</w:t>
        <w:tab/>
        <w:t>большинстве</w:t>
        <w:tab/>
        <w:t>хорошо</w:t>
        <w:tab/>
        <w:t>организованных</w:t>
        <w:tab/>
        <w:t>обществ</w:t>
        <w:tab/>
        <w:t>молодому</w:t>
        <w:tab/>
        <w:t>человеку так</w:t>
        <w:tab/>
        <w:t>или</w:t>
        <w:tab/>
        <w:t>иначе</w:t>
        <w:tab/>
        <w:t>предлагается</w:t>
        <w:tab/>
        <w:t>возможность</w:t>
        <w:tab/>
        <w:t>заложить</w:t>
        <w:tab/>
        <w:t>себя</w:t>
        <w:tab/>
        <w:t>чтобы</w:t>
        <w:tab/>
        <w:t>оправдать свое</w:t>
        <w:tab/>
        <w:t>существование</w:t>
        <w:tab/>
        <w:t>В</w:t>
        <w:tab/>
        <w:t>противном</w:t>
        <w:tab/>
        <w:t>случае</w:t>
        <w:tab/>
        <w:t>он</w:t>
        <w:tab/>
        <w:t>может</w:t>
        <w:tab/>
        <w:t>всю</w:t>
        <w:tab/>
        <w:t>жизнь</w:t>
        <w:tab/>
        <w:t>провести</w:t>
        <w:tab/>
        <w:t>в забавах</w:t>
        <w:tab/>
        <w:t>как</w:t>
        <w:tab/>
        <w:t>и</w:t>
        <w:tab/>
        <w:t>происходит</w:t>
        <w:tab/>
        <w:t>коегде</w:t>
        <w:tab/>
        <w:t>В</w:t>
        <w:tab/>
        <w:t>таком</w:t>
        <w:tab/>
        <w:t>случае</w:t>
        <w:tab/>
        <w:t>не</w:t>
        <w:tab/>
        <w:t>просто</w:t>
        <w:tab/>
        <w:t>отличить Победителя</w:t>
        <w:tab/>
        <w:t>от</w:t>
        <w:tab/>
        <w:t>Неудачника</w:t>
        <w:tab/>
        <w:t>А</w:t>
        <w:tab/>
        <w:t>с</w:t>
        <w:tab/>
        <w:t>системой</w:t>
        <w:tab/>
        <w:t>закладных</w:t>
        <w:tab/>
        <w:t>все</w:t>
        <w:tab/>
        <w:t>население</w:t>
        <w:tab/>
        <w:t>легко делится</w:t>
        <w:tab/>
        <w:t>на</w:t>
        <w:tab/>
        <w:t>две</w:t>
        <w:tab/>
        <w:t>группы</w:t>
        <w:tab/>
        <w:t>Те</w:t>
        <w:tab/>
        <w:t>кому</w:t>
        <w:tab/>
        <w:t>не</w:t>
        <w:tab/>
        <w:t>хватает</w:t>
        <w:tab/>
        <w:t>смелости</w:t>
        <w:tab/>
        <w:t>заложить</w:t>
        <w:tab/>
        <w:t>себя Неудачники</w:t>
        <w:tab/>
        <w:t>по</w:t>
        <w:tab/>
        <w:t>мнению</w:t>
        <w:tab/>
        <w:t>тех</w:t>
        <w:tab/>
        <w:t>кто</w:t>
        <w:tab/>
        <w:t>управляет</w:t>
        <w:tab/>
        <w:t>системой</w:t>
        <w:tab/>
        <w:t>Те</w:t>
        <w:tab/>
        <w:t>кто</w:t>
        <w:tab/>
        <w:t>всю</w:t>
        <w:tab/>
        <w:t>жизнь платит</w:t>
        <w:tab/>
        <w:t>по</w:t>
        <w:tab/>
        <w:t>закладной</w:t>
        <w:tab/>
        <w:t>не</w:t>
        <w:tab/>
        <w:t>в</w:t>
        <w:tab/>
        <w:t>силах</w:t>
        <w:tab/>
        <w:t>от</w:t>
        <w:tab/>
        <w:t>нее</w:t>
        <w:tab/>
        <w:t>освободиться</w:t>
        <w:tab/>
        <w:tab/>
        <w:t>молчаливое большинство</w:t>
        <w:tab/>
        <w:t>или</w:t>
        <w:tab/>
        <w:t>Непобедители</w:t>
        <w:tab/>
        <w:t>Те</w:t>
        <w:tab/>
        <w:t>кто</w:t>
        <w:tab/>
        <w:t>держит</w:t>
        <w:tab/>
        <w:t>в</w:t>
        <w:tab/>
        <w:t>руках</w:t>
        <w:tab/>
        <w:t>закладные Победители</w:t>
      </w:r>
    </w:p>
    <w:p>
      <w:r>
        <w:t>Те</w:t>
        <w:tab/>
        <w:t>кто</w:t>
        <w:tab/>
        <w:t>не</w:t>
        <w:tab/>
        <w:t>заинтересован</w:t>
        <w:tab/>
        <w:t>в</w:t>
        <w:tab/>
        <w:t>деньгах</w:t>
        <w:tab/>
        <w:t>или</w:t>
        <w:tab/>
        <w:t>картофеле</w:t>
        <w:tab/>
        <w:t>могут</w:t>
        <w:tab/>
        <w:t>пойти</w:t>
        <w:tab/>
        <w:t>другим путем</w:t>
        <w:tab/>
        <w:t>Например</w:t>
        <w:tab/>
        <w:t>стать</w:t>
        <w:tab/>
        <w:t>алкоголиками</w:t>
        <w:tab/>
        <w:t>или</w:t>
        <w:tab/>
        <w:t>наркоманами</w:t>
        <w:tab/>
        <w:t>В</w:t>
        <w:tab/>
        <w:t>таком</w:t>
        <w:tab/>
        <w:t>случае они</w:t>
        <w:tab/>
        <w:t>сдают</w:t>
        <w:tab/>
        <w:t>в</w:t>
        <w:tab/>
        <w:t>пожизненный</w:t>
        <w:tab/>
        <w:t>заклад</w:t>
        <w:tab/>
        <w:t>свои</w:t>
        <w:tab/>
        <w:t>тела</w:t>
        <w:tab/>
        <w:t>и</w:t>
        <w:tab/>
        <w:t>никогда</w:t>
        <w:tab/>
        <w:t>не</w:t>
        <w:tab/>
        <w:t>могут расплатиться</w:t>
      </w:r>
    </w:p>
    <w:p>
      <w:r>
        <w:t>В</w:t>
        <w:tab/>
        <w:t>Преступники</w:t>
        <w:tab/>
        <w:t>игроки</w:t>
        <w:tab/>
        <w:t>и</w:t>
        <w:tab/>
        <w:t>наркоманы</w:t>
        <w:tab/>
      </w:r>
    </w:p>
    <w:p>
      <w:r>
        <w:t>Самый</w:t>
        <w:tab/>
        <w:t>простой</w:t>
        <w:tab/>
        <w:t>и</w:t>
        <w:tab/>
        <w:t>прямой</w:t>
        <w:tab/>
        <w:t>путь</w:t>
        <w:tab/>
        <w:t>в</w:t>
        <w:tab/>
        <w:t>Неудачники</w:t>
        <w:tab/>
        <w:tab/>
        <w:t>преступления азартные</w:t>
        <w:tab/>
        <w:t>игры</w:t>
        <w:tab/>
        <w:t>и</w:t>
        <w:tab/>
        <w:t>наркотики</w:t>
        <w:tab/>
        <w:t>Преступники</w:t>
        <w:tab/>
        <w:t>делятся</w:t>
        <w:tab/>
        <w:t>на</w:t>
        <w:tab/>
        <w:t>две</w:t>
        <w:tab/>
        <w:t>группы Победителипрофессионалы</w:t>
        <w:tab/>
        <w:t>которые</w:t>
        <w:tab/>
        <w:t>редко</w:t>
        <w:tab/>
        <w:t>попадают</w:t>
        <w:tab/>
        <w:t>в</w:t>
        <w:tab/>
        <w:t>тюрьмы</w:t>
        <w:tab/>
        <w:t>и Неудачники</w:t>
        <w:tab/>
        <w:t>следующие</w:t>
        <w:tab/>
        <w:t>предписанию</w:t>
        <w:tab/>
        <w:t>Жизнь</w:t>
        <w:tab/>
        <w:t>не</w:t>
        <w:tab/>
        <w:t>забава</w:t>
        <w:tab/>
        <w:t>Неудачники развлекаются</w:t>
        <w:tab/>
        <w:t>пока</w:t>
        <w:tab/>
        <w:t>могут</w:t>
        <w:tab/>
        <w:t>то</w:t>
        <w:tab/>
        <w:t>есть</w:t>
        <w:tab/>
        <w:t>пока</w:t>
        <w:tab/>
        <w:t>остаются</w:t>
        <w:tab/>
        <w:t>на</w:t>
        <w:tab/>
        <w:t>свободе</w:t>
        <w:tab/>
        <w:t>но</w:t>
        <w:tab/>
        <w:t>потом следуют</w:t>
        <w:tab/>
        <w:t>своему</w:t>
        <w:tab/>
        <w:t>сценарию</w:t>
        <w:tab/>
        <w:t>и</w:t>
        <w:tab/>
        <w:t>проводят</w:t>
        <w:tab/>
        <w:t>долгие</w:t>
        <w:tab/>
        <w:t>годы</w:t>
        <w:tab/>
        <w:t>в</w:t>
        <w:tab/>
        <w:t>тюрьме</w:t>
        <w:tab/>
        <w:t>А</w:t>
        <w:tab/>
        <w:t>если освобождаются</w:t>
        <w:tab/>
        <w:t>отсидев</w:t>
        <w:tab/>
        <w:t>срок</w:t>
        <w:tab/>
        <w:t>или</w:t>
        <w:tab/>
        <w:t>условно</w:t>
        <w:tab/>
        <w:t>скоро</w:t>
        <w:tab/>
        <w:t>возвращаются</w:t>
        <w:tab/>
        <w:t>в</w:t>
        <w:tab/>
        <w:t>тюрьму</w:t>
      </w:r>
    </w:p>
    <w:p>
      <w:r>
        <w:t>Игроки</w:t>
        <w:tab/>
        <w:t>тоже</w:t>
        <w:tab/>
        <w:t>могут</w:t>
        <w:tab/>
        <w:t>быть</w:t>
        <w:tab/>
        <w:t>Победителями</w:t>
        <w:tab/>
        <w:t>и</w:t>
        <w:tab/>
        <w:t>Неудачниками</w:t>
        <w:tab/>
        <w:t>Победители играют</w:t>
        <w:tab/>
        <w:t>осторожно</w:t>
        <w:tab/>
        <w:t>а</w:t>
        <w:tab/>
        <w:t>выигранное</w:t>
        <w:tab/>
        <w:t>сберегают</w:t>
        <w:tab/>
        <w:t>или</w:t>
        <w:tab/>
        <w:t>вкладывают</w:t>
        <w:tab/>
        <w:t>в</w:t>
        <w:tab/>
        <w:t>какоенибудь</w:t>
        <w:tab/>
        <w:t>дело</w:t>
        <w:tab/>
        <w:t>Они</w:t>
        <w:tab/>
        <w:t>предпочитают</w:t>
        <w:tab/>
        <w:t>прекратить</w:t>
        <w:tab/>
        <w:t>игру</w:t>
        <w:tab/>
        <w:t>выиграв</w:t>
        <w:tab/>
        <w:t>достаточно Неудачники</w:t>
        <w:tab/>
        <w:t>играют</w:t>
        <w:tab/>
        <w:t>наудачу</w:t>
        <w:tab/>
        <w:t>они</w:t>
        <w:tab/>
        <w:t>верят</w:t>
        <w:tab/>
        <w:t>в</w:t>
        <w:tab/>
        <w:t>судьбу</w:t>
        <w:tab/>
        <w:t>и</w:t>
        <w:tab/>
        <w:t>если</w:t>
        <w:tab/>
        <w:t>случайно выигрывают</w:t>
        <w:tab/>
        <w:t>тут</w:t>
        <w:tab/>
        <w:t>же</w:t>
        <w:tab/>
        <w:t>спускают</w:t>
        <w:tab/>
        <w:t>полученное</w:t>
        <w:tab/>
        <w:t>следуя</w:t>
        <w:tab/>
        <w:t>известному</w:t>
        <w:tab/>
        <w:t>лозунгу</w:t>
        <w:tab/>
        <w:t>Тут мошенничают</w:t>
        <w:tab/>
        <w:t>но</w:t>
        <w:tab/>
        <w:t>больше</w:t>
        <w:tab/>
        <w:t>в</w:t>
        <w:tab/>
        <w:t>городе</w:t>
        <w:tab/>
        <w:t>негде</w:t>
        <w:tab/>
        <w:t>поиграть</w:t>
        <w:tab/>
        <w:t>Если</w:t>
        <w:tab/>
        <w:t>у</w:t>
        <w:tab/>
        <w:t>них</w:t>
        <w:tab/>
        <w:t>есть разрешение</w:t>
        <w:tab/>
        <w:t>стать</w:t>
        <w:tab/>
        <w:t>Победителем</w:t>
        <w:tab/>
        <w:t>они</w:t>
        <w:tab/>
        <w:t>выигрывают</w:t>
        <w:tab/>
        <w:t>в</w:t>
        <w:tab/>
        <w:t>противном</w:t>
        <w:tab/>
        <w:t>случае обязаны</w:t>
        <w:tab/>
        <w:t>проигрывать</w:t>
        <w:tab/>
        <w:t>Игрок</w:t>
        <w:tab/>
        <w:t>нуждается</w:t>
        <w:tab/>
        <w:t>не</w:t>
        <w:tab/>
        <w:t>в</w:t>
        <w:tab/>
        <w:t>анализе</w:t>
        <w:tab/>
        <w:t>того</w:t>
        <w:tab/>
        <w:t>почему</w:t>
        <w:tab/>
        <w:t>он играет</w:t>
        <w:tab/>
        <w:tab/>
        <w:t>такой</w:t>
        <w:tab/>
        <w:t>анализ</w:t>
        <w:tab/>
        <w:t>редко</w:t>
        <w:tab/>
        <w:t>бывает</w:t>
        <w:tab/>
        <w:t>успешным</w:t>
        <w:tab/>
        <w:t>а</w:t>
        <w:tab/>
        <w:t>в</w:t>
        <w:tab/>
        <w:t>разрешении</w:t>
        <w:tab/>
        <w:t>перестать быть</w:t>
        <w:tab/>
        <w:t>Неудачником</w:t>
        <w:tab/>
        <w:t>Если</w:t>
        <w:tab/>
        <w:t>он</w:t>
        <w:tab/>
        <w:t>получит</w:t>
        <w:tab/>
        <w:t>такое</w:t>
        <w:tab/>
        <w:t>разрешение</w:t>
        <w:tab/>
        <w:t>то</w:t>
        <w:tab/>
        <w:t>либо</w:t>
        <w:tab/>
        <w:t>перестанет играть</w:t>
        <w:tab/>
        <w:t>либо</w:t>
        <w:tab/>
        <w:t>продолжит</w:t>
        <w:tab/>
        <w:t>и</w:t>
        <w:tab/>
        <w:t>выиграет</w:t>
      </w:r>
    </w:p>
    <w:p>
      <w:r>
        <w:t>Влияние</w:t>
        <w:tab/>
        <w:t>матери</w:t>
        <w:tab/>
        <w:t>особенно</w:t>
        <w:tab/>
        <w:t>заметно</w:t>
        <w:tab/>
        <w:t>у</w:t>
        <w:tab/>
        <w:t>некоторых</w:t>
        <w:tab/>
        <w:t>типов</w:t>
        <w:tab/>
        <w:t>наркоманов</w:t>
        <w:tab/>
        <w:t>Как уже</w:t>
        <w:tab/>
        <w:t>отмечалось</w:t>
        <w:tab/>
        <w:t>таких</w:t>
        <w:tab/>
        <w:t>людей</w:t>
        <w:tab/>
        <w:t>побуждает</w:t>
        <w:tab/>
        <w:t>лозунг</w:t>
        <w:tab/>
        <w:t>матери</w:t>
        <w:tab/>
        <w:t>Героин шмероин</w:t>
        <w:tab/>
        <w:tab/>
        <w:t>какая</w:t>
        <w:tab/>
        <w:t>разница</w:t>
        <w:tab/>
        <w:t>если</w:t>
        <w:tab/>
        <w:t>он</w:t>
        <w:tab/>
        <w:t>маму</w:t>
        <w:tab/>
        <w:t>любит</w:t>
        <w:tab/>
        <w:t>Такие</w:t>
        <w:tab/>
        <w:t>люди</w:t>
        <w:tab/>
        <w:t>нуждаются в</w:t>
        <w:tab/>
        <w:t>разрешении</w:t>
        <w:tab/>
        <w:t>перестать</w:t>
        <w:tab/>
        <w:t>принимать</w:t>
        <w:tab/>
        <w:t>наркотики</w:t>
        <w:tab/>
        <w:t>что</w:t>
        <w:tab/>
        <w:t>означает</w:t>
        <w:tab/>
        <w:t>возможность оставить</w:t>
        <w:tab/>
        <w:t>мать</w:t>
        <w:tab/>
        <w:t>и</w:t>
        <w:tab/>
        <w:t>идти</w:t>
        <w:tab/>
        <w:t>своим</w:t>
        <w:tab/>
        <w:t>путем</w:t>
        <w:tab/>
        <w:t>и</w:t>
        <w:tab/>
        <w:t>именно</w:t>
        <w:tab/>
        <w:t>на</w:t>
        <w:tab/>
        <w:t>этом</w:t>
        <w:tab/>
        <w:t>основана</w:t>
        <w:tab/>
        <w:t>система</w:t>
      </w:r>
    </w:p>
    <w:p>
      <w:r>
        <w:t>Синанон</w:t>
        <w:tab/>
        <w:t>Сценарное</w:t>
        <w:tab/>
        <w:t>предписание</w:t>
        <w:tab/>
        <w:t>матери</w:t>
        <w:tab/>
        <w:t>говорит</w:t>
        <w:tab/>
        <w:t>Не</w:t>
        <w:tab/>
        <w:t>покидай</w:t>
        <w:tab/>
        <w:t>меня</w:t>
        <w:tab/>
        <w:t>а Синанон</w:t>
        <w:tab/>
        <w:t>предлагает</w:t>
        <w:tab/>
        <w:t>Останься</w:t>
        <w:tab/>
        <w:t>с</w:t>
        <w:tab/>
        <w:t>нами</w:t>
      </w:r>
    </w:p>
    <w:p>
      <w:r>
        <w:t>Это</w:t>
        <w:tab/>
        <w:t>применимо</w:t>
        <w:tab/>
        <w:t>также</w:t>
        <w:tab/>
        <w:t>к</w:t>
        <w:tab/>
        <w:t>алкоголикам</w:t>
        <w:tab/>
        <w:t>и</w:t>
        <w:tab/>
        <w:t>к</w:t>
        <w:tab/>
        <w:t>организации</w:t>
        <w:tab/>
        <w:t>Анонимные алкоголики</w:t>
        <w:tab/>
        <w:t>Клод</w:t>
        <w:tab/>
        <w:t>М</w:t>
        <w:tab/>
        <w:t>Стайнер</w:t>
        <w:tab/>
        <w:t>обнаружил</w:t>
        <w:tab/>
        <w:t>что</w:t>
        <w:tab/>
        <w:t>почти</w:t>
        <w:tab/>
        <w:t>всех</w:t>
        <w:tab/>
        <w:t>алкоголиков подвергают</w:t>
        <w:tab/>
        <w:t>анализам</w:t>
        <w:tab/>
        <w:t>уговаривают</w:t>
        <w:tab/>
        <w:t>им</w:t>
        <w:tab/>
        <w:t>угрожают</w:t>
        <w:tab/>
        <w:t>пытаясь</w:t>
        <w:tab/>
        <w:t>добиться</w:t>
        <w:tab/>
        <w:t>чтобы они</w:t>
        <w:tab/>
        <w:t>прекратили</w:t>
        <w:tab/>
        <w:t>пить</w:t>
        <w:tab/>
        <w:t>но</w:t>
        <w:tab/>
        <w:t>ни</w:t>
        <w:tab/>
        <w:t>в</w:t>
        <w:tab/>
        <w:t>одном</w:t>
        <w:tab/>
        <w:t>из</w:t>
        <w:tab/>
        <w:t>этих</w:t>
        <w:tab/>
        <w:t>случаев</w:t>
        <w:tab/>
        <w:t>им</w:t>
        <w:tab/>
        <w:t>не</w:t>
        <w:tab/>
        <w:t>сказали</w:t>
        <w:tab/>
        <w:t>просто Перестань</w:t>
        <w:tab/>
        <w:t>пить</w:t>
        <w:tab/>
        <w:t>Их</w:t>
        <w:tab/>
        <w:t>предыдущие</w:t>
        <w:tab/>
        <w:t>столкновения</w:t>
        <w:tab/>
        <w:t>с</w:t>
        <w:tab/>
        <w:t>психотерапевтами основывались</w:t>
        <w:tab/>
        <w:t>на</w:t>
        <w:tab/>
        <w:t>таких</w:t>
        <w:tab/>
        <w:t>лозунгах</w:t>
        <w:tab/>
        <w:t>как</w:t>
        <w:tab/>
        <w:t>Давайте</w:t>
        <w:tab/>
        <w:t>проанализируем</w:t>
        <w:tab/>
        <w:t>почему</w:t>
        <w:tab/>
        <w:t>вы пьете</w:t>
        <w:tab/>
        <w:t>Почему</w:t>
        <w:tab/>
        <w:t>бы</w:t>
        <w:tab/>
        <w:t>вам</w:t>
        <w:tab/>
        <w:t>не</w:t>
        <w:tab/>
        <w:t>бросить</w:t>
        <w:tab/>
        <w:t>пить</w:t>
        <w:tab/>
        <w:t>или</w:t>
        <w:tab/>
        <w:t>Если</w:t>
        <w:tab/>
        <w:t>будете</w:t>
        <w:tab/>
        <w:t>продолжать пить</w:t>
        <w:tab/>
        <w:t>то</w:t>
        <w:tab/>
        <w:t>причините</w:t>
        <w:tab/>
        <w:t>себе</w:t>
        <w:tab/>
        <w:t>вред</w:t>
        <w:tab/>
        <w:t>Все</w:t>
        <w:tab/>
        <w:t>это</w:t>
        <w:tab/>
        <w:t>весьма</w:t>
        <w:tab/>
        <w:t>далеко</w:t>
        <w:tab/>
        <w:t>от</w:t>
        <w:tab/>
        <w:t>простого императива</w:t>
        <w:tab/>
        <w:t>Перестань</w:t>
        <w:tab/>
        <w:t>пить</w:t>
        <w:tab/>
        <w:t>Игрок</w:t>
        <w:tab/>
        <w:t>в</w:t>
        <w:tab/>
        <w:t>Алкоголика</w:t>
        <w:tab/>
        <w:t>согласен</w:t>
        <w:tab/>
        <w:t>провести годы</w:t>
        <w:tab/>
        <w:t>анализируя</w:t>
        <w:tab/>
        <w:t>почему</w:t>
        <w:tab/>
        <w:t>он</w:t>
        <w:tab/>
        <w:t>пьет</w:t>
        <w:tab/>
        <w:t>или</w:t>
        <w:tab/>
        <w:t>печально</w:t>
        <w:tab/>
        <w:t>рассказывая</w:t>
        <w:tab/>
        <w:t>как</w:t>
        <w:tab/>
        <w:t>он сползает</w:t>
        <w:tab/>
        <w:t>вниз</w:t>
        <w:tab/>
        <w:t>если</w:t>
        <w:tab/>
        <w:t>только</w:t>
        <w:tab/>
        <w:t>все</w:t>
        <w:tab/>
        <w:t>это</w:t>
        <w:tab/>
        <w:t>время</w:t>
        <w:tab/>
        <w:t>ему</w:t>
        <w:tab/>
        <w:t>не</w:t>
        <w:tab/>
        <w:t>мешают</w:t>
        <w:tab/>
        <w:t>продолжать</w:t>
        <w:tab/>
        <w:t>пить Угроза</w:t>
        <w:tab/>
        <w:t>что</w:t>
        <w:tab/>
        <w:t>он</w:t>
        <w:tab/>
        <w:t>причинит</w:t>
        <w:tab/>
        <w:t>вред</w:t>
        <w:tab/>
        <w:t>своему</w:t>
        <w:tab/>
        <w:t>здоровью</w:t>
        <w:tab/>
        <w:t>конечно</w:t>
        <w:tab/>
        <w:t>самая</w:t>
        <w:tab/>
        <w:t>наивная потому</w:t>
        <w:tab/>
        <w:t>что</w:t>
        <w:tab/>
        <w:t>именно</w:t>
        <w:tab/>
        <w:t>это</w:t>
        <w:tab/>
        <w:t>он</w:t>
        <w:tab/>
        <w:t>и</w:t>
        <w:tab/>
        <w:t>старается</w:t>
        <w:tab/>
        <w:t>сделать</w:t>
        <w:tab/>
        <w:t>следуя</w:t>
        <w:tab/>
        <w:t>сценарному предписанию</w:t>
        <w:tab/>
        <w:t>Убей</w:t>
        <w:tab/>
        <w:t>себя</w:t>
        <w:tab/>
        <w:t>Угрозы</w:t>
        <w:tab/>
        <w:t>только</w:t>
        <w:tab/>
        <w:t>приносят</w:t>
        <w:tab/>
        <w:t>ему</w:t>
        <w:tab/>
        <w:t>удовлетворение предоставляя</w:t>
        <w:tab/>
        <w:t>ужасные</w:t>
        <w:tab/>
        <w:t>подробности</w:t>
        <w:tab/>
        <w:t>того</w:t>
        <w:tab/>
        <w:t>какой</w:t>
        <w:tab/>
        <w:t>именно</w:t>
        <w:tab/>
        <w:t>будет</w:t>
        <w:tab/>
        <w:t>его смерть</w:t>
        <w:tab/>
        <w:tab/>
        <w:t>конечно</w:t>
        <w:tab/>
        <w:t>если</w:t>
        <w:tab/>
        <w:t>выполнить</w:t>
        <w:tab/>
        <w:t>предписание</w:t>
        <w:tab/>
        <w:t>матери</w:t>
        <w:tab/>
        <w:t>Алкоголику нужно</w:t>
        <w:tab/>
        <w:t>разрешение</w:t>
        <w:tab/>
        <w:t>прекратить</w:t>
        <w:tab/>
        <w:t>пить</w:t>
        <w:tab/>
        <w:t>если</w:t>
        <w:tab/>
        <w:t>он</w:t>
        <w:tab/>
        <w:t>способен</w:t>
        <w:tab/>
        <w:t>его</w:t>
        <w:tab/>
        <w:t>воспринять</w:t>
        <w:tab/>
        <w:t>а потом</w:t>
        <w:tab/>
        <w:t>четкое</w:t>
        <w:tab/>
        <w:t>и</w:t>
        <w:tab/>
        <w:t>безусловное</w:t>
        <w:tab/>
        <w:t>обязательство</w:t>
        <w:tab/>
        <w:t>держаться</w:t>
        <w:tab/>
        <w:t>данное</w:t>
        <w:tab/>
        <w:t>Взрослым если</w:t>
        <w:tab/>
        <w:t>он</w:t>
        <w:tab/>
        <w:t>в</w:t>
        <w:tab/>
        <w:t>состоянии</w:t>
        <w:tab/>
        <w:t>дать</w:t>
        <w:tab/>
        <w:t>его</w:t>
      </w:r>
    </w:p>
    <w:p>
      <w:r>
        <w:t>Г</w:t>
        <w:tab/>
        <w:t>Драматический</w:t>
        <w:tab/>
        <w:t>треугольник</w:t>
        <w:tab/>
      </w:r>
    </w:p>
    <w:p>
      <w:r>
        <w:t>В</w:t>
        <w:tab/>
        <w:t>период</w:t>
        <w:tab/>
        <w:t>зрелости</w:t>
        <w:tab/>
        <w:t>полностью</w:t>
        <w:tab/>
        <w:t>обнаруживается</w:t>
        <w:tab/>
        <w:t>драматическая</w:t>
        <w:tab/>
        <w:t>природа сценария</w:t>
        <w:tab/>
        <w:t>Драма</w:t>
        <w:tab/>
        <w:t>в</w:t>
        <w:tab/>
        <w:t>жизни</w:t>
        <w:tab/>
        <w:t>как</w:t>
        <w:tab/>
        <w:t>и</w:t>
        <w:tab/>
        <w:t>в</w:t>
        <w:tab/>
        <w:t>театре</w:t>
        <w:tab/>
        <w:t>основана</w:t>
        <w:tab/>
        <w:t>на</w:t>
        <w:tab/>
        <w:t>поворотах</w:t>
        <w:tab/>
        <w:t>сюжета</w:t>
        <w:tab/>
        <w:t>и Стивен</w:t>
        <w:tab/>
        <w:t>Карпман</w:t>
        <w:tab/>
        <w:t>очень</w:t>
        <w:tab/>
        <w:t>точно</w:t>
        <w:tab/>
        <w:t>представил</w:t>
        <w:tab/>
        <w:t>их</w:t>
        <w:tab/>
        <w:t>в</w:t>
        <w:tab/>
        <w:t>простой</w:t>
        <w:tab/>
        <w:t>диаграмме</w:t>
        <w:tab/>
        <w:t>которую он</w:t>
        <w:tab/>
        <w:t>назвал</w:t>
        <w:tab/>
        <w:t>драматическим</w:t>
        <w:tab/>
        <w:t>треугольником</w:t>
        <w:tab/>
        <w:t>см</w:t>
        <w:tab/>
        <w:tab/>
        <w:t>Каждый</w:t>
        <w:tab/>
        <w:t>герой</w:t>
        <w:tab/>
        <w:t>на сцене</w:t>
        <w:tab/>
        <w:t>или</w:t>
        <w:tab/>
        <w:t>в</w:t>
        <w:tab/>
        <w:t>жизни</w:t>
        <w:tab/>
        <w:t>начинает</w:t>
        <w:tab/>
        <w:t>с</w:t>
        <w:tab/>
        <w:t>одной</w:t>
        <w:tab/>
        <w:t>из</w:t>
        <w:tab/>
        <w:t>трех</w:t>
        <w:tab/>
        <w:t>главных</w:t>
        <w:tab/>
        <w:t>ролей</w:t>
        <w:tab/>
        <w:t>Спасителя Преследователя</w:t>
        <w:tab/>
        <w:t>или</w:t>
        <w:tab/>
        <w:t>Жертвы</w:t>
        <w:tab/>
        <w:t>в</w:t>
        <w:tab/>
        <w:t>то</w:t>
        <w:tab/>
        <w:t>время</w:t>
        <w:tab/>
        <w:t>как</w:t>
        <w:tab/>
        <w:t>исполнителем</w:t>
        <w:tab/>
        <w:t>другой</w:t>
        <w:tab/>
        <w:t>главной роли</w:t>
        <w:tab/>
        <w:t>выступает</w:t>
        <w:tab/>
        <w:t>другой</w:t>
        <w:tab/>
        <w:t>человек</w:t>
        <w:tab/>
        <w:t>Антагонист</w:t>
        <w:tab/>
        <w:t>Когда</w:t>
        <w:tab/>
        <w:t>происходит</w:t>
        <w:tab/>
        <w:t>кризис</w:t>
        <w:tab/>
        <w:t>два актера</w:t>
        <w:tab/>
        <w:t>движутся</w:t>
        <w:tab/>
        <w:t>по</w:t>
        <w:tab/>
        <w:t>треугольнику</w:t>
        <w:tab/>
        <w:t>меняясь</w:t>
        <w:tab/>
        <w:t>ролями</w:t>
        <w:tab/>
        <w:t>Один</w:t>
        <w:tab/>
        <w:t>из</w:t>
        <w:tab/>
        <w:t>простейших поворотов</w:t>
        <w:tab/>
        <w:t>сценария</w:t>
        <w:tab/>
        <w:t>происходит</w:t>
        <w:tab/>
        <w:t>во</w:t>
        <w:tab/>
        <w:t>время</w:t>
        <w:tab/>
        <w:t>развода</w:t>
        <w:tab/>
        <w:t>В</w:t>
        <w:tab/>
        <w:t>браке</w:t>
        <w:tab/>
        <w:t>например</w:t>
        <w:tab/>
        <w:t>муж является</w:t>
        <w:tab/>
        <w:t>Преследователем</w:t>
        <w:tab/>
        <w:t>а</w:t>
        <w:tab/>
        <w:t>жена</w:t>
        <w:tab/>
        <w:t>исполняет</w:t>
        <w:tab/>
        <w:t>роль</w:t>
        <w:tab/>
        <w:t>Жертвы</w:t>
        <w:tab/>
        <w:t>Но</w:t>
        <w:tab/>
        <w:t>когда подается</w:t>
        <w:tab/>
        <w:t>заявление</w:t>
        <w:tab/>
        <w:t>о</w:t>
        <w:tab/>
        <w:t>разводе</w:t>
        <w:tab/>
        <w:t>роли</w:t>
        <w:tab/>
        <w:t>меняются</w:t>
        <w:tab/>
        <w:t>жена</w:t>
        <w:tab/>
        <w:t>становится Преследователем</w:t>
        <w:tab/>
        <w:t>а</w:t>
        <w:tab/>
        <w:t>муж</w:t>
        <w:tab/>
        <w:t>Жертвой</w:t>
        <w:tab/>
        <w:t>в</w:t>
        <w:tab/>
        <w:t>то</w:t>
        <w:tab/>
        <w:t>время</w:t>
        <w:tab/>
        <w:t>как</w:t>
        <w:tab/>
        <w:t>ее</w:t>
        <w:tab/>
        <w:t>и</w:t>
        <w:tab/>
        <w:t>его</w:t>
        <w:tab/>
        <w:t>адвокаты исполняют</w:t>
        <w:tab/>
        <w:t>роли</w:t>
        <w:tab/>
        <w:t>Спасителей</w:t>
      </w:r>
    </w:p>
    <w:p>
      <w:r>
        <w:t>Драматический</w:t>
        <w:tab/>
        <w:t>треугольник</w:t>
      </w:r>
    </w:p>
    <w:p>
      <w:r>
        <w:t>В</w:t>
        <w:tab/>
        <w:t>сущности</w:t>
        <w:tab/>
        <w:t>вся</w:t>
        <w:tab/>
        <w:t>жизненная</w:t>
        <w:tab/>
        <w:t>борьба</w:t>
        <w:tab/>
        <w:t>представляет</w:t>
        <w:tab/>
        <w:t>собой</w:t>
        <w:tab/>
        <w:t>движение</w:t>
        <w:tab/>
        <w:t>по этому</w:t>
        <w:tab/>
        <w:t>треугольнику</w:t>
        <w:tab/>
        <w:t>в</w:t>
        <w:tab/>
        <w:t>соответствии</w:t>
        <w:tab/>
        <w:t>с</w:t>
        <w:tab/>
        <w:t>требованиями</w:t>
        <w:tab/>
        <w:t>сценария</w:t>
        <w:tab/>
        <w:t>Так преступник</w:t>
        <w:tab/>
        <w:t>преследует</w:t>
        <w:tab/>
        <w:t>свою</w:t>
        <w:tab/>
        <w:t>Жертву</w:t>
        <w:tab/>
        <w:t>Жертва</w:t>
        <w:tab/>
        <w:t>обращается</w:t>
        <w:tab/>
        <w:t>с</w:t>
        <w:tab/>
        <w:t>заявлением</w:t>
        <w:tab/>
        <w:t>и становится</w:t>
        <w:tab/>
        <w:t>истцом</w:t>
        <w:tab/>
        <w:t>или</w:t>
        <w:tab/>
        <w:t>Преследователем</w:t>
        <w:tab/>
        <w:t>а</w:t>
        <w:tab/>
        <w:t>преступник</w:t>
        <w:tab/>
        <w:t>превращается</w:t>
        <w:tab/>
        <w:t>в Жертву</w:t>
        <w:tab/>
        <w:t>Если</w:t>
        <w:tab/>
        <w:t>его</w:t>
        <w:tab/>
        <w:t>поймают</w:t>
        <w:tab/>
        <w:t>Преследователями</w:t>
        <w:tab/>
        <w:t>становятся</w:t>
        <w:tab/>
        <w:t>полицейские Тогда</w:t>
        <w:tab/>
        <w:t>он</w:t>
        <w:tab/>
        <w:t>нанимает</w:t>
        <w:tab/>
        <w:t>профессионального</w:t>
        <w:tab/>
        <w:t>Спасителя</w:t>
        <w:tab/>
        <w:t>адвоката</w:t>
        <w:tab/>
        <w:t>который преследует</w:t>
        <w:tab/>
        <w:t>полицейских</w:t>
        <w:tab/>
        <w:t>В</w:t>
        <w:tab/>
        <w:t>случае</w:t>
        <w:tab/>
        <w:t>предотвращенного</w:t>
        <w:tab/>
        <w:t>изнасилования начинается</w:t>
        <w:tab/>
        <w:t>гонка</w:t>
        <w:tab/>
        <w:t>по</w:t>
        <w:tab/>
        <w:t>тому</w:t>
        <w:tab/>
        <w:t>же</w:t>
        <w:tab/>
        <w:t>треугольнику</w:t>
        <w:tab/>
        <w:t>Преступник</w:t>
        <w:tab/>
        <w:t>который преследовал</w:t>
        <w:tab/>
        <w:t>девушку</w:t>
        <w:tab/>
        <w:t>становится</w:t>
        <w:tab/>
        <w:t>Жертвой</w:t>
        <w:tab/>
        <w:t>Преследователяполицейского который</w:t>
        <w:tab/>
        <w:t>перед</w:t>
        <w:tab/>
        <w:t>этим</w:t>
        <w:tab/>
        <w:t>сыграл</w:t>
        <w:tab/>
        <w:t>роль</w:t>
        <w:tab/>
        <w:t>Спасителя</w:t>
        <w:tab/>
        <w:t>Адвокат</w:t>
        <w:tab/>
        <w:t>преступника старается</w:t>
        <w:tab/>
        <w:t>спасти</w:t>
        <w:tab/>
        <w:t>его</w:t>
        <w:tab/>
        <w:t>преследуя</w:t>
        <w:tab/>
        <w:t>и</w:t>
        <w:tab/>
        <w:t>Жертвудевушку</w:t>
        <w:tab/>
        <w:t>и</w:t>
        <w:tab/>
        <w:t>полицейского</w:t>
        <w:tab/>
        <w:t>Если сказки</w:t>
        <w:tab/>
        <w:t>рассмотреть</w:t>
        <w:tab/>
        <w:t>как</w:t>
        <w:tab/>
        <w:t>драмы</w:t>
        <w:tab/>
        <w:t>в</w:t>
        <w:tab/>
        <w:t>них</w:t>
        <w:tab/>
        <w:t>обнаруживаются</w:t>
        <w:tab/>
        <w:t>те</w:t>
        <w:tab/>
        <w:t>же</w:t>
        <w:tab/>
        <w:t>черты Например</w:t>
        <w:tab/>
        <w:t>Красная</w:t>
        <w:tab/>
        <w:t>Шапочка</w:t>
        <w:tab/>
        <w:tab/>
        <w:t>Жертва</w:t>
        <w:tab/>
        <w:t>преследующего</w:t>
        <w:tab/>
        <w:t>ее</w:t>
        <w:tab/>
        <w:t>волка</w:t>
        <w:tab/>
        <w:t>ее спасает</w:t>
        <w:tab/>
        <w:t>охотник</w:t>
        <w:tab/>
        <w:t>и</w:t>
        <w:tab/>
        <w:t>тогда</w:t>
        <w:tab/>
        <w:t>она</w:t>
        <w:tab/>
        <w:t>неожиданно</w:t>
        <w:tab/>
        <w:t>сама</w:t>
        <w:tab/>
        <w:t>становится</w:t>
        <w:tab/>
        <w:t>Преследователем и</w:t>
        <w:tab/>
        <w:t>набивает</w:t>
        <w:tab/>
        <w:t>брюхо</w:t>
        <w:tab/>
        <w:t>своей</w:t>
        <w:tab/>
        <w:t>Жертвыволка</w:t>
        <w:tab/>
        <w:t>камнями</w:t>
      </w:r>
    </w:p>
    <w:p>
      <w:r>
        <w:t>Второстепенные</w:t>
        <w:tab/>
        <w:t>персонажи</w:t>
        <w:tab/>
        <w:t>в</w:t>
        <w:tab/>
        <w:t>сценарных</w:t>
        <w:tab/>
        <w:t>драмах</w:t>
        <w:tab/>
        <w:tab/>
        <w:t>Посредник</w:t>
        <w:tab/>
        <w:t>и Простак</w:t>
        <w:tab/>
        <w:t>Они</w:t>
        <w:tab/>
        <w:t>всегда</w:t>
        <w:tab/>
        <w:t>должны</w:t>
        <w:tab/>
        <w:t>быть</w:t>
        <w:tab/>
        <w:t>под</w:t>
        <w:tab/>
        <w:t>рукой</w:t>
        <w:tab/>
        <w:t>у</w:t>
        <w:tab/>
        <w:t>главных</w:t>
        <w:tab/>
        <w:t>персонажей Посредник</w:t>
        <w:tab/>
        <w:tab/>
        <w:t>это</w:t>
        <w:tab/>
        <w:t>человек</w:t>
        <w:tab/>
        <w:t>который</w:t>
        <w:tab/>
        <w:t>предоставляет</w:t>
        <w:tab/>
        <w:t>все</w:t>
        <w:tab/>
        <w:t>необходимое</w:t>
        <w:tab/>
        <w:t>для поворота</w:t>
        <w:tab/>
        <w:t>обычно</w:t>
        <w:tab/>
        <w:t>за</w:t>
        <w:tab/>
        <w:t>плату</w:t>
        <w:tab/>
        <w:t>и</w:t>
        <w:tab/>
        <w:t>он</w:t>
        <w:tab/>
        <w:t>вполне</w:t>
        <w:tab/>
        <w:t>сознает</w:t>
        <w:tab/>
        <w:t>свою</w:t>
        <w:tab/>
        <w:t>роль</w:t>
        <w:tab/>
        <w:t>это</w:t>
        <w:tab/>
        <w:t>продавец алкоголя</w:t>
        <w:tab/>
        <w:t>поставщик</w:t>
        <w:tab/>
        <w:t>наркотиков</w:t>
        <w:tab/>
        <w:t>тот</w:t>
        <w:tab/>
        <w:t>кто</w:t>
        <w:tab/>
        <w:t>продает</w:t>
        <w:tab/>
        <w:t>свое</w:t>
        <w:tab/>
        <w:t>влияние</w:t>
        <w:tab/>
        <w:t>или</w:t>
        <w:tab/>
        <w:t>оружие Пистолет</w:t>
        <w:tab/>
        <w:t>который</w:t>
        <w:tab/>
        <w:t>часто</w:t>
        <w:tab/>
        <w:t>называют</w:t>
        <w:tab/>
        <w:t>уравнивателем</w:t>
        <w:tab/>
        <w:t>превращает</w:t>
        <w:tab/>
        <w:t>труса Жертву</w:t>
        <w:tab/>
        <w:t>в</w:t>
        <w:tab/>
        <w:t>дерзкого</w:t>
        <w:tab/>
        <w:t>Преследователя</w:t>
        <w:tab/>
        <w:t>или</w:t>
        <w:tab/>
        <w:t>переключает</w:t>
        <w:tab/>
        <w:t>его</w:t>
        <w:tab/>
        <w:t>с</w:t>
        <w:tab/>
        <w:t>защитного поведения</w:t>
        <w:tab/>
        <w:t>на</w:t>
        <w:tab/>
        <w:t>агрессивное</w:t>
        <w:tab/>
        <w:t>Простак</w:t>
        <w:tab/>
        <w:t>находится</w:t>
        <w:tab/>
        <w:t>под</w:t>
        <w:tab/>
        <w:t>рукой</w:t>
        <w:tab/>
        <w:t>чтобы</w:t>
        <w:tab/>
        <w:t>быть обманутым</w:t>
        <w:tab/>
        <w:t>и</w:t>
        <w:tab/>
        <w:t>либо</w:t>
        <w:tab/>
        <w:t>предотвратить</w:t>
        <w:tab/>
        <w:t>поворот</w:t>
        <w:tab/>
        <w:t>сценарного</w:t>
        <w:tab/>
        <w:t>сюжета</w:t>
        <w:tab/>
        <w:t>либо ускорить</w:t>
        <w:tab/>
        <w:t>его</w:t>
        <w:tab/>
        <w:t>Классический</w:t>
        <w:tab/>
        <w:t>пример</w:t>
        <w:tab/>
        <w:t>Простаков</w:t>
        <w:tab/>
        <w:t>представляют</w:t>
        <w:tab/>
        <w:t>присяжные</w:t>
        <w:tab/>
        <w:t>а самый</w:t>
        <w:tab/>
        <w:t>крайний</w:t>
        <w:tab/>
        <w:tab/>
        <w:t>матери</w:t>
        <w:tab/>
        <w:t>которые</w:t>
        <w:tab/>
        <w:t>платят</w:t>
        <w:tab/>
        <w:t>чтобы</w:t>
        <w:tab/>
        <w:t>их</w:t>
        <w:tab/>
        <w:t>сыновей</w:t>
        <w:tab/>
        <w:t>держали</w:t>
        <w:tab/>
        <w:t>в тюрьме</w:t>
        <w:tab/>
        <w:t>Иногда</w:t>
        <w:tab/>
        <w:t>Простак</w:t>
        <w:tab/>
        <w:t>пассивен</w:t>
        <w:tab/>
        <w:t>и</w:t>
        <w:tab/>
        <w:t>исполняет</w:t>
        <w:tab/>
        <w:t>роль</w:t>
        <w:tab/>
        <w:t>приманки</w:t>
        <w:tab/>
        <w:t>для поворота</w:t>
        <w:tab/>
        <w:t>как</w:t>
        <w:tab/>
        <w:t>бабушка</w:t>
        <w:tab/>
        <w:t>Красной</w:t>
        <w:tab/>
        <w:t>Шапочки</w:t>
        <w:tab/>
        <w:t>Следует</w:t>
        <w:tab/>
        <w:t>отметить</w:t>
        <w:tab/>
        <w:t>что</w:t>
        <w:tab/>
        <w:t>поворот</w:t>
        <w:tab/>
        <w:t>о котором</w:t>
        <w:tab/>
        <w:t>мы</w:t>
        <w:tab/>
        <w:t>здесь</w:t>
        <w:tab/>
        <w:t>говорим</w:t>
        <w:tab/>
        <w:t>тот</w:t>
        <w:tab/>
        <w:t>же</w:t>
        <w:tab/>
        <w:t>самый</w:t>
        <w:tab/>
        <w:t>о</w:t>
        <w:tab/>
        <w:t>котором</w:t>
        <w:tab/>
        <w:t>шла</w:t>
        <w:tab/>
        <w:t>речь</w:t>
        <w:tab/>
        <w:t>в</w:t>
        <w:tab/>
        <w:t>главе второй</w:t>
      </w:r>
    </w:p>
    <w:p>
      <w:r>
        <w:t>Карпман</w:t>
        <w:tab/>
        <w:t>в</w:t>
        <w:tab/>
        <w:t>своей</w:t>
        <w:tab/>
        <w:t>последовательно</w:t>
        <w:tab/>
        <w:t>развитой</w:t>
        <w:tab/>
        <w:t>теории</w:t>
        <w:tab/>
        <w:t>предлагает множество</w:t>
        <w:tab/>
        <w:t>вариантов</w:t>
        <w:tab/>
        <w:t>таких</w:t>
        <w:tab/>
        <w:t>поворотов</w:t>
        <w:tab/>
        <w:t>сценария</w:t>
        <w:tab/>
        <w:t>Сюда</w:t>
        <w:tab/>
        <w:t>относятся пространственные</w:t>
        <w:tab/>
        <w:t>повороты</w:t>
        <w:tab/>
        <w:t>наедине</w:t>
        <w:tab/>
        <w:tab/>
        <w:t>в</w:t>
        <w:tab/>
        <w:t>обществе</w:t>
        <w:tab/>
        <w:t>открытый</w:t>
        <w:tab/>
        <w:t xml:space="preserve"> закрытый</w:t>
        <w:tab/>
        <w:t>близко</w:t>
        <w:tab/>
        <w:tab/>
        <w:t>далеко</w:t>
        <w:tab/>
        <w:t>которые</w:t>
        <w:tab/>
        <w:t>предшествуют</w:t>
        <w:tab/>
        <w:t>или</w:t>
        <w:tab/>
        <w:t>следуют</w:t>
        <w:tab/>
        <w:t>за ролевыми</w:t>
        <w:tab/>
        <w:t>поворотами</w:t>
        <w:tab/>
        <w:t>а</w:t>
        <w:tab/>
        <w:t>иногда</w:t>
        <w:tab/>
        <w:t>и</w:t>
        <w:tab/>
        <w:t>являются</w:t>
        <w:tab/>
        <w:t>их</w:t>
        <w:tab/>
        <w:t>причиной</w:t>
        <w:tab/>
        <w:t>смена</w:t>
        <w:tab/>
        <w:t>скорости протекания</w:t>
        <w:tab/>
        <w:t>сценарная</w:t>
        <w:tab/>
        <w:t>количество</w:t>
        <w:tab/>
        <w:t>ролевых</w:t>
        <w:tab/>
        <w:t>переключений</w:t>
        <w:tab/>
        <w:t>за определенный</w:t>
        <w:tab/>
        <w:t>промежуток</w:t>
        <w:tab/>
        <w:t>времени</w:t>
        <w:tab/>
        <w:t>Таким</w:t>
        <w:tab/>
        <w:t>образом</w:t>
        <w:tab/>
        <w:t>Карпман</w:t>
        <w:tab/>
        <w:t>уходит далеко</w:t>
        <w:tab/>
        <w:t>за</w:t>
        <w:tab/>
        <w:t>пределы</w:t>
        <w:tab/>
        <w:t>простого</w:t>
        <w:tab/>
        <w:t>перечисления</w:t>
        <w:tab/>
        <w:t>ролей</w:t>
        <w:tab/>
        <w:t>описанного</w:t>
        <w:tab/>
        <w:t>в</w:t>
        <w:tab/>
        <w:t>игре Алкоголик</w:t>
        <w:tab/>
        <w:t>и</w:t>
        <w:tab/>
        <w:t>делает</w:t>
        <w:tab/>
        <w:t>впечатляющие</w:t>
        <w:tab/>
        <w:t>замечания</w:t>
        <w:tab/>
        <w:t>относительно многочисленных</w:t>
        <w:tab/>
        <w:t>аспектов</w:t>
        <w:tab/>
        <w:t>жизни</w:t>
        <w:tab/>
        <w:t>психотерапии</w:t>
        <w:tab/>
        <w:t>и</w:t>
        <w:tab/>
        <w:t>театра</w:t>
      </w:r>
    </w:p>
    <w:p>
      <w:r>
        <w:t>Д</w:t>
        <w:tab/>
        <w:t>Ожидаемая</w:t>
        <w:tab/>
        <w:t>продолжительность</w:t>
        <w:tab/>
        <w:t>жизни</w:t>
        <w:tab/>
      </w:r>
    </w:p>
    <w:p>
      <w:r>
        <w:t>Недавние</w:t>
        <w:tab/>
        <w:t>работы</w:t>
        <w:tab/>
        <w:t>посвященные</w:t>
        <w:tab/>
        <w:t>изучению</w:t>
        <w:tab/>
        <w:t>причин</w:t>
        <w:tab/>
        <w:t>смерти</w:t>
        <w:tab/>
        <w:t>показали что</w:t>
        <w:tab/>
        <w:t>многие</w:t>
        <w:tab/>
        <w:t>умирают</w:t>
        <w:tab/>
        <w:t>тогда</w:t>
        <w:tab/>
        <w:t>когда</w:t>
        <w:tab/>
        <w:t>они</w:t>
        <w:tab/>
        <w:t>к</w:t>
        <w:tab/>
        <w:t>этому</w:t>
        <w:tab/>
        <w:t>готовы</w:t>
        <w:tab/>
        <w:t>и</w:t>
        <w:tab/>
        <w:t>инфаркт</w:t>
        <w:tab/>
        <w:t>например можно</w:t>
        <w:tab/>
        <w:t>вызвать</w:t>
        <w:tab/>
        <w:t>почти</w:t>
        <w:tab/>
        <w:t>по</w:t>
        <w:tab/>
        <w:t>собственному</w:t>
        <w:tab/>
        <w:t>желанию</w:t>
        <w:tab/>
        <w:t>Практически</w:t>
        <w:tab/>
        <w:t>достоверно установлено</w:t>
        <w:tab/>
        <w:t>что</w:t>
        <w:tab/>
        <w:t>у</w:t>
        <w:tab/>
        <w:t>большинства</w:t>
        <w:tab/>
        <w:t>людей</w:t>
        <w:tab/>
        <w:t>в</w:t>
        <w:tab/>
        <w:t>жизненном</w:t>
        <w:tab/>
        <w:t>плане</w:t>
        <w:tab/>
        <w:t>заложено представление</w:t>
        <w:tab/>
        <w:t>об</w:t>
        <w:tab/>
        <w:t>ожидаемой</w:t>
        <w:tab/>
        <w:t>продолжительности</w:t>
        <w:tab/>
        <w:t>жизни</w:t>
        <w:tab/>
        <w:t>Ключевой</w:t>
        <w:tab/>
        <w:t>вопрос здесь</w:t>
        <w:tab/>
        <w:t>Сколько</w:t>
        <w:tab/>
        <w:t>вы</w:t>
        <w:tab/>
        <w:t>надеетесь</w:t>
        <w:tab/>
        <w:t>прожить</w:t>
        <w:tab/>
        <w:t>Обычно</w:t>
        <w:tab/>
        <w:t>продолжительность жизни</w:t>
        <w:tab/>
        <w:t>есть</w:t>
        <w:tab/>
        <w:t>повод</w:t>
        <w:tab/>
        <w:t>для</w:t>
        <w:tab/>
        <w:t>соперничества</w:t>
        <w:tab/>
        <w:t>Ребенок</w:t>
        <w:tab/>
        <w:t>человека</w:t>
        <w:tab/>
        <w:t>отец</w:t>
        <w:tab/>
        <w:t>которого умер</w:t>
        <w:tab/>
        <w:t>например</w:t>
        <w:tab/>
        <w:t>в</w:t>
        <w:tab/>
        <w:t>сорок</w:t>
        <w:tab/>
        <w:t>лет</w:t>
        <w:tab/>
        <w:t>может</w:t>
        <w:tab/>
        <w:t>не</w:t>
        <w:tab/>
        <w:t>иметь</w:t>
        <w:tab/>
        <w:t>разрешения</w:t>
        <w:tab/>
        <w:t>жить</w:t>
        <w:tab/>
        <w:t>дольше этого</w:t>
        <w:tab/>
        <w:t>возраста</w:t>
        <w:tab/>
        <w:t>и</w:t>
        <w:tab/>
        <w:t>весь</w:t>
        <w:tab/>
        <w:t>свой</w:t>
        <w:tab/>
        <w:t>четвертый</w:t>
        <w:tab/>
        <w:t>десяток</w:t>
        <w:tab/>
        <w:t>будет</w:t>
        <w:tab/>
        <w:t>жить</w:t>
        <w:tab/>
        <w:t>в</w:t>
        <w:tab/>
        <w:t>состоянии неопределенных</w:t>
        <w:tab/>
        <w:t>дурных</w:t>
        <w:tab/>
        <w:t>предчувствий</w:t>
        <w:tab/>
        <w:t>Он</w:t>
        <w:tab/>
        <w:t>все</w:t>
        <w:tab/>
        <w:t>больше</w:t>
        <w:tab/>
        <w:t>и</w:t>
        <w:tab/>
        <w:t>больше</w:t>
        <w:tab/>
        <w:t>сознает что</w:t>
        <w:tab/>
        <w:t>ему</w:t>
        <w:tab/>
        <w:t>придется</w:t>
        <w:tab/>
        <w:t>умереть</w:t>
        <w:tab/>
        <w:t>в</w:t>
        <w:tab/>
        <w:t>сорок</w:t>
        <w:tab/>
        <w:t>лет</w:t>
        <w:tab/>
        <w:t>и</w:t>
        <w:tab/>
        <w:t>самый</w:t>
        <w:tab/>
        <w:t>критический</w:t>
        <w:tab/>
        <w:t>период</w:t>
        <w:tab/>
        <w:tab/>
        <w:t>год между</w:t>
        <w:tab/>
        <w:t>его</w:t>
        <w:tab/>
        <w:t>тридцать</w:t>
        <w:tab/>
        <w:t>девятым</w:t>
        <w:tab/>
        <w:t>и</w:t>
        <w:tab/>
        <w:t>сороковым</w:t>
        <w:tab/>
        <w:t>днями</w:t>
        <w:tab/>
        <w:t>рождения</w:t>
        <w:tab/>
        <w:t>после</w:t>
        <w:tab/>
        <w:t>чего жизнь</w:t>
        <w:tab/>
        <w:t>может</w:t>
        <w:tab/>
        <w:t>измениться</w:t>
        <w:tab/>
        <w:t>следующим</w:t>
        <w:tab/>
        <w:t>образом</w:t>
      </w:r>
    </w:p>
    <w:p>
      <w:r>
        <w:t>Человек</w:t>
        <w:tab/>
        <w:t>успокаивается</w:t>
        <w:tab/>
        <w:t>и</w:t>
        <w:tab/>
        <w:t>расслабляется</w:t>
        <w:tab/>
        <w:t>потому</w:t>
        <w:tab/>
        <w:t>что</w:t>
        <w:tab/>
        <w:t>миновал</w:t>
        <w:tab/>
        <w:t>опасный возраст</w:t>
        <w:tab/>
        <w:t>и</w:t>
        <w:tab/>
        <w:t>остался</w:t>
        <w:tab/>
        <w:t>жив</w:t>
      </w:r>
    </w:p>
    <w:p>
      <w:r>
        <w:t>Он</w:t>
        <w:tab/>
        <w:t>впадает</w:t>
        <w:tab/>
        <w:t>в</w:t>
        <w:tab/>
        <w:t>депрессию</w:t>
        <w:tab/>
        <w:t>потому</w:t>
        <w:tab/>
        <w:t>что</w:t>
        <w:tab/>
        <w:t>выжив</w:t>
        <w:tab/>
        <w:t>нарушил</w:t>
        <w:tab/>
        <w:t>родительское предписание</w:t>
        <w:tab/>
        <w:t>и</w:t>
        <w:tab/>
        <w:t>утратил</w:t>
        <w:tab/>
        <w:t>любовь</w:t>
        <w:tab/>
        <w:t>матери</w:t>
      </w:r>
    </w:p>
    <w:p>
      <w:r>
        <w:t>Он</w:t>
        <w:tab/>
        <w:t>начинает</w:t>
        <w:tab/>
        <w:t>жить</w:t>
        <w:tab/>
        <w:t>более</w:t>
        <w:tab/>
        <w:t>лихорадочно</w:t>
        <w:tab/>
        <w:t>и</w:t>
        <w:tab/>
        <w:t>торопливо</w:t>
        <w:tab/>
        <w:t>потому</w:t>
        <w:tab/>
        <w:t>что проживает</w:t>
        <w:tab/>
        <w:t>взятое</w:t>
        <w:tab/>
        <w:t>взаймы</w:t>
        <w:tab/>
        <w:t>время</w:t>
        <w:tab/>
        <w:t>и</w:t>
        <w:tab/>
        <w:t>смерть</w:t>
        <w:tab/>
        <w:t>может</w:t>
        <w:tab/>
        <w:t>настигнуть</w:t>
        <w:tab/>
        <w:t>его</w:t>
        <w:tab/>
        <w:t>в</w:t>
        <w:tab/>
        <w:t>любой момент</w:t>
      </w:r>
    </w:p>
    <w:p>
      <w:r>
        <w:t>Он</w:t>
        <w:tab/>
        <w:t>уходит</w:t>
        <w:tab/>
        <w:t>в</w:t>
        <w:tab/>
        <w:t>себя</w:t>
        <w:tab/>
        <w:t>потому</w:t>
        <w:tab/>
        <w:t>что</w:t>
        <w:tab/>
        <w:t>освобождение</w:t>
        <w:tab/>
        <w:t>от</w:t>
        <w:tab/>
        <w:t>смерти</w:t>
        <w:tab/>
        <w:t>у</w:t>
        <w:tab/>
        <w:t>него</w:t>
        <w:tab/>
        <w:t>условное и</w:t>
        <w:tab/>
        <w:t>будет</w:t>
        <w:tab/>
        <w:t>отнято</w:t>
        <w:tab/>
        <w:t>если</w:t>
        <w:tab/>
        <w:t>его</w:t>
        <w:tab/>
        <w:t>застанут</w:t>
        <w:tab/>
        <w:t>пока</w:t>
        <w:tab/>
        <w:t>он</w:t>
        <w:tab/>
        <w:t>наслаждается</w:t>
        <w:tab/>
        <w:t>и</w:t>
        <w:tab/>
        <w:t>веселится</w:t>
      </w:r>
    </w:p>
    <w:p>
      <w:r>
        <w:t>Очевидно</w:t>
        <w:tab/>
        <w:t>что</w:t>
        <w:tab/>
        <w:t>в</w:t>
        <w:tab/>
        <w:t>первом</w:t>
        <w:tab/>
        <w:t>случае</w:t>
        <w:tab/>
        <w:t>он</w:t>
        <w:tab/>
        <w:t>получил</w:t>
        <w:tab/>
        <w:t>разрешение</w:t>
        <w:tab/>
        <w:t>жить</w:t>
        <w:tab/>
        <w:t>дольше отца</w:t>
        <w:tab/>
        <w:t>если</w:t>
        <w:tab/>
        <w:t>сумеет</w:t>
        <w:tab/>
        <w:t>во</w:t>
        <w:tab/>
        <w:t>втором</w:t>
        <w:tab/>
        <w:tab/>
        <w:t>не</w:t>
        <w:tab/>
        <w:t>получил</w:t>
        <w:tab/>
        <w:t>такого</w:t>
        <w:tab/>
        <w:t>разрешения</w:t>
        <w:tab/>
        <w:t>в</w:t>
        <w:tab/>
        <w:t>третьем</w:t>
        <w:tab/>
        <w:t xml:space="preserve"> у</w:t>
        <w:tab/>
        <w:t>него</w:t>
        <w:tab/>
        <w:t>есть</w:t>
        <w:tab/>
        <w:t>разрешение</w:t>
        <w:tab/>
        <w:t>удрать</w:t>
        <w:tab/>
        <w:t>с</w:t>
        <w:tab/>
        <w:t>награбленным</w:t>
        <w:tab/>
        <w:t>и</w:t>
        <w:tab/>
        <w:t>в</w:t>
        <w:tab/>
        <w:t>четвертом</w:t>
        <w:tab/>
        <w:t xml:space="preserve"> разрешение</w:t>
        <w:tab/>
        <w:t>заключить</w:t>
        <w:tab/>
        <w:t>сделку</w:t>
        <w:tab/>
        <w:t>В</w:t>
        <w:tab/>
        <w:t>сущности</w:t>
        <w:tab/>
        <w:t>четвертый</w:t>
        <w:tab/>
        <w:t>случай</w:t>
        <w:tab/>
        <w:t>есть прекрасный</w:t>
        <w:tab/>
        <w:t>пример</w:t>
        <w:tab/>
        <w:t>одностороннего</w:t>
        <w:tab/>
        <w:t>контракта</w:t>
        <w:tab/>
        <w:t>с</w:t>
        <w:tab/>
        <w:t>Богом</w:t>
        <w:tab/>
        <w:t>о</w:t>
        <w:tab/>
        <w:t>котором</w:t>
        <w:tab/>
        <w:t>мы говорили</w:t>
        <w:tab/>
        <w:t>выше</w:t>
        <w:tab/>
        <w:t>поскольку</w:t>
        <w:tab/>
        <w:t>человек</w:t>
        <w:tab/>
        <w:t>не</w:t>
        <w:tab/>
        <w:t>проконсультировавшись</w:t>
        <w:tab/>
        <w:t>с</w:t>
        <w:tab/>
        <w:t>Богом считает</w:t>
        <w:tab/>
        <w:t>что</w:t>
        <w:tab/>
        <w:t>уговорил</w:t>
        <w:tab/>
        <w:t>Его</w:t>
      </w:r>
    </w:p>
    <w:p>
      <w:r>
        <w:t>Мужчина</w:t>
        <w:tab/>
        <w:t>с</w:t>
        <w:tab/>
        <w:t>более</w:t>
        <w:tab/>
        <w:t>сильным</w:t>
        <w:tab/>
        <w:t>и</w:t>
        <w:tab/>
        <w:t>склонным</w:t>
        <w:tab/>
        <w:t>к</w:t>
        <w:tab/>
        <w:t>соперничеству</w:t>
        <w:tab/>
        <w:t>характером может</w:t>
        <w:tab/>
        <w:t>решить</w:t>
        <w:tab/>
        <w:t>прожить</w:t>
        <w:tab/>
        <w:t>дольше</w:t>
        <w:tab/>
        <w:t>отца</w:t>
        <w:tab/>
        <w:t>и</w:t>
        <w:tab/>
        <w:t>вероятно</w:t>
        <w:tab/>
        <w:t>сумеет</w:t>
        <w:tab/>
        <w:t>этого</w:t>
        <w:tab/>
        <w:t>добиться Затем</w:t>
        <w:tab/>
        <w:t>ему</w:t>
        <w:tab/>
        <w:t>предстоит</w:t>
        <w:tab/>
        <w:t>попробовать</w:t>
        <w:tab/>
        <w:t>прожить</w:t>
        <w:tab/>
        <w:t>дольше</w:t>
        <w:tab/>
        <w:t>матери</w:t>
        <w:tab/>
        <w:t>что</w:t>
        <w:tab/>
        <w:t>гораздо труднее</w:t>
        <w:tab/>
        <w:t>потому</w:t>
        <w:tab/>
        <w:t>что</w:t>
        <w:tab/>
        <w:t>мало</w:t>
        <w:tab/>
        <w:t>кто</w:t>
        <w:tab/>
        <w:t>из</w:t>
        <w:tab/>
        <w:t>мужчин</w:t>
        <w:tab/>
        <w:t>хочет</w:t>
        <w:tab/>
        <w:t>соперничать</w:t>
        <w:tab/>
        <w:t>с</w:t>
        <w:tab/>
        <w:t>матерью Аналогично</w:t>
        <w:tab/>
        <w:t>дочь</w:t>
        <w:tab/>
        <w:t>может</w:t>
        <w:tab/>
        <w:t>стараться</w:t>
        <w:tab/>
        <w:t>прожить</w:t>
        <w:tab/>
        <w:t>дольше</w:t>
        <w:tab/>
        <w:t>матери</w:t>
        <w:tab/>
        <w:t>но</w:t>
        <w:tab/>
        <w:t>если</w:t>
        <w:tab/>
        <w:t>отец</w:t>
        <w:tab/>
        <w:t>ее умер</w:t>
        <w:tab/>
        <w:t>в</w:t>
        <w:tab/>
        <w:t>более</w:t>
        <w:tab/>
        <w:t>пожилом</w:t>
        <w:tab/>
        <w:t>возрасте</w:t>
        <w:tab/>
        <w:t>ей</w:t>
        <w:tab/>
        <w:t>может</w:t>
        <w:tab/>
        <w:t>показаться</w:t>
        <w:tab/>
        <w:t>трудным</w:t>
        <w:tab/>
        <w:t>жить</w:t>
        <w:tab/>
        <w:t>дольше него</w:t>
        <w:tab/>
        <w:t>Во</w:t>
        <w:tab/>
        <w:t>всяком</w:t>
        <w:tab/>
        <w:t>случае</w:t>
        <w:tab/>
        <w:t>человек</w:t>
        <w:tab/>
        <w:t>проживший</w:t>
        <w:tab/>
        <w:t>дольше</w:t>
        <w:tab/>
        <w:t>чем</w:t>
        <w:tab/>
        <w:t>оба</w:t>
        <w:tab/>
        <w:t>его</w:t>
        <w:tab/>
        <w:t>родителя обычно</w:t>
        <w:tab/>
        <w:t>в</w:t>
        <w:tab/>
        <w:t>старости</w:t>
        <w:tab/>
        <w:t>испытывает</w:t>
        <w:tab/>
        <w:t>беспокойство</w:t>
        <w:tab/>
        <w:t>Следующая</w:t>
        <w:tab/>
        <w:t>задача</w:t>
        <w:tab/>
        <w:t xml:space="preserve"> пережить</w:t>
        <w:tab/>
        <w:t>героя</w:t>
        <w:tab/>
        <w:t>своего</w:t>
        <w:tab/>
        <w:t>сценария</w:t>
        <w:tab/>
        <w:t>Например</w:t>
        <w:tab/>
        <w:t>пациент</w:t>
        <w:tab/>
        <w:t>обратился</w:t>
        <w:tab/>
        <w:t>к психотерапевту</w:t>
        <w:tab/>
        <w:t>в</w:t>
        <w:tab/>
        <w:t>возрасте</w:t>
        <w:tab/>
        <w:t>тридцати</w:t>
        <w:tab/>
        <w:t>семи</w:t>
        <w:tab/>
        <w:t>лет</w:t>
        <w:tab/>
        <w:t>потому</w:t>
        <w:tab/>
        <w:t>что</w:t>
        <w:tab/>
        <w:t>в</w:t>
        <w:tab/>
        <w:t>этом</w:t>
        <w:tab/>
        <w:t>возрасте умер</w:t>
        <w:tab/>
        <w:t>его</w:t>
        <w:tab/>
        <w:t>отец</w:t>
        <w:tab/>
        <w:t>и</w:t>
        <w:tab/>
        <w:t>он</w:t>
        <w:tab/>
        <w:t>боится</w:t>
        <w:tab/>
        <w:t>смерти</w:t>
        <w:tab/>
        <w:t>Вскоре</w:t>
        <w:tab/>
        <w:t>после</w:t>
        <w:tab/>
        <w:t>своего</w:t>
        <w:tab/>
        <w:t>тридцать</w:t>
        <w:tab/>
        <w:t>восьмого дня</w:t>
        <w:tab/>
        <w:t>рождения</w:t>
        <w:tab/>
        <w:t>он</w:t>
        <w:tab/>
        <w:t>расстался</w:t>
        <w:tab/>
        <w:t>с</w:t>
        <w:tab/>
        <w:t>терапевтом</w:t>
        <w:tab/>
        <w:t>потому</w:t>
        <w:tab/>
        <w:t>что</w:t>
        <w:tab/>
        <w:t>теперь</w:t>
        <w:tab/>
        <w:t>он</w:t>
        <w:tab/>
        <w:t>в безопасности</w:t>
        <w:tab/>
        <w:t>Теперь</w:t>
        <w:tab/>
        <w:t>он</w:t>
        <w:tab/>
        <w:t>испытывает</w:t>
        <w:tab/>
        <w:t>потребность</w:t>
        <w:tab/>
        <w:t>в</w:t>
        <w:tab/>
        <w:t>новом</w:t>
        <w:tab/>
        <w:t>соревновании</w:t>
        <w:tab/>
        <w:t>и хочет</w:t>
        <w:tab/>
        <w:t>дожить</w:t>
        <w:tab/>
        <w:t>до</w:t>
        <w:tab/>
        <w:t>семидесяти</w:t>
        <w:tab/>
        <w:t>одного</w:t>
        <w:tab/>
        <w:t>года</w:t>
        <w:tab/>
        <w:t>Очень</w:t>
        <w:tab/>
        <w:t>долго</w:t>
        <w:tab/>
        <w:t>он</w:t>
        <w:tab/>
        <w:t>не</w:t>
        <w:tab/>
        <w:t>мог</w:t>
        <w:tab/>
        <w:t>объяснить откуда</w:t>
        <w:tab/>
        <w:t>взялось</w:t>
        <w:tab/>
        <w:t>это</w:t>
        <w:tab/>
        <w:t>число</w:t>
        <w:tab/>
        <w:t>Так</w:t>
        <w:tab/>
        <w:t>как</w:t>
        <w:tab/>
        <w:t>его</w:t>
        <w:tab/>
        <w:t>героем</w:t>
        <w:tab/>
        <w:t>был</w:t>
        <w:tab/>
        <w:t>сэр</w:t>
        <w:tab/>
        <w:t>Уильям</w:t>
        <w:tab/>
        <w:t>Ослер чьему</w:t>
        <w:tab/>
        <w:t>примеру</w:t>
        <w:tab/>
        <w:t>он</w:t>
        <w:tab/>
        <w:t>хотел</w:t>
        <w:tab/>
        <w:t>следовать</w:t>
        <w:tab/>
        <w:t>терапевт</w:t>
        <w:tab/>
        <w:t>потрудился</w:t>
        <w:tab/>
        <w:t>заглянуть</w:t>
        <w:tab/>
        <w:t>в биографию</w:t>
        <w:tab/>
        <w:t>сэра</w:t>
        <w:tab/>
        <w:t>Уильяма</w:t>
        <w:tab/>
        <w:t>и</w:t>
        <w:tab/>
        <w:t>установил</w:t>
        <w:tab/>
        <w:t>что</w:t>
        <w:tab/>
        <w:t>тот</w:t>
        <w:tab/>
        <w:t>умер</w:t>
        <w:tab/>
        <w:t>в</w:t>
        <w:tab/>
        <w:t>возрасте</w:t>
        <w:tab/>
        <w:t>семидесяти лет</w:t>
        <w:tab/>
        <w:t>Пациент</w:t>
        <w:tab/>
        <w:t>прочел</w:t>
        <w:tab/>
        <w:t>несколько</w:t>
        <w:tab/>
        <w:t>биографий</w:t>
        <w:tab/>
        <w:t>своего</w:t>
        <w:tab/>
        <w:t>героя</w:t>
        <w:tab/>
        <w:t>и</w:t>
        <w:tab/>
        <w:t>теперь</w:t>
        <w:tab/>
        <w:t>вспомнил что</w:t>
        <w:tab/>
        <w:t>когдато</w:t>
        <w:tab/>
        <w:t>очень</w:t>
        <w:tab/>
        <w:t>давно</w:t>
        <w:tab/>
        <w:t>решил</w:t>
        <w:tab/>
        <w:t>прожить</w:t>
        <w:tab/>
        <w:t>дольше</w:t>
        <w:tab/>
        <w:t>чем</w:t>
        <w:tab/>
        <w:t>он</w:t>
      </w:r>
    </w:p>
    <w:p>
      <w:r>
        <w:t>Лечение</w:t>
        <w:tab/>
        <w:t>таких</w:t>
        <w:tab/>
        <w:t>неврозов</w:t>
        <w:tab/>
        <w:t>связанных</w:t>
        <w:tab/>
        <w:t>с</w:t>
        <w:tab/>
        <w:t>продолжительностью</w:t>
        <w:tab/>
        <w:t>жизни очень</w:t>
        <w:tab/>
        <w:t>простое</w:t>
        <w:tab/>
        <w:t>Терапевт</w:t>
        <w:tab/>
        <w:t>должен</w:t>
        <w:tab/>
        <w:t>дать</w:t>
        <w:tab/>
        <w:t>пациенту</w:t>
        <w:tab/>
        <w:t>разрешение</w:t>
        <w:tab/>
        <w:t>прожить дольше</w:t>
        <w:tab/>
        <w:t>отца</w:t>
        <w:tab/>
        <w:t>Психоаналитик</w:t>
        <w:tab/>
        <w:t>добивается</w:t>
        <w:tab/>
        <w:t>в</w:t>
        <w:tab/>
        <w:t>таких</w:t>
        <w:tab/>
        <w:t>случаях</w:t>
        <w:tab/>
        <w:t>успеха</w:t>
        <w:tab/>
        <w:t>не</w:t>
        <w:tab/>
        <w:t>потому что</w:t>
        <w:tab/>
        <w:t>конфликт</w:t>
        <w:tab/>
        <w:t>разрешен</w:t>
        <w:tab/>
        <w:t>а</w:t>
        <w:tab/>
        <w:t>просто</w:t>
        <w:tab/>
        <w:t>потому</w:t>
        <w:tab/>
        <w:t>что</w:t>
        <w:tab/>
        <w:t>в</w:t>
        <w:tab/>
        <w:t>самый</w:t>
        <w:tab/>
        <w:t>критический</w:t>
        <w:tab/>
        <w:t>год пациент</w:t>
        <w:tab/>
        <w:t>получает</w:t>
        <w:tab/>
        <w:t>защиту</w:t>
        <w:tab/>
        <w:t>Вообще</w:t>
        <w:tab/>
        <w:t>тут</w:t>
        <w:tab/>
        <w:t>нет</w:t>
        <w:tab/>
        <w:t>конфликта</w:t>
        <w:tab/>
        <w:t>который</w:t>
        <w:tab/>
        <w:t>следовало бы</w:t>
        <w:tab/>
        <w:t>разрешать</w:t>
        <w:tab/>
        <w:t>потому</w:t>
        <w:tab/>
        <w:t>что</w:t>
        <w:tab/>
        <w:t>со</w:t>
        <w:tab/>
        <w:t>стороны</w:t>
        <w:tab/>
        <w:t>Ребенка</w:t>
        <w:tab/>
        <w:t>не</w:t>
        <w:tab/>
        <w:t>является</w:t>
        <w:tab/>
        <w:t>патологией чувствовать</w:t>
        <w:tab/>
        <w:t>себя</w:t>
        <w:tab/>
        <w:t>неловко</w:t>
        <w:tab/>
        <w:t>если</w:t>
        <w:tab/>
        <w:t>он</w:t>
        <w:tab/>
        <w:t>проживет</w:t>
        <w:tab/>
        <w:t>дольше</w:t>
        <w:tab/>
        <w:t>отца</w:t>
        <w:tab/>
        <w:t>Это</w:t>
        <w:tab/>
        <w:t>проявление невроза</w:t>
        <w:tab/>
        <w:t>выживания</w:t>
        <w:tab/>
        <w:t>который</w:t>
        <w:tab/>
        <w:t>проявляется</w:t>
        <w:tab/>
        <w:t>в</w:t>
        <w:tab/>
        <w:t>какойто</w:t>
        <w:tab/>
        <w:t>степени</w:t>
        <w:tab/>
        <w:t>у</w:t>
        <w:tab/>
        <w:t>каждого человека</w:t>
        <w:tab/>
        <w:t>рядом</w:t>
        <w:tab/>
        <w:t>с</w:t>
        <w:tab/>
        <w:t>которым</w:t>
        <w:tab/>
        <w:t>ктонибудь</w:t>
        <w:tab/>
        <w:t>умирает</w:t>
        <w:tab/>
        <w:t>Это</w:t>
        <w:tab/>
        <w:t>одна</w:t>
        <w:tab/>
        <w:t>из</w:t>
        <w:tab/>
        <w:t>основных причин</w:t>
        <w:tab/>
        <w:t>военных</w:t>
        <w:tab/>
        <w:t>неврозов</w:t>
        <w:tab/>
        <w:t>неврозов</w:t>
        <w:tab/>
        <w:t>Хиросимы</w:t>
        <w:tab/>
        <w:t>и</w:t>
        <w:tab/>
        <w:t>неврозов концентрационных</w:t>
        <w:tab/>
        <w:t>лагерей</w:t>
        <w:tab/>
        <w:t>Выжившие</w:t>
        <w:tab/>
        <w:t>почти</w:t>
        <w:tab/>
        <w:t>неизбежно</w:t>
        <w:tab/>
        <w:t>испытывают чувство</w:t>
        <w:tab/>
        <w:t>вины</w:t>
        <w:tab/>
        <w:t>за</w:t>
        <w:tab/>
        <w:t>то</w:t>
        <w:tab/>
        <w:t>что</w:t>
        <w:tab/>
        <w:t>они</w:t>
        <w:tab/>
        <w:t>выжили</w:t>
        <w:tab/>
        <w:t>там</w:t>
        <w:tab/>
        <w:t>где</w:t>
        <w:tab/>
        <w:t>вместо</w:t>
        <w:tab/>
        <w:t>них</w:t>
        <w:tab/>
        <w:t>умерли</w:t>
        <w:tab/>
        <w:t>другие Именно</w:t>
        <w:tab/>
        <w:t>это</w:t>
        <w:tab/>
        <w:t>делает</w:t>
        <w:tab/>
        <w:t>человека</w:t>
        <w:tab/>
        <w:t>который</w:t>
        <w:tab/>
        <w:t>видел</w:t>
        <w:tab/>
        <w:t>смерть</w:t>
        <w:tab/>
        <w:t>другого</w:t>
        <w:tab/>
        <w:t>отличным</w:t>
        <w:tab/>
        <w:t>от остальных</w:t>
        <w:tab/>
        <w:t>человеческих</w:t>
        <w:tab/>
        <w:t>существ</w:t>
        <w:tab/>
        <w:t>Ребенок</w:t>
        <w:tab/>
        <w:t>не</w:t>
        <w:tab/>
        <w:t>может</w:t>
        <w:tab/>
        <w:t>оправиться</w:t>
        <w:tab/>
        <w:t>или излечиться</w:t>
        <w:tab/>
        <w:t>от</w:t>
        <w:tab/>
        <w:t>этого</w:t>
        <w:tab/>
        <w:t>чувства</w:t>
        <w:tab/>
        <w:t>В</w:t>
        <w:tab/>
        <w:t>лучшем</w:t>
        <w:tab/>
        <w:t>случае</w:t>
        <w:tab/>
        <w:t>он</w:t>
        <w:tab/>
        <w:t>может</w:t>
        <w:tab/>
        <w:t>передать</w:t>
        <w:tab/>
        <w:t>это чувство</w:t>
        <w:tab/>
        <w:t>под</w:t>
        <w:tab/>
        <w:t>контроль</w:t>
        <w:tab/>
        <w:t>Взрослого</w:t>
        <w:tab/>
        <w:t>так</w:t>
        <w:tab/>
        <w:t>чтобы</w:t>
        <w:tab/>
        <w:t>человек</w:t>
        <w:tab/>
        <w:t>мог</w:t>
        <w:tab/>
        <w:t>вести</w:t>
        <w:tab/>
        <w:t>нормальную жизнь</w:t>
        <w:tab/>
        <w:t>и</w:t>
        <w:tab/>
        <w:t>получить</w:t>
        <w:tab/>
        <w:t>разрешение</w:t>
        <w:tab/>
        <w:t>наслаждаться</w:t>
        <w:tab/>
        <w:t>ею</w:t>
      </w:r>
    </w:p>
    <w:p>
      <w:r>
        <w:t>Е</w:t>
        <w:tab/>
        <w:t>Старость</w:t>
        <w:tab/>
      </w:r>
    </w:p>
    <w:p>
      <w:r>
        <w:t>Жизнеспособность</w:t>
        <w:tab/>
        <w:t>в</w:t>
        <w:tab/>
        <w:t>старости</w:t>
        <w:tab/>
        <w:t>зависит</w:t>
        <w:tab/>
        <w:t>от</w:t>
        <w:tab/>
        <w:t>трех</w:t>
        <w:tab/>
        <w:t>факторов</w:t>
        <w:tab/>
        <w:t>1</w:t>
        <w:tab/>
        <w:t>от здоровой</w:t>
        <w:tab/>
        <w:t>конституции</w:t>
        <w:tab/>
        <w:t>2</w:t>
        <w:tab/>
        <w:t>от</w:t>
        <w:tab/>
        <w:t>физического</w:t>
        <w:tab/>
        <w:t>здоровья</w:t>
        <w:tab/>
        <w:t>и</w:t>
        <w:tab/>
        <w:t>3</w:t>
        <w:tab/>
        <w:t>от</w:t>
        <w:tab/>
        <w:t>типа</w:t>
        <w:tab/>
        <w:t>сценария Начало</w:t>
        <w:tab/>
        <w:t>наступления</w:t>
        <w:tab/>
        <w:t>старости</w:t>
        <w:tab/>
        <w:t>определяется</w:t>
        <w:tab/>
        <w:t>этими</w:t>
        <w:tab/>
        <w:t>же</w:t>
        <w:tab/>
        <w:t>тремя</w:t>
        <w:tab/>
        <w:t>факторами Некоторые</w:t>
        <w:tab/>
        <w:t>полны</w:t>
        <w:tab/>
        <w:t>жизни</w:t>
        <w:tab/>
        <w:t>и</w:t>
        <w:tab/>
        <w:t>в</w:t>
        <w:tab/>
        <w:t>восемьдесят</w:t>
        <w:tab/>
        <w:t>лет</w:t>
        <w:tab/>
        <w:t>другие</w:t>
        <w:tab/>
        <w:t>уже</w:t>
        <w:tab/>
        <w:t>в</w:t>
        <w:tab/>
        <w:t>сорок</w:t>
        <w:tab/>
        <w:t>ведут растительное</w:t>
        <w:tab/>
        <w:t>существование</w:t>
        <w:tab/>
        <w:t>Здоровая</w:t>
        <w:tab/>
        <w:t>конституция</w:t>
        <w:tab/>
        <w:tab/>
        <w:t>это</w:t>
        <w:tab/>
        <w:t>force</w:t>
        <w:tab/>
        <w:t>majeure поскольку</w:t>
        <w:tab/>
        <w:t>не</w:t>
        <w:tab/>
        <w:t>может</w:t>
        <w:tab/>
        <w:t>быть</w:t>
        <w:tab/>
        <w:t>изменено</w:t>
        <w:tab/>
        <w:t>родительским</w:t>
        <w:tab/>
        <w:t>программированием Физическая</w:t>
        <w:tab/>
        <w:t>болезнь</w:t>
        <w:tab/>
        <w:tab/>
        <w:t>иногда</w:t>
        <w:tab/>
        <w:t>тоже</w:t>
        <w:tab/>
        <w:t>force</w:t>
        <w:tab/>
        <w:t>majeure</w:t>
        <w:tab/>
        <w:t>иногда</w:t>
        <w:tab/>
        <w:t>сценарная развязка</w:t>
        <w:tab/>
        <w:t>В</w:t>
        <w:tab/>
        <w:t>сценарии</w:t>
        <w:tab/>
        <w:t>Калека</w:t>
        <w:tab/>
        <w:t>это</w:t>
        <w:tab/>
        <w:t>и</w:t>
        <w:tab/>
        <w:t>то</w:t>
        <w:tab/>
        <w:t>и</w:t>
        <w:tab/>
        <w:t>другое</w:t>
        <w:tab/>
        <w:t>Сама</w:t>
        <w:tab/>
        <w:t>по</w:t>
        <w:tab/>
        <w:t>себе инвалидность</w:t>
        <w:tab/>
        <w:t>может</w:t>
        <w:tab/>
        <w:t>возникнуть</w:t>
        <w:tab/>
        <w:t>в</w:t>
        <w:tab/>
        <w:t>результате</w:t>
        <w:tab/>
        <w:t>физической</w:t>
        <w:tab/>
        <w:t>болезни</w:t>
        <w:tab/>
        <w:t>но</w:t>
        <w:tab/>
        <w:t>она приветствуется</w:t>
        <w:tab/>
        <w:t>поскольку</w:t>
        <w:tab/>
        <w:t>является</w:t>
        <w:tab/>
        <w:t>частью</w:t>
        <w:tab/>
        <w:t>сценария</w:t>
        <w:tab/>
        <w:t>и</w:t>
        <w:tab/>
        <w:t>исполнением материнского</w:t>
        <w:tab/>
        <w:t>предписания</w:t>
        <w:tab/>
        <w:t>закончить</w:t>
        <w:tab/>
        <w:t>свои</w:t>
        <w:tab/>
        <w:t>дни</w:t>
        <w:tab/>
        <w:t>калекой</w:t>
        <w:tab/>
        <w:t>Такое</w:t>
        <w:tab/>
        <w:t>часто происходит</w:t>
        <w:tab/>
        <w:t>в</w:t>
        <w:tab/>
        <w:t>тех</w:t>
        <w:tab/>
        <w:t>случаях</w:t>
        <w:tab/>
        <w:t>когда</w:t>
        <w:tab/>
        <w:t>полиомиелитом</w:t>
        <w:tab/>
        <w:t>заболевают</w:t>
        <w:tab/>
        <w:t>в</w:t>
        <w:tab/>
        <w:t>детстве человек</w:t>
        <w:tab/>
        <w:t>в</w:t>
        <w:tab/>
        <w:t>инвалидном</w:t>
        <w:tab/>
        <w:t>кресле</w:t>
        <w:tab/>
        <w:t>говорит</w:t>
        <w:tab/>
        <w:t>Узнав</w:t>
        <w:tab/>
        <w:t>что</w:t>
        <w:tab/>
        <w:t>у</w:t>
        <w:tab/>
        <w:t>меня</w:t>
        <w:tab/>
        <w:t>полиомиелит</w:t>
        <w:tab/>
        <w:t>я почти</w:t>
        <w:tab/>
        <w:t>обрадовался</w:t>
        <w:tab/>
        <w:t>мне</w:t>
        <w:tab/>
        <w:t>казалось</w:t>
        <w:tab/>
        <w:t>что</w:t>
        <w:tab/>
        <w:t>я</w:t>
        <w:tab/>
        <w:t>всегда</w:t>
        <w:tab/>
        <w:t>ждал</w:t>
        <w:tab/>
        <w:t>чегото</w:t>
        <w:tab/>
        <w:t>подобного Если</w:t>
        <w:tab/>
        <w:t>сценарий</w:t>
        <w:tab/>
        <w:t>требует</w:t>
        <w:tab/>
        <w:t>чтобы</w:t>
        <w:tab/>
        <w:t>он</w:t>
        <w:tab/>
        <w:t>превратился</w:t>
        <w:tab/>
        <w:t>в</w:t>
        <w:tab/>
        <w:t>калеку</w:t>
        <w:tab/>
        <w:t>а</w:t>
        <w:tab/>
        <w:t>природа</w:t>
        <w:tab/>
        <w:t>не помогает</w:t>
        <w:tab/>
        <w:t>этому</w:t>
        <w:tab/>
        <w:t>он</w:t>
        <w:tab/>
        <w:t>может</w:t>
        <w:tab/>
        <w:t>разбить</w:t>
        <w:tab/>
        <w:t>машину</w:t>
        <w:tab/>
        <w:t>Но</w:t>
        <w:tab/>
        <w:t>с</w:t>
        <w:tab/>
        <w:t>решением</w:t>
        <w:tab/>
        <w:t>природы</w:t>
        <w:tab/>
        <w:t>проще иметь</w:t>
        <w:tab/>
        <w:t>дело</w:t>
      </w:r>
    </w:p>
    <w:p>
      <w:r>
        <w:t>Люди</w:t>
        <w:tab/>
        <w:t>более</w:t>
        <w:tab/>
        <w:t>старшего</w:t>
        <w:tab/>
        <w:t>возраста</w:t>
        <w:tab/>
        <w:t>аналогично</w:t>
        <w:tab/>
        <w:t>могут</w:t>
        <w:tab/>
        <w:t>приветствовать</w:t>
        <w:tab/>
        <w:t>удар или</w:t>
        <w:tab/>
        <w:t>инфаркт</w:t>
        <w:tab/>
        <w:t>но</w:t>
        <w:tab/>
        <w:t>по</w:t>
        <w:tab/>
        <w:t>другим</w:t>
        <w:tab/>
        <w:t>причинам</w:t>
        <w:tab/>
        <w:t>не</w:t>
        <w:tab/>
        <w:t>потому</w:t>
        <w:tab/>
        <w:t>что</w:t>
        <w:tab/>
        <w:t>это</w:t>
        <w:tab/>
        <w:t>часть</w:t>
        <w:tab/>
        <w:t>сценария</w:t>
        <w:tab/>
        <w:t>а потому</w:t>
        <w:tab/>
        <w:t>что</w:t>
        <w:tab/>
        <w:t>это</w:t>
        <w:tab/>
        <w:t>избавляет</w:t>
        <w:tab/>
        <w:t>их</w:t>
        <w:tab/>
        <w:t>от</w:t>
        <w:tab/>
        <w:t>принуждения</w:t>
        <w:tab/>
        <w:t>выполнять</w:t>
        <w:tab/>
        <w:t>сценарные директивы</w:t>
        <w:tab/>
        <w:t>Для</w:t>
        <w:tab/>
        <w:t>их</w:t>
        <w:tab/>
        <w:t>Ребенка</w:t>
        <w:tab/>
        <w:t>эти</w:t>
        <w:tab/>
        <w:t>катастрофы</w:t>
        <w:tab/>
        <w:t>становятся</w:t>
        <w:tab/>
        <w:t>Деревянной</w:t>
        <w:tab/>
        <w:t>ногой или</w:t>
        <w:tab/>
        <w:t>Деревянным</w:t>
        <w:tab/>
        <w:t>сердцем</w:t>
        <w:tab/>
        <w:t>так</w:t>
        <w:tab/>
        <w:t>что</w:t>
        <w:tab/>
        <w:t>он</w:t>
        <w:tab/>
        <w:t>может</w:t>
        <w:tab/>
        <w:t>сказать</w:t>
        <w:tab/>
        <w:t>своему</w:t>
        <w:tab/>
        <w:t>Родителю Даже</w:t>
        <w:tab/>
        <w:t>ты</w:t>
        <w:tab/>
        <w:t>не</w:t>
        <w:tab/>
        <w:t>можешь</w:t>
        <w:tab/>
        <w:t>ожидать</w:t>
        <w:tab/>
        <w:t>чтобы</w:t>
        <w:tab/>
        <w:t>человек</w:t>
        <w:tab/>
        <w:t>с</w:t>
        <w:tab/>
        <w:t>деревянной</w:t>
        <w:tab/>
        <w:t>ногой</w:t>
        <w:tab/>
        <w:t>или деревянным</w:t>
        <w:tab/>
        <w:t>сердцем</w:t>
        <w:tab/>
        <w:t>исполнял</w:t>
        <w:tab/>
        <w:t>твое</w:t>
        <w:tab/>
        <w:t>ведьмовское</w:t>
        <w:tab/>
        <w:t>проклятие</w:t>
        <w:tab/>
        <w:t>Перед</w:t>
        <w:tab/>
        <w:t>лицом тромба</w:t>
        <w:tab/>
        <w:t>в</w:t>
        <w:tab/>
        <w:t>сердце</w:t>
        <w:tab/>
        <w:t>или</w:t>
        <w:tab/>
        <w:t>мозгу</w:t>
        <w:tab/>
        <w:t>только</w:t>
        <w:tab/>
        <w:t>самый</w:t>
        <w:tab/>
        <w:t>жестокий</w:t>
        <w:tab/>
        <w:t>Родитель</w:t>
        <w:tab/>
        <w:t>не</w:t>
        <w:tab/>
        <w:t>признает своего</w:t>
        <w:tab/>
        <w:t>поражения</w:t>
      </w:r>
    </w:p>
    <w:p>
      <w:r>
        <w:t>Если</w:t>
        <w:tab/>
        <w:t>ребенок</w:t>
        <w:tab/>
        <w:t>заболевает</w:t>
        <w:tab/>
        <w:t>в</w:t>
        <w:tab/>
        <w:t>раннем</w:t>
        <w:tab/>
        <w:t>возрасте</w:t>
        <w:tab/>
        <w:t>это</w:t>
        <w:tab/>
        <w:t>может</w:t>
        <w:tab/>
        <w:t>совпасть</w:t>
        <w:tab/>
        <w:t>с материнским</w:t>
        <w:tab/>
        <w:t>сценарием</w:t>
        <w:tab/>
        <w:t>а</w:t>
        <w:tab/>
        <w:t>может</w:t>
        <w:tab/>
        <w:t>совершенно</w:t>
        <w:tab/>
        <w:t>нарушить</w:t>
        <w:tab/>
        <w:t>его</w:t>
        <w:tab/>
        <w:t>Если</w:t>
        <w:tab/>
        <w:t>болезнь соответствует</w:t>
        <w:tab/>
        <w:t>сценарию</w:t>
        <w:tab/>
        <w:t>ребенок</w:t>
        <w:tab/>
        <w:t>будет</w:t>
        <w:tab/>
        <w:t>воспитан</w:t>
        <w:tab/>
        <w:t>как</w:t>
        <w:tab/>
        <w:t>профессиональный калека</w:t>
        <w:tab/>
        <w:t>иногда</w:t>
        <w:tab/>
        <w:t>с</w:t>
        <w:tab/>
        <w:t>помощью</w:t>
        <w:tab/>
        <w:t>организаций</w:t>
        <w:tab/>
        <w:t>которые</w:t>
        <w:tab/>
        <w:t>помогают</w:t>
        <w:tab/>
        <w:t>детяминвалидам</w:t>
        <w:tab/>
        <w:t>или</w:t>
        <w:tab/>
        <w:t>умственно</w:t>
        <w:tab/>
        <w:t>отсталым</w:t>
        <w:tab/>
        <w:t>пока</w:t>
        <w:tab/>
        <w:t>они</w:t>
        <w:tab/>
        <w:t>остаются</w:t>
        <w:tab/>
        <w:t>инвалидами</w:t>
        <w:tab/>
        <w:t>или умственно</w:t>
        <w:tab/>
        <w:t>отсталыми</w:t>
        <w:tab/>
        <w:t>если</w:t>
        <w:tab/>
        <w:t>ребенок</w:t>
        <w:tab/>
        <w:t>выздоравливает</w:t>
        <w:tab/>
        <w:t>правительство перестает</w:t>
        <w:tab/>
        <w:t>выплачивать</w:t>
        <w:tab/>
        <w:t>субсидию</w:t>
        <w:tab/>
        <w:t>В</w:t>
        <w:tab/>
        <w:t>таких</w:t>
        <w:tab/>
        <w:t>случаях</w:t>
        <w:tab/>
        <w:t>мать</w:t>
        <w:tab/>
        <w:t>учится</w:t>
        <w:tab/>
        <w:t>смотреть правде</w:t>
        <w:tab/>
        <w:t>в</w:t>
        <w:tab/>
        <w:t>лицо</w:t>
        <w:tab/>
        <w:t>и</w:t>
        <w:tab/>
        <w:t>соответственно</w:t>
        <w:tab/>
        <w:t>учит</w:t>
        <w:tab/>
        <w:t>этому</w:t>
        <w:tab/>
        <w:t>ребенка</w:t>
        <w:tab/>
        <w:t>Однако</w:t>
        <w:tab/>
        <w:t>если</w:t>
        <w:tab/>
        <w:t>болезнь не</w:t>
        <w:tab/>
        <w:t>соответствует</w:t>
        <w:tab/>
        <w:t>сценарию</w:t>
        <w:tab/>
        <w:t>матери</w:t>
        <w:tab/>
        <w:t>она</w:t>
        <w:tab/>
        <w:t>не</w:t>
        <w:tab/>
        <w:t>учится</w:t>
        <w:tab/>
        <w:t>смотреть</w:t>
        <w:tab/>
        <w:t>ей</w:t>
        <w:tab/>
        <w:t>в</w:t>
        <w:tab/>
        <w:t>лицо</w:t>
        <w:tab/>
        <w:t>Она продолжает</w:t>
        <w:tab/>
        <w:t>стараться</w:t>
        <w:tab/>
        <w:t>и</w:t>
        <w:tab/>
        <w:t>ребенок</w:t>
        <w:tab/>
        <w:t>учится</w:t>
        <w:tab/>
        <w:t>делать</w:t>
        <w:tab/>
        <w:t>то</w:t>
        <w:tab/>
        <w:t>же</w:t>
        <w:tab/>
        <w:t>самое</w:t>
        <w:tab/>
        <w:t>так</w:t>
        <w:tab/>
        <w:t>что заканчивает</w:t>
        <w:tab/>
        <w:t>одноногим</w:t>
        <w:tab/>
        <w:t>танцором</w:t>
        <w:tab/>
        <w:t>прыгуном</w:t>
        <w:tab/>
        <w:t>в</w:t>
        <w:tab/>
        <w:t>воду</w:t>
        <w:tab/>
        <w:t>с</w:t>
        <w:tab/>
        <w:t>искалеченной</w:t>
        <w:tab/>
        <w:t>ногой или</w:t>
        <w:tab/>
        <w:t>помешанным</w:t>
        <w:tab/>
        <w:t>специалистомортопедом</w:t>
        <w:tab/>
        <w:t>все</w:t>
        <w:tab/>
        <w:t>эти</w:t>
        <w:tab/>
        <w:t>примеры</w:t>
        <w:tab/>
        <w:t>существуют или</w:t>
        <w:tab/>
        <w:t>существовали</w:t>
        <w:tab/>
        <w:t>в</w:t>
        <w:tab/>
        <w:t>реальной</w:t>
        <w:tab/>
        <w:t>жизни</w:t>
        <w:tab/>
        <w:t>Сюда</w:t>
        <w:tab/>
        <w:t>же</w:t>
        <w:tab/>
        <w:t>относятся</w:t>
        <w:tab/>
        <w:t>случаи</w:t>
        <w:tab/>
        <w:t>калекиРебенка</w:t>
        <w:tab/>
        <w:t>и</w:t>
        <w:tab/>
        <w:t>умственно</w:t>
        <w:tab/>
        <w:t>отсталого</w:t>
        <w:tab/>
        <w:t>Ребенка</w:t>
        <w:tab/>
        <w:t>матери</w:t>
        <w:tab/>
        <w:t>они</w:t>
        <w:tab/>
        <w:t>радуются</w:t>
        <w:tab/>
        <w:t>если</w:t>
        <w:tab/>
        <w:t>их протеже</w:t>
        <w:tab/>
        <w:t>удается</w:t>
        <w:tab/>
        <w:t>стать</w:t>
        <w:tab/>
        <w:t>таким</w:t>
        <w:tab/>
        <w:t>же</w:t>
        <w:tab/>
        <w:t>с</w:t>
        <w:tab/>
        <w:t>посторонней</w:t>
        <w:tab/>
        <w:t>помощью</w:t>
        <w:tab/>
        <w:t>Если</w:t>
        <w:tab/>
        <w:t>сценарий матери</w:t>
        <w:tab/>
        <w:t>не</w:t>
        <w:tab/>
        <w:t>требует</w:t>
        <w:tab/>
        <w:t>больного</w:t>
        <w:tab/>
        <w:t>или</w:t>
        <w:tab/>
        <w:t>умственно</w:t>
        <w:tab/>
        <w:t>отсталого</w:t>
        <w:tab/>
        <w:t>ребенка</w:t>
        <w:tab/>
        <w:t>а</w:t>
        <w:tab/>
        <w:t>болезнь серьезна</w:t>
        <w:tab/>
        <w:t>и</w:t>
        <w:tab/>
        <w:t>становится</w:t>
        <w:tab/>
        <w:t>неизлечимой</w:t>
        <w:tab/>
        <w:t>тогда</w:t>
        <w:tab/>
        <w:t>жизнь</w:t>
        <w:tab/>
        <w:t>матери</w:t>
        <w:tab/>
        <w:t>превращается</w:t>
        <w:tab/>
        <w:t>в сценарную</w:t>
        <w:tab/>
        <w:t>трагедию</w:t>
        <w:tab/>
        <w:t>Если</w:t>
        <w:tab/>
        <w:t>болезнь</w:t>
        <w:tab/>
        <w:t>ребенка</w:t>
        <w:tab/>
        <w:t>соответствует</w:t>
        <w:tab/>
        <w:t>сценарию матери</w:t>
        <w:tab/>
        <w:t>но</w:t>
        <w:tab/>
        <w:t>поддается</w:t>
        <w:tab/>
        <w:t>излечению</w:t>
        <w:tab/>
        <w:t>в</w:t>
        <w:tab/>
        <w:t>таком</w:t>
        <w:tab/>
        <w:t>случае</w:t>
        <w:tab/>
        <w:t>жизнь</w:t>
        <w:tab/>
        <w:t>ребенка превращается</w:t>
        <w:tab/>
        <w:t>в</w:t>
        <w:tab/>
        <w:t>сценарную</w:t>
        <w:tab/>
        <w:t>трагедию</w:t>
      </w:r>
    </w:p>
    <w:p>
      <w:r>
        <w:t>Но</w:t>
        <w:tab/>
        <w:t>вернемся</w:t>
        <w:tab/>
        <w:t>к</w:t>
        <w:tab/>
        <w:t>старости</w:t>
        <w:tab/>
        <w:t>Даже</w:t>
        <w:tab/>
        <w:t>люди</w:t>
        <w:tab/>
        <w:t>со</w:t>
        <w:tab/>
        <w:t>здоровой</w:t>
        <w:tab/>
        <w:t>конституцией</w:t>
        <w:tab/>
        <w:t>и</w:t>
        <w:tab/>
        <w:t>без физических</w:t>
        <w:tab/>
        <w:t>заболеваний</w:t>
        <w:tab/>
        <w:t>а</w:t>
        <w:tab/>
        <w:t>также</w:t>
        <w:tab/>
        <w:t>с</w:t>
        <w:tab/>
        <w:t>легкими</w:t>
        <w:tab/>
        <w:t>заболеваниями</w:t>
        <w:tab/>
        <w:t>или заболеваниями</w:t>
        <w:tab/>
        <w:t>вызванными</w:t>
        <w:tab/>
        <w:t>ипохондрией</w:t>
        <w:tab/>
        <w:t>могут</w:t>
        <w:tab/>
        <w:t>рано</w:t>
        <w:tab/>
        <w:t>начать</w:t>
        <w:tab/>
        <w:t>вести растительный</w:t>
        <w:tab/>
        <w:t>образ</w:t>
        <w:tab/>
        <w:t>жизни</w:t>
        <w:tab/>
        <w:t>если</w:t>
        <w:tab/>
        <w:t>у</w:t>
        <w:tab/>
        <w:t>них</w:t>
        <w:tab/>
        <w:t>неопределенный</w:t>
        <w:tab/>
        <w:t>сценарий Обычно</w:t>
        <w:tab/>
        <w:t>это</w:t>
        <w:tab/>
        <w:t>люди</w:t>
        <w:tab/>
        <w:t>рано</w:t>
        <w:tab/>
        <w:t>ушедшие</w:t>
        <w:tab/>
        <w:t>на</w:t>
        <w:tab/>
        <w:t>пенсию</w:t>
        <w:tab/>
        <w:t>Предписание</w:t>
        <w:tab/>
        <w:t>Родителя</w:t>
        <w:tab/>
        <w:t>гласит Работай</w:t>
        <w:tab/>
        <w:t>на</w:t>
        <w:tab/>
        <w:t>совесть</w:t>
        <w:tab/>
        <w:t>и</w:t>
        <w:tab/>
        <w:t>не</w:t>
        <w:tab/>
        <w:t>рискуй</w:t>
        <w:tab/>
        <w:t>а</w:t>
        <w:tab/>
        <w:t>развязка</w:t>
        <w:tab/>
        <w:t>После</w:t>
        <w:tab/>
        <w:t>этого</w:t>
        <w:tab/>
        <w:t>можешь</w:t>
        <w:tab/>
        <w:t>быть свободен</w:t>
        <w:tab/>
        <w:t>После</w:t>
        <w:tab/>
        <w:t>того</w:t>
        <w:tab/>
        <w:t>как</w:t>
        <w:tab/>
        <w:t>человек</w:t>
        <w:tab/>
        <w:t>проработал</w:t>
        <w:tab/>
        <w:t>свои</w:t>
        <w:tab/>
        <w:t>двадцать</w:t>
        <w:tab/>
        <w:t>или</w:t>
        <w:tab/>
        <w:t>тридцать лет</w:t>
        <w:tab/>
        <w:t>и</w:t>
        <w:tab/>
        <w:t>пришел</w:t>
        <w:tab/>
        <w:t>Санта</w:t>
        <w:tab/>
        <w:t>Клаус</w:t>
        <w:tab/>
        <w:t>и</w:t>
        <w:tab/>
        <w:t>преподнес</w:t>
        <w:tab/>
        <w:t>ему</w:t>
        <w:tab/>
        <w:t>банкет</w:t>
        <w:tab/>
        <w:t>по</w:t>
        <w:tab/>
        <w:t>случаю</w:t>
        <w:tab/>
        <w:t>ухода</w:t>
        <w:tab/>
        <w:t>на пенсию</w:t>
        <w:tab/>
        <w:t>и</w:t>
        <w:tab/>
        <w:t>золотые</w:t>
        <w:tab/>
        <w:t>часы</w:t>
        <w:tab/>
        <w:t>человек</w:t>
        <w:tab/>
        <w:t>не</w:t>
        <w:tab/>
        <w:t>знает</w:t>
        <w:tab/>
        <w:t>что</w:t>
        <w:tab/>
        <w:t>делать</w:t>
        <w:tab/>
        <w:t>Он</w:t>
        <w:tab/>
        <w:t>привык</w:t>
        <w:tab/>
        <w:t>следовать директивам</w:t>
        <w:tab/>
        <w:t>своего</w:t>
        <w:tab/>
        <w:t>сценария</w:t>
        <w:tab/>
        <w:t>но</w:t>
        <w:tab/>
        <w:t>теперь</w:t>
        <w:tab/>
        <w:t>они</w:t>
        <w:tab/>
        <w:t>кончились</w:t>
        <w:tab/>
        <w:t>и</w:t>
        <w:tab/>
        <w:t>в</w:t>
        <w:tab/>
        <w:t>голове</w:t>
        <w:tab/>
        <w:t>у</w:t>
        <w:tab/>
        <w:t>него больше</w:t>
        <w:tab/>
        <w:t>нет</w:t>
        <w:tab/>
        <w:t>программы</w:t>
        <w:tab/>
        <w:t>Поэтому</w:t>
        <w:tab/>
        <w:t>он</w:t>
        <w:tab/>
        <w:t>просто</w:t>
        <w:tab/>
        <w:t>сидит</w:t>
        <w:tab/>
        <w:t>и</w:t>
        <w:tab/>
        <w:t>ждет</w:t>
        <w:tab/>
        <w:t>пока</w:t>
        <w:tab/>
        <w:t>чтонибудь не</w:t>
        <w:tab/>
        <w:t>подвернется</w:t>
        <w:tab/>
        <w:tab/>
        <w:t>например</w:t>
        <w:tab/>
        <w:t>заглянет</w:t>
        <w:tab/>
        <w:t>Ригор</w:t>
        <w:tab/>
        <w:t>Мортис</w:t>
      </w:r>
    </w:p>
    <w:p>
      <w:r>
        <w:t>Возникает</w:t>
        <w:tab/>
        <w:t>интересный</w:t>
        <w:tab/>
        <w:t>вопрос</w:t>
        <w:tab/>
        <w:t>Что</w:t>
        <w:tab/>
        <w:t>вы</w:t>
        <w:tab/>
        <w:t>делаете</w:t>
        <w:tab/>
        <w:t>после</w:t>
        <w:tab/>
        <w:t>прихода</w:t>
        <w:tab/>
        <w:t>Санта Клауса</w:t>
        <w:tab/>
        <w:t>Если</w:t>
        <w:tab/>
        <w:t>у</w:t>
        <w:tab/>
        <w:t>вас</w:t>
        <w:tab/>
        <w:t>сценарий</w:t>
        <w:tab/>
        <w:t>Прежде</w:t>
        <w:tab/>
        <w:t>через</w:t>
        <w:tab/>
        <w:t>каминную</w:t>
        <w:tab/>
        <w:t>трубу</w:t>
        <w:tab/>
        <w:t>приходит Санта</w:t>
        <w:tab/>
        <w:t>Клаус</w:t>
        <w:tab/>
        <w:t>и</w:t>
        <w:tab/>
        <w:t>приносит</w:t>
        <w:tab/>
        <w:t>справку</w:t>
        <w:tab/>
        <w:t>о</w:t>
        <w:tab/>
        <w:t>полном</w:t>
        <w:tab/>
        <w:t>освобождении</w:t>
        <w:tab/>
        <w:t>Человек исполнил</w:t>
        <w:tab/>
        <w:t>все</w:t>
        <w:tab/>
        <w:t>предписания</w:t>
        <w:tab/>
        <w:t>сценария</w:t>
        <w:tab/>
        <w:t>антисценарий</w:t>
        <w:tab/>
        <w:t>освободил</w:t>
        <w:tab/>
        <w:t>его</w:t>
        <w:tab/>
        <w:t>от проклятия</w:t>
        <w:tab/>
        <w:t>и</w:t>
        <w:tab/>
        <w:t>теперь</w:t>
        <w:tab/>
        <w:t>он</w:t>
        <w:tab/>
        <w:t>может</w:t>
        <w:tab/>
        <w:t>делать</w:t>
        <w:tab/>
        <w:t>то</w:t>
        <w:tab/>
        <w:t>что</w:t>
        <w:tab/>
        <w:t>всегда</w:t>
        <w:tab/>
        <w:t>хотел</w:t>
        <w:tab/>
        <w:t>с</w:t>
        <w:tab/>
        <w:t>самого</w:t>
        <w:tab/>
        <w:t>раннего возраста</w:t>
        <w:tab/>
        <w:t>Но</w:t>
        <w:tab/>
        <w:t>идти</w:t>
        <w:tab/>
        <w:t>своим</w:t>
        <w:tab/>
        <w:t>путем</w:t>
        <w:tab/>
        <w:t>очень</w:t>
        <w:tab/>
        <w:t>опасно</w:t>
        <w:tab/>
        <w:t>о</w:t>
        <w:tab/>
        <w:t>чем</w:t>
        <w:tab/>
        <w:t>свидетельствуют многие</w:t>
        <w:tab/>
        <w:t>греческие</w:t>
        <w:tab/>
        <w:t>мифы</w:t>
        <w:tab/>
        <w:t>Конечно</w:t>
        <w:tab/>
        <w:t>человек</w:t>
        <w:tab/>
        <w:t>освободился</w:t>
        <w:tab/>
        <w:t>от</w:t>
        <w:tab/>
        <w:t>своего колдовского</w:t>
        <w:tab/>
        <w:t>родителя</w:t>
        <w:tab/>
        <w:t>но</w:t>
        <w:tab/>
        <w:t>одновременно</w:t>
        <w:tab/>
        <w:t>лишился</w:t>
        <w:tab/>
        <w:t>защиты</w:t>
        <w:tab/>
        <w:t>и</w:t>
        <w:tab/>
        <w:t>может</w:t>
        <w:tab/>
        <w:t>легко оказаться</w:t>
        <w:tab/>
        <w:t>в</w:t>
        <w:tab/>
        <w:t>беде</w:t>
        <w:tab/>
        <w:t>Об</w:t>
        <w:tab/>
        <w:t>этом</w:t>
        <w:tab/>
        <w:t>говорится</w:t>
        <w:tab/>
        <w:t>и</w:t>
        <w:tab/>
        <w:t>в</w:t>
        <w:tab/>
        <w:t>сказках</w:t>
        <w:tab/>
        <w:t>Проклятие</w:t>
        <w:tab/>
        <w:t>не</w:t>
        <w:tab/>
        <w:t>только приносит</w:t>
        <w:tab/>
        <w:t>беды</w:t>
        <w:tab/>
        <w:t>и</w:t>
        <w:tab/>
        <w:t>горести</w:t>
        <w:tab/>
        <w:t>но</w:t>
        <w:tab/>
        <w:t>и</w:t>
        <w:tab/>
        <w:t>защищает</w:t>
        <w:tab/>
        <w:t>Та</w:t>
        <w:tab/>
        <w:t>же</w:t>
        <w:tab/>
        <w:t>ведьма</w:t>
        <w:tab/>
        <w:t>которая</w:t>
        <w:tab/>
        <w:t>наложила проклятие</w:t>
        <w:tab/>
        <w:t>следит</w:t>
        <w:tab/>
        <w:t>чтобы</w:t>
        <w:tab/>
        <w:t>жертва</w:t>
        <w:tab/>
        <w:t>дожила</w:t>
        <w:tab/>
        <w:t>до</w:t>
        <w:tab/>
        <w:t>его</w:t>
        <w:tab/>
        <w:t>осуществления</w:t>
        <w:tab/>
        <w:t>Так заросли</w:t>
        <w:tab/>
        <w:t>шиповника</w:t>
        <w:tab/>
        <w:t>сто</w:t>
        <w:tab/>
        <w:t>лет</w:t>
        <w:tab/>
        <w:t>защищали</w:t>
        <w:tab/>
        <w:t>Спящую</w:t>
        <w:tab/>
        <w:t>Красавицу</w:t>
        <w:tab/>
        <w:t>Но</w:t>
        <w:tab/>
        <w:t>в</w:t>
        <w:tab/>
        <w:t>тот</w:t>
        <w:tab/>
        <w:t>момент как</w:t>
        <w:tab/>
        <w:t>она</w:t>
        <w:tab/>
        <w:t>просыпается</w:t>
        <w:tab/>
        <w:t>и</w:t>
        <w:tab/>
        <w:t>прогоняет</w:t>
        <w:tab/>
        <w:t>ведьму</w:t>
        <w:tab/>
        <w:t>начинаются</w:t>
        <w:tab/>
        <w:t>ее</w:t>
        <w:tab/>
        <w:t>неприятности</w:t>
        <w:tab/>
        <w:t>В таком</w:t>
        <w:tab/>
        <w:t>случае</w:t>
        <w:tab/>
        <w:t>удобно</w:t>
        <w:tab/>
        <w:t>иметь</w:t>
        <w:tab/>
        <w:t>двойной</w:t>
        <w:tab/>
        <w:t>сценарий</w:t>
        <w:tab/>
        <w:t>Прежде</w:t>
        <w:tab/>
        <w:t>от</w:t>
        <w:tab/>
        <w:t>одного родителя</w:t>
        <w:tab/>
        <w:t>и</w:t>
        <w:tab/>
        <w:t>После</w:t>
        <w:tab/>
        <w:tab/>
        <w:t>от</w:t>
        <w:tab/>
        <w:t>другого</w:t>
        <w:tab/>
        <w:t>В</w:t>
        <w:tab/>
        <w:t>самом</w:t>
        <w:tab/>
        <w:t>обычном</w:t>
        <w:tab/>
        <w:t>случае</w:t>
        <w:tab/>
        <w:t>это</w:t>
        <w:tab/>
        <w:t>означает</w:t>
      </w:r>
    </w:p>
    <w:p>
      <w:r>
        <w:t>Ты</w:t>
        <w:tab/>
        <w:t>не</w:t>
        <w:tab/>
        <w:t>освободишься</w:t>
        <w:tab/>
        <w:t>прежде</w:t>
        <w:tab/>
        <w:t>чем</w:t>
        <w:tab/>
        <w:t>не</w:t>
        <w:tab/>
        <w:t>воспитаешь</w:t>
        <w:tab/>
        <w:t>трех</w:t>
        <w:tab/>
        <w:t>детей</w:t>
        <w:tab/>
        <w:t>от</w:t>
        <w:tab/>
        <w:t>матери</w:t>
        <w:tab/>
        <w:t>и</w:t>
      </w:r>
    </w:p>
    <w:p>
      <w:r>
        <w:t>После</w:t>
        <w:tab/>
        <w:t>этого</w:t>
        <w:tab/>
        <w:t>ты</w:t>
        <w:tab/>
        <w:t>свободна</w:t>
        <w:tab/>
        <w:t>и</w:t>
        <w:tab/>
        <w:t>можешь</w:t>
        <w:tab/>
        <w:t>заняться</w:t>
        <w:tab/>
        <w:t>творчеством</w:t>
        <w:tab/>
        <w:t>от</w:t>
        <w:tab/>
        <w:t>отца Таким</w:t>
        <w:tab/>
        <w:t>образом</w:t>
        <w:tab/>
        <w:t>первую</w:t>
        <w:tab/>
        <w:t>половину</w:t>
        <w:tab/>
        <w:t>жизни</w:t>
        <w:tab/>
        <w:t>Зою</w:t>
        <w:tab/>
        <w:t>контролирует</w:t>
        <w:tab/>
        <w:t>и</w:t>
        <w:tab/>
        <w:t>защищает мать</w:t>
        <w:tab/>
        <w:t>а</w:t>
        <w:tab/>
        <w:t>вторую</w:t>
        <w:tab/>
        <w:tab/>
        <w:t>отец</w:t>
        <w:tab/>
        <w:t>В</w:t>
        <w:tab/>
        <w:t>случае</w:t>
        <w:tab/>
        <w:t>с</w:t>
        <w:tab/>
        <w:t>мужчиной</w:t>
        <w:tab/>
        <w:t>двойной</w:t>
        <w:tab/>
        <w:t>сценарий</w:t>
        <w:tab/>
        <w:t>может быть</w:t>
        <w:tab/>
        <w:t>таким</w:t>
        <w:tab/>
        <w:t>же</w:t>
        <w:tab/>
        <w:t>но</w:t>
        <w:tab/>
        <w:t>контроль</w:t>
        <w:tab/>
        <w:t>и</w:t>
        <w:tab/>
        <w:t>защита</w:t>
        <w:tab/>
        <w:t>меняются</w:t>
        <w:tab/>
        <w:t>местами</w:t>
        <w:tab/>
        <w:t>отец осуществляет</w:t>
        <w:tab/>
        <w:t>это</w:t>
        <w:tab/>
        <w:t>в</w:t>
        <w:tab/>
        <w:t>первой</w:t>
        <w:tab/>
        <w:t>фазе</w:t>
        <w:tab/>
        <w:t>мать</w:t>
        <w:tab/>
        <w:tab/>
        <w:t>во</w:t>
        <w:tab/>
        <w:t>второй</w:t>
      </w:r>
    </w:p>
    <w:p>
      <w:r>
        <w:t>Растительный</w:t>
        <w:tab/>
        <w:t>образ</w:t>
        <w:tab/>
        <w:t>жизни</w:t>
        <w:tab/>
        <w:t>пожилых</w:t>
        <w:tab/>
        <w:t>людей</w:t>
        <w:tab/>
        <w:t>можно</w:t>
        <w:tab/>
        <w:t>разделить</w:t>
        <w:tab/>
        <w:t>на</w:t>
        <w:tab/>
        <w:t>три типа</w:t>
        <w:tab/>
        <w:t>и</w:t>
        <w:tab/>
        <w:t>в</w:t>
        <w:tab/>
        <w:t>нашей</w:t>
        <w:tab/>
        <w:t>стране</w:t>
        <w:tab/>
        <w:t>различия</w:t>
        <w:tab/>
        <w:t>в</w:t>
        <w:tab/>
        <w:t>первую</w:t>
        <w:tab/>
        <w:t>очередь</w:t>
        <w:tab/>
        <w:t>финансовые</w:t>
        <w:tab/>
        <w:t>Те</w:t>
        <w:tab/>
        <w:t>у</w:t>
        <w:tab/>
        <w:t>кого сценарии</w:t>
        <w:tab/>
        <w:t>Неудачников</w:t>
        <w:tab/>
        <w:t>живут</w:t>
        <w:tab/>
        <w:t>в</w:t>
        <w:tab/>
        <w:t>меблированных</w:t>
        <w:tab/>
        <w:t>комнатах</w:t>
        <w:tab/>
        <w:t>и</w:t>
        <w:tab/>
        <w:t>захудалых отелях</w:t>
        <w:tab/>
        <w:t>и</w:t>
        <w:tab/>
        <w:t>их</w:t>
        <w:tab/>
        <w:t>называют</w:t>
        <w:tab/>
        <w:t>стариками</w:t>
        <w:tab/>
        <w:t>и</w:t>
        <w:tab/>
        <w:t>старухами</w:t>
        <w:tab/>
        <w:t>Те</w:t>
        <w:tab/>
        <w:t>у</w:t>
        <w:tab/>
        <w:t>кого</w:t>
        <w:tab/>
        <w:t>сценарий Непобедителя</w:t>
        <w:tab/>
        <w:t>живут</w:t>
        <w:tab/>
        <w:t>в</w:t>
        <w:tab/>
        <w:t>собственных</w:t>
        <w:tab/>
        <w:t>маленьких</w:t>
        <w:tab/>
        <w:t>домиках</w:t>
        <w:tab/>
        <w:t>и</w:t>
        <w:tab/>
        <w:t>вольны предаваться</w:t>
        <w:tab/>
        <w:t>своим</w:t>
        <w:tab/>
        <w:t>идиосинкразиям</w:t>
        <w:tab/>
        <w:t>и</w:t>
        <w:tab/>
        <w:t>чудачествам</w:t>
        <w:tab/>
        <w:t>поэтому</w:t>
        <w:tab/>
        <w:t>их</w:t>
        <w:tab/>
        <w:t>называют старыми</w:t>
        <w:tab/>
        <w:t>чудаками</w:t>
        <w:tab/>
        <w:t>Те</w:t>
        <w:tab/>
        <w:t>у</w:t>
        <w:tab/>
        <w:t>кого</w:t>
        <w:tab/>
        <w:t>сценарий</w:t>
        <w:tab/>
        <w:t>Победителя</w:t>
        <w:tab/>
        <w:t>живут</w:t>
        <w:tab/>
        <w:t>в</w:t>
        <w:tab/>
        <w:t>усадьбах</w:t>
        <w:tab/>
        <w:t>с управляющими</w:t>
        <w:tab/>
        <w:t>и</w:t>
        <w:tab/>
        <w:t>называются</w:t>
        <w:tab/>
        <w:t>почтенными</w:t>
        <w:tab/>
        <w:t>гражданами</w:t>
        <w:tab/>
        <w:t>или</w:t>
        <w:tab/>
        <w:t>мистер</w:t>
        <w:tab/>
        <w:t>и миссис</w:t>
        <w:tab/>
        <w:t>Налогоплательщик</w:t>
        <w:tab/>
        <w:t>как</w:t>
        <w:tab/>
        <w:t>они</w:t>
        <w:tab/>
        <w:t>подписывают</w:t>
        <w:tab/>
        <w:t>свои</w:t>
        <w:tab/>
        <w:t>письма</w:t>
        <w:tab/>
        <w:t>в</w:t>
        <w:tab/>
        <w:t>редакции газет</w:t>
      </w:r>
    </w:p>
    <w:p>
      <w:r>
        <w:t>Лучшее</w:t>
        <w:tab/>
        <w:t>средство</w:t>
        <w:tab/>
        <w:t>для</w:t>
        <w:tab/>
        <w:t>стариков</w:t>
        <w:tab/>
        <w:t>не</w:t>
        <w:tab/>
        <w:t>имеющих</w:t>
        <w:tab/>
        <w:t>сценария</w:t>
        <w:tab/>
        <w:tab/>
        <w:t>разрешение но</w:t>
        <w:tab/>
        <w:t>они</w:t>
        <w:tab/>
        <w:t>редко</w:t>
        <w:tab/>
        <w:t>им</w:t>
        <w:tab/>
        <w:t>пользуются</w:t>
        <w:tab/>
        <w:t>В</w:t>
        <w:tab/>
        <w:t>каждом</w:t>
        <w:tab/>
        <w:t>большом</w:t>
        <w:tab/>
        <w:t>городе</w:t>
        <w:tab/>
        <w:t>тысячи</w:t>
        <w:tab/>
        <w:t>стариков живут</w:t>
        <w:tab/>
        <w:t>в</w:t>
        <w:tab/>
        <w:t>маленьких</w:t>
        <w:tab/>
        <w:t>комнатах</w:t>
        <w:tab/>
        <w:t>и</w:t>
        <w:tab/>
        <w:t>каждый</w:t>
        <w:tab/>
        <w:t>хочет</w:t>
        <w:tab/>
        <w:t>чтобы</w:t>
        <w:tab/>
        <w:t>ктонибудь</w:t>
        <w:tab/>
        <w:t>был</w:t>
        <w:tab/>
        <w:t>рядом готовил</w:t>
        <w:tab/>
        <w:t>заботился</w:t>
        <w:tab/>
        <w:t>говорил</w:t>
        <w:tab/>
        <w:t>и</w:t>
        <w:tab/>
        <w:t>слушал</w:t>
        <w:tab/>
        <w:t>В</w:t>
        <w:tab/>
        <w:t>то</w:t>
        <w:tab/>
        <w:t>же</w:t>
        <w:tab/>
        <w:t>самое</w:t>
        <w:tab/>
        <w:t>время</w:t>
        <w:tab/>
        <w:t>тысячи</w:t>
        <w:tab/>
        <w:t>старух живут</w:t>
        <w:tab/>
        <w:t>в</w:t>
        <w:tab/>
        <w:t>таких</w:t>
        <w:tab/>
        <w:t>же</w:t>
        <w:tab/>
        <w:t>обстоятельствах</w:t>
        <w:tab/>
        <w:t>желая</w:t>
        <w:tab/>
        <w:t>чтобы</w:t>
        <w:tab/>
        <w:t>им</w:t>
        <w:tab/>
        <w:t>было</w:t>
        <w:tab/>
        <w:t>для</w:t>
        <w:tab/>
        <w:t>кого</w:t>
        <w:tab/>
        <w:t>готовить с</w:t>
        <w:tab/>
        <w:t>кем</w:t>
        <w:tab/>
        <w:t>говорить</w:t>
        <w:tab/>
        <w:t>и</w:t>
        <w:tab/>
        <w:t>кого</w:t>
        <w:tab/>
        <w:t>слушать</w:t>
        <w:tab/>
        <w:t>Но</w:t>
        <w:tab/>
        <w:t>даже</w:t>
        <w:tab/>
        <w:t>если</w:t>
        <w:tab/>
        <w:t>такие</w:t>
        <w:tab/>
        <w:t>двойники</w:t>
        <w:tab/>
        <w:t>встречаются они</w:t>
        <w:tab/>
        <w:t>редко</w:t>
        <w:tab/>
        <w:t>используют</w:t>
        <w:tab/>
        <w:t>это</w:t>
        <w:tab/>
        <w:t>обстоятельство</w:t>
        <w:tab/>
        <w:t>каждый</w:t>
        <w:tab/>
        <w:t>предпочитает</w:t>
        <w:tab/>
        <w:t>сохранить свое</w:t>
        <w:tab/>
        <w:t>тусклое</w:t>
        <w:tab/>
        <w:t>существование</w:t>
        <w:tab/>
        <w:t>и</w:t>
        <w:tab/>
        <w:t>сидеть</w:t>
        <w:tab/>
        <w:t>одиноко</w:t>
        <w:tab/>
        <w:t>над</w:t>
        <w:tab/>
        <w:t>стаканом</w:t>
        <w:tab/>
        <w:t>или</w:t>
        <w:tab/>
        <w:t>перед экраном</w:t>
        <w:tab/>
        <w:t>телевизора</w:t>
        <w:tab/>
        <w:t>или</w:t>
        <w:tab/>
        <w:t>просто</w:t>
        <w:tab/>
        <w:t>сидеть</w:t>
        <w:tab/>
        <w:t>сложа</w:t>
        <w:tab/>
        <w:t>руки</w:t>
        <w:tab/>
        <w:t>в</w:t>
        <w:tab/>
        <w:t>ожидании</w:t>
        <w:tab/>
        <w:t>безгрешной и</w:t>
        <w:tab/>
        <w:t>лишенной</w:t>
        <w:tab/>
        <w:t>риска</w:t>
        <w:tab/>
        <w:t>смерти</w:t>
        <w:tab/>
        <w:t>Таковы</w:t>
        <w:tab/>
        <w:t>были</w:t>
        <w:tab/>
        <w:t>предписания</w:t>
        <w:tab/>
        <w:t>матери</w:t>
        <w:tab/>
        <w:t>когда</w:t>
        <w:tab/>
        <w:t>эти люди</w:t>
        <w:tab/>
        <w:t>были</w:t>
        <w:tab/>
        <w:t>детьми</w:t>
        <w:tab/>
        <w:t>и</w:t>
        <w:tab/>
        <w:t>именно</w:t>
        <w:tab/>
        <w:t>этим</w:t>
        <w:tab/>
        <w:t>предписаниям</w:t>
        <w:tab/>
        <w:t>они</w:t>
        <w:tab/>
        <w:t>следуют</w:t>
        <w:tab/>
        <w:t>семьдесят или</w:t>
        <w:tab/>
        <w:t>восемьдесят</w:t>
        <w:tab/>
        <w:t>лет</w:t>
        <w:tab/>
        <w:t>спустя</w:t>
        <w:tab/>
        <w:t>Они</w:t>
        <w:tab/>
        <w:t>никогда</w:t>
        <w:tab/>
        <w:t>не</w:t>
        <w:tab/>
        <w:t>рисковали</w:t>
        <w:tab/>
        <w:t>раньше</w:t>
        <w:tab/>
        <w:t>разве</w:t>
        <w:tab/>
        <w:t>что маленькой</w:t>
        <w:tab/>
        <w:t>ставкой</w:t>
        <w:tab/>
        <w:t>на</w:t>
        <w:tab/>
        <w:t>стадионе</w:t>
        <w:tab/>
        <w:t>или</w:t>
        <w:tab/>
        <w:t>на</w:t>
        <w:tab/>
        <w:t>бегах</w:t>
        <w:tab/>
        <w:t>так</w:t>
        <w:tab/>
        <w:t>зачем</w:t>
        <w:tab/>
        <w:t>им</w:t>
        <w:tab/>
        <w:t>сейчас</w:t>
        <w:tab/>
        <w:t>все подвергать</w:t>
        <w:tab/>
        <w:t>риску</w:t>
        <w:tab/>
        <w:t>Сценарий</w:t>
        <w:tab/>
        <w:t>выполнен</w:t>
        <w:tab/>
        <w:t>и</w:t>
        <w:tab/>
        <w:t>перестал</w:t>
        <w:tab/>
        <w:t>существовать</w:t>
        <w:tab/>
        <w:t>но</w:t>
        <w:tab/>
        <w:t>его лозунг</w:t>
        <w:tab/>
        <w:t>остался</w:t>
        <w:tab/>
        <w:t>и</w:t>
        <w:tab/>
        <w:t>когда</w:t>
        <w:tab/>
        <w:t>приходит</w:t>
        <w:tab/>
        <w:t>смерть</w:t>
        <w:tab/>
        <w:t>такие</w:t>
        <w:tab/>
        <w:t>люди</w:t>
        <w:tab/>
        <w:t>встречают</w:t>
        <w:tab/>
        <w:t>ее</w:t>
        <w:tab/>
        <w:t>с радостью</w:t>
        <w:tab/>
        <w:t>И</w:t>
        <w:tab/>
        <w:t>на</w:t>
        <w:tab/>
        <w:t>лицевой</w:t>
        <w:tab/>
        <w:t>стороне</w:t>
        <w:tab/>
        <w:t>своей</w:t>
        <w:tab/>
        <w:t>могильной</w:t>
        <w:tab/>
        <w:t>плиты</w:t>
        <w:tab/>
        <w:t>они</w:t>
        <w:tab/>
        <w:t>напишут Почиет</w:t>
        <w:tab/>
        <w:t>со</w:t>
        <w:tab/>
        <w:t>своими</w:t>
        <w:tab/>
        <w:t>предками</w:t>
        <w:tab/>
        <w:t>а</w:t>
        <w:tab/>
        <w:t>на</w:t>
        <w:tab/>
        <w:t>оборотной</w:t>
        <w:tab/>
        <w:t>Я</w:t>
        <w:tab/>
        <w:t>прожил</w:t>
        <w:tab/>
        <w:t>хорошую</w:t>
        <w:tab/>
        <w:t>жизнь и</w:t>
        <w:tab/>
        <w:t>никогда</w:t>
        <w:tab/>
        <w:t>не</w:t>
        <w:tab/>
        <w:t>рисковал</w:t>
      </w:r>
    </w:p>
    <w:p>
      <w:r>
        <w:t>Говорят</w:t>
        <w:tab/>
        <w:t>в</w:t>
        <w:tab/>
        <w:t>следующем</w:t>
        <w:tab/>
        <w:t>столетии</w:t>
        <w:tab/>
        <w:t>детей</w:t>
        <w:tab/>
        <w:t>будут</w:t>
        <w:tab/>
        <w:t>выращивать</w:t>
        <w:tab/>
        <w:t>в</w:t>
        <w:tab/>
        <w:t>пробирках</w:t>
        <w:tab/>
        <w:t>в соответствии</w:t>
        <w:tab/>
        <w:t>с</w:t>
        <w:tab/>
        <w:t>требованиями</w:t>
        <w:tab/>
        <w:t>государства</w:t>
        <w:tab/>
        <w:t>или</w:t>
        <w:tab/>
        <w:t>родителей</w:t>
        <w:tab/>
        <w:t>и</w:t>
        <w:tab/>
        <w:t>эти</w:t>
        <w:tab/>
        <w:t>дети</w:t>
        <w:tab/>
        <w:t>будут генетически</w:t>
        <w:tab/>
        <w:t>программироваться</w:t>
        <w:tab/>
        <w:t>Но</w:t>
        <w:tab/>
        <w:t>и</w:t>
        <w:tab/>
        <w:t>сегодня</w:t>
        <w:tab/>
        <w:t>все</w:t>
        <w:tab/>
        <w:t>вырастают</w:t>
        <w:tab/>
        <w:t>в</w:t>
        <w:tab/>
        <w:t>пробирках в</w:t>
        <w:tab/>
        <w:t>соответствии</w:t>
        <w:tab/>
        <w:t>с</w:t>
        <w:tab/>
        <w:t>требованиями</w:t>
        <w:tab/>
        <w:t>государства</w:t>
        <w:tab/>
        <w:t>и</w:t>
        <w:tab/>
        <w:t>родителей</w:t>
        <w:tab/>
        <w:t>и</w:t>
        <w:tab/>
        <w:t>все программируются</w:t>
        <w:tab/>
        <w:t>сценарием</w:t>
        <w:tab/>
        <w:t>От</w:t>
        <w:tab/>
        <w:t>сценарного</w:t>
        <w:tab/>
        <w:t>программирования</w:t>
        <w:tab/>
        <w:t>легче освободиться</w:t>
        <w:tab/>
        <w:t>чем</w:t>
        <w:tab/>
        <w:t>от</w:t>
        <w:tab/>
        <w:t>генетического</w:t>
        <w:tab/>
        <w:t>но</w:t>
        <w:tab/>
        <w:t>мало</w:t>
        <w:tab/>
        <w:t>кто</w:t>
        <w:tab/>
        <w:t>пользуется</w:t>
        <w:tab/>
        <w:t>такой возможностью</w:t>
        <w:tab/>
        <w:t>У</w:t>
        <w:tab/>
        <w:t>таких</w:t>
        <w:tab/>
        <w:t>людей</w:t>
        <w:tab/>
        <w:t>может</w:t>
        <w:tab/>
        <w:t>быть</w:t>
        <w:tab/>
        <w:t>более</w:t>
        <w:tab/>
        <w:t>впечатляющее</w:t>
        <w:tab/>
        <w:t>надгробье Почти</w:t>
        <w:tab/>
        <w:t>все</w:t>
        <w:tab/>
        <w:t>благочестивые</w:t>
        <w:tab/>
        <w:t>эпитафии</w:t>
        <w:tab/>
        <w:t>если</w:t>
        <w:tab/>
        <w:t>перевести</w:t>
        <w:tab/>
        <w:t>их</w:t>
        <w:tab/>
        <w:t>на</w:t>
        <w:tab/>
        <w:t>марсианский сводятся</w:t>
        <w:tab/>
        <w:t>к</w:t>
        <w:tab/>
        <w:t>следующему</w:t>
        <w:tab/>
        <w:t>Вырос</w:t>
        <w:tab/>
        <w:t>в</w:t>
        <w:tab/>
        <w:t>пробирке</w:t>
        <w:tab/>
        <w:t>и</w:t>
        <w:tab/>
        <w:t>остался</w:t>
        <w:tab/>
        <w:t>в</w:t>
        <w:tab/>
        <w:t>ней</w:t>
        <w:tab/>
        <w:t>Так</w:t>
        <w:tab/>
        <w:t>они</w:t>
        <w:tab/>
        <w:t>и стоят</w:t>
        <w:tab/>
        <w:t>ряд</w:t>
        <w:tab/>
        <w:t>за</w:t>
        <w:tab/>
        <w:t>рядом</w:t>
        <w:tab/>
        <w:t>кресты</w:t>
        <w:tab/>
        <w:t>и</w:t>
        <w:tab/>
        <w:t>иные</w:t>
        <w:tab/>
        <w:t>символы</w:t>
        <w:tab/>
        <w:t>на</w:t>
        <w:tab/>
        <w:t>кладбище</w:t>
        <w:tab/>
        <w:t>с</w:t>
        <w:tab/>
        <w:t>одной</w:t>
        <w:tab/>
        <w:t>и</w:t>
        <w:tab/>
        <w:t>той</w:t>
        <w:tab/>
        <w:t>же надписью</w:t>
        <w:tab/>
        <w:t>Только</w:t>
        <w:tab/>
        <w:t>иногда</w:t>
        <w:tab/>
        <w:t>встречаешь</w:t>
        <w:tab/>
        <w:t>сюрприз</w:t>
        <w:tab/>
        <w:t>Вырос</w:t>
        <w:tab/>
        <w:t>в</w:t>
        <w:tab/>
        <w:t>пробирке</w:t>
        <w:tab/>
        <w:t>но выпрыгнул</w:t>
        <w:tab/>
        <w:t>из</w:t>
        <w:tab/>
        <w:t>нее</w:t>
        <w:tab/>
        <w:t>Многие</w:t>
        <w:tab/>
        <w:t>отказываются</w:t>
        <w:tab/>
        <w:t>это</w:t>
        <w:tab/>
        <w:t>делать</w:t>
        <w:tab/>
        <w:t>даже</w:t>
        <w:tab/>
        <w:t>если</w:t>
        <w:tab/>
        <w:t>в</w:t>
        <w:tab/>
        <w:t>пробирке нет</w:t>
        <w:tab/>
        <w:t>пробки</w:t>
      </w:r>
    </w:p>
    <w:p>
      <w:r>
        <w:t>Ж</w:t>
        <w:tab/>
        <w:t>Сцена</w:t>
        <w:tab/>
        <w:t>смерти</w:t>
        <w:tab/>
      </w:r>
    </w:p>
    <w:p>
      <w:r>
        <w:t>Для</w:t>
        <w:tab/>
        <w:t>умирающего</w:t>
        <w:tab/>
        <w:t>смерть</w:t>
        <w:tab/>
        <w:t>не</w:t>
        <w:tab/>
        <w:t>поступок</w:t>
        <w:tab/>
        <w:t>и</w:t>
        <w:tab/>
        <w:t>даже</w:t>
        <w:tab/>
        <w:t>не</w:t>
        <w:tab/>
        <w:t>событие</w:t>
        <w:tab/>
        <w:t>Она становится</w:t>
        <w:tab/>
        <w:t>таковой</w:t>
        <w:tab/>
        <w:t>только</w:t>
        <w:tab/>
        <w:t>для</w:t>
        <w:tab/>
        <w:t>живущих</w:t>
        <w:tab/>
        <w:t>Смерть</w:t>
        <w:tab/>
        <w:t>должна</w:t>
        <w:tab/>
        <w:t>быть</w:t>
        <w:tab/>
        <w:t>и</w:t>
        <w:tab/>
        <w:t>бывает транзакцией</w:t>
        <w:tab/>
        <w:t>Физический</w:t>
        <w:tab/>
        <w:t>ужас</w:t>
        <w:tab/>
        <w:t>в</w:t>
        <w:tab/>
        <w:t>нацистских</w:t>
        <w:tab/>
        <w:t>лагерях</w:t>
        <w:tab/>
        <w:t>подкреплялся психологическим</w:t>
        <w:tab/>
        <w:t>ужасом</w:t>
        <w:tab/>
        <w:t>в</w:t>
        <w:tab/>
        <w:t>газовых</w:t>
        <w:tab/>
        <w:t>камерах</w:t>
        <w:tab/>
        <w:t>невозможно</w:t>
        <w:tab/>
        <w:t>проявление достоинства</w:t>
        <w:tab/>
        <w:t>самоутверждения</w:t>
        <w:tab/>
        <w:t>и</w:t>
        <w:tab/>
        <w:t>самовыражения</w:t>
        <w:tab/>
        <w:t>Нет</w:t>
        <w:tab/>
        <w:t>никакой</w:t>
        <w:tab/>
        <w:t>повязки</w:t>
        <w:tab/>
        <w:t>на глазах</w:t>
        <w:tab/>
        <w:t>нет</w:t>
        <w:tab/>
        <w:t>последней</w:t>
        <w:tab/>
        <w:t>сигареты</w:t>
        <w:tab/>
        <w:t>нет</w:t>
        <w:tab/>
        <w:t>вызова</w:t>
        <w:tab/>
        <w:t>нет</w:t>
        <w:tab/>
        <w:t>знаменитых</w:t>
        <w:tab/>
        <w:t>последних слов</w:t>
        <w:tab/>
        <w:t>короче</w:t>
        <w:tab/>
        <w:t>говоря</w:t>
        <w:tab/>
        <w:t>нет</w:t>
        <w:tab/>
        <w:t>предсмертной</w:t>
        <w:tab/>
        <w:t>транзакции</w:t>
        <w:tab/>
        <w:t>Умирающий</w:t>
        <w:tab/>
        <w:t>дает транзакционные</w:t>
        <w:tab/>
        <w:t>стимулы</w:t>
        <w:tab/>
        <w:t>но</w:t>
        <w:tab/>
        <w:t>убийцы</w:t>
        <w:tab/>
        <w:t>на</w:t>
        <w:tab/>
        <w:t>них</w:t>
        <w:tab/>
        <w:t>не</w:t>
        <w:tab/>
        <w:t>реагируют</w:t>
        <w:tab/>
        <w:t>Таким</w:t>
        <w:tab/>
        <w:t>образом force</w:t>
        <w:tab/>
        <w:t>majeure</w:t>
        <w:tab/>
        <w:t>отнимает</w:t>
        <w:tab/>
        <w:t>у</w:t>
        <w:tab/>
        <w:t>сценария</w:t>
        <w:tab/>
        <w:t>его</w:t>
        <w:tab/>
        <w:t>самую</w:t>
        <w:tab/>
        <w:t>важную</w:t>
        <w:tab/>
        <w:t>сцену</w:t>
        <w:tab/>
        <w:tab/>
        <w:t>сцену смерти</w:t>
        <w:tab/>
        <w:t>а</w:t>
        <w:tab/>
        <w:t>ведь</w:t>
        <w:tab/>
        <w:t>в</w:t>
        <w:tab/>
        <w:t>некотором</w:t>
        <w:tab/>
        <w:t>смысле</w:t>
        <w:tab/>
        <w:t>все</w:t>
        <w:tab/>
        <w:t>человеческое</w:t>
        <w:tab/>
        <w:t>существование сосредоточено</w:t>
        <w:tab/>
        <w:t>на</w:t>
        <w:tab/>
        <w:t>этой</w:t>
        <w:tab/>
        <w:t>сцене</w:t>
      </w:r>
    </w:p>
    <w:p>
      <w:r>
        <w:t>В</w:t>
        <w:tab/>
        <w:t>сценарном</w:t>
        <w:tab/>
        <w:t>анализе</w:t>
        <w:tab/>
        <w:t>это</w:t>
        <w:tab/>
        <w:t>выясняется</w:t>
        <w:tab/>
        <w:t>с</w:t>
        <w:tab/>
        <w:t>помощью</w:t>
        <w:tab/>
        <w:t>вопроса</w:t>
        <w:tab/>
        <w:t>Кто</w:t>
        <w:tab/>
        <w:t>будет</w:t>
        <w:tab/>
        <w:t>у вашего</w:t>
        <w:tab/>
        <w:t>смертного</w:t>
        <w:tab/>
        <w:t>одра</w:t>
        <w:tab/>
        <w:t>и</w:t>
        <w:tab/>
        <w:t>каковы</w:t>
        <w:tab/>
        <w:t>будут</w:t>
        <w:tab/>
        <w:t>ваши</w:t>
        <w:tab/>
        <w:t>последние</w:t>
        <w:tab/>
        <w:t>слова Добавочный</w:t>
        <w:tab/>
        <w:t>вопрос</w:t>
        <w:tab/>
        <w:t>Каковы</w:t>
        <w:tab/>
        <w:t>будут</w:t>
        <w:tab/>
        <w:t>их</w:t>
        <w:tab/>
        <w:t>последние</w:t>
        <w:tab/>
        <w:t>слова</w:t>
        <w:tab/>
        <w:t>Ответ</w:t>
        <w:tab/>
        <w:t>на</w:t>
        <w:tab/>
        <w:t>первый вопрос</w:t>
        <w:tab/>
        <w:t>обычно</w:t>
        <w:tab/>
        <w:t>является</w:t>
        <w:tab/>
        <w:t>вариантом</w:t>
        <w:tab/>
        <w:t>Я</w:t>
        <w:tab/>
        <w:t>им</w:t>
        <w:tab/>
        <w:t>показал</w:t>
        <w:tab/>
        <w:tab/>
        <w:t>им</w:t>
        <w:tab/>
        <w:t>то</w:t>
        <w:tab/>
        <w:t>есть родителям</w:t>
        <w:tab/>
        <w:t>особенно</w:t>
        <w:tab/>
        <w:t>матери</w:t>
        <w:tab/>
        <w:t>если</w:t>
        <w:tab/>
        <w:t>речь</w:t>
        <w:tab/>
        <w:t>идет</w:t>
        <w:tab/>
        <w:t>о</w:t>
        <w:tab/>
        <w:t>мужчине</w:t>
        <w:tab/>
        <w:t>и</w:t>
        <w:tab/>
        <w:t>отцу</w:t>
        <w:tab/>
        <w:tab/>
        <w:t>если</w:t>
        <w:tab/>
        <w:t>о дочери</w:t>
        <w:tab/>
        <w:t>А</w:t>
        <w:tab/>
        <w:t>значение</w:t>
        <w:tab/>
        <w:t>этого</w:t>
        <w:tab/>
        <w:t>высказывания</w:t>
        <w:tab/>
        <w:t>таково</w:t>
        <w:tab/>
        <w:t>Я</w:t>
        <w:tab/>
        <w:t>показал</w:t>
        <w:tab/>
        <w:t>им</w:t>
        <w:tab/>
        <w:t>что</w:t>
        <w:tab/>
        <w:t>сделал все</w:t>
        <w:tab/>
        <w:t>чего</w:t>
        <w:tab/>
        <w:t>они</w:t>
        <w:tab/>
        <w:t>хотели</w:t>
        <w:tab/>
        <w:t>или</w:t>
        <w:tab/>
        <w:t>Я</w:t>
        <w:tab/>
        <w:t>показал</w:t>
        <w:tab/>
        <w:t>им</w:t>
        <w:tab/>
        <w:t>что</w:t>
        <w:tab/>
        <w:t>не</w:t>
        <w:tab/>
        <w:t>обязан</w:t>
        <w:tab/>
        <w:t>был</w:t>
        <w:tab/>
        <w:t>делать</w:t>
        <w:tab/>
        <w:t>то</w:t>
        <w:tab/>
        <w:t>чего они</w:t>
        <w:tab/>
        <w:t>хотели</w:t>
      </w:r>
    </w:p>
    <w:p>
      <w:r>
        <w:t>Ответ</w:t>
        <w:tab/>
        <w:t>на</w:t>
        <w:tab/>
        <w:t>этот</w:t>
        <w:tab/>
        <w:t>вопрос</w:t>
        <w:tab/>
        <w:t>в</w:t>
        <w:tab/>
        <w:t>сущности</w:t>
        <w:tab/>
        <w:t>есть</w:t>
        <w:tab/>
        <w:t>резюме</w:t>
        <w:tab/>
        <w:t>жизненной</w:t>
        <w:tab/>
        <w:t>цели человека</w:t>
        <w:tab/>
        <w:t>и</w:t>
        <w:tab/>
        <w:t>может</w:t>
        <w:tab/>
        <w:t>быть</w:t>
        <w:tab/>
        <w:t>использован</w:t>
        <w:tab/>
        <w:t>терапевтом</w:t>
        <w:tab/>
        <w:t>как</w:t>
        <w:tab/>
        <w:t>мощный</w:t>
        <w:tab/>
        <w:t>инструмент позволяющий</w:t>
        <w:tab/>
        <w:t>вырваться</w:t>
        <w:tab/>
        <w:t>из</w:t>
        <w:tab/>
        <w:t>игры</w:t>
        <w:tab/>
        <w:t>и</w:t>
        <w:tab/>
        <w:t>дать</w:t>
        <w:tab/>
        <w:t>пациенту</w:t>
        <w:tab/>
        <w:t>возможность</w:t>
        <w:tab/>
        <w:t>выйти</w:t>
        <w:tab/>
        <w:t>из сценария</w:t>
      </w:r>
    </w:p>
    <w:p>
      <w:r>
        <w:t>Итак</w:t>
        <w:tab/>
        <w:t>вся</w:t>
        <w:tab/>
        <w:t>ваша</w:t>
        <w:tab/>
        <w:t>жизнь</w:t>
        <w:tab/>
        <w:t>сводится</w:t>
        <w:tab/>
        <w:t>к</w:t>
        <w:tab/>
        <w:t>тому</w:t>
        <w:tab/>
        <w:t>чтобы</w:t>
        <w:tab/>
        <w:t>показать</w:t>
        <w:tab/>
        <w:t>им</w:t>
        <w:tab/>
        <w:t>что</w:t>
        <w:tab/>
        <w:t>вы были</w:t>
        <w:tab/>
        <w:t>правы</w:t>
        <w:tab/>
        <w:t>чувствуя</w:t>
        <w:tab/>
        <w:t>боль</w:t>
        <w:tab/>
        <w:t>испуг</w:t>
        <w:tab/>
        <w:t>гнев</w:t>
        <w:tab/>
        <w:t>недоумение</w:t>
        <w:tab/>
        <w:t>или</w:t>
        <w:tab/>
        <w:t>вину</w:t>
        <w:tab/>
        <w:t>Очень хорошо</w:t>
        <w:tab/>
        <w:t>Вы</w:t>
        <w:tab/>
        <w:t>считаете</w:t>
        <w:tab/>
        <w:t>это</w:t>
        <w:tab/>
        <w:t>большим</w:t>
        <w:tab/>
        <w:t>достижением</w:t>
        <w:tab/>
        <w:t>Но</w:t>
        <w:tab/>
        <w:t>может</w:t>
        <w:tab/>
        <w:t>вам</w:t>
        <w:tab/>
        <w:t>хочется найти</w:t>
        <w:tab/>
        <w:t>более</w:t>
        <w:tab/>
        <w:t>достойную</w:t>
        <w:tab/>
        <w:t>цель</w:t>
        <w:tab/>
        <w:t>в</w:t>
        <w:tab/>
        <w:t>жизни</w:t>
      </w:r>
    </w:p>
    <w:p>
      <w:r>
        <w:t>Сцена</w:t>
        <w:tab/>
        <w:t>смерти</w:t>
        <w:tab/>
        <w:t>может</w:t>
        <w:tab/>
        <w:t>быть</w:t>
        <w:tab/>
        <w:t>частью</w:t>
        <w:tab/>
        <w:t>скрытного</w:t>
        <w:tab/>
        <w:t>сценарного</w:t>
        <w:tab/>
        <w:t>брачного контракта</w:t>
        <w:tab/>
        <w:t>Муж</w:t>
        <w:tab/>
        <w:t>или</w:t>
        <w:tab/>
        <w:t>жена</w:t>
        <w:tab/>
        <w:t>могут</w:t>
        <w:tab/>
        <w:t>очень</w:t>
        <w:tab/>
        <w:t>ясно</w:t>
        <w:tab/>
        <w:t>представлять</w:t>
        <w:tab/>
        <w:t>себе</w:t>
        <w:tab/>
        <w:t>сцену</w:t>
        <w:tab/>
        <w:t>смерти супруга</w:t>
        <w:tab/>
        <w:t>который</w:t>
        <w:tab/>
        <w:t>умирает</w:t>
        <w:tab/>
        <w:t>первым</w:t>
        <w:tab/>
        <w:t>В</w:t>
        <w:tab/>
        <w:t>таком</w:t>
        <w:tab/>
        <w:t>случае</w:t>
        <w:tab/>
        <w:t>у</w:t>
        <w:tab/>
        <w:t>них</w:t>
        <w:tab/>
        <w:t>часто</w:t>
        <w:tab/>
        <w:t>бывают взаимодополняющие</w:t>
        <w:tab/>
        <w:t>друг</w:t>
        <w:tab/>
        <w:t>друга</w:t>
        <w:tab/>
        <w:t>сценарии</w:t>
        <w:tab/>
        <w:t>и</w:t>
        <w:tab/>
        <w:t>более</w:t>
        <w:tab/>
        <w:t>ранняя</w:t>
        <w:tab/>
        <w:t>смерть</w:t>
        <w:tab/>
        <w:t>одного</w:t>
        <w:tab/>
        <w:t>из супругов</w:t>
        <w:tab/>
        <w:t>как</w:t>
        <w:tab/>
        <w:t>бы</w:t>
        <w:tab/>
        <w:t>планируется</w:t>
        <w:tab/>
        <w:t>заранее</w:t>
        <w:tab/>
        <w:t>Они</w:t>
        <w:tab/>
        <w:t>хорошо</w:t>
        <w:tab/>
        <w:t>уживаются</w:t>
        <w:tab/>
        <w:t>друг</w:t>
        <w:tab/>
        <w:t>с другом</w:t>
        <w:tab/>
        <w:t>и</w:t>
        <w:tab/>
        <w:t>проводят</w:t>
        <w:tab/>
        <w:t>много</w:t>
        <w:tab/>
        <w:t>счастливых</w:t>
        <w:tab/>
        <w:t>лет</w:t>
        <w:tab/>
        <w:t>вместе</w:t>
        <w:tab/>
        <w:t>Но</w:t>
        <w:tab/>
        <w:t>если</w:t>
        <w:tab/>
        <w:t>у</w:t>
        <w:tab/>
        <w:t>каждого</w:t>
        <w:tab/>
        <w:t>есть сцена</w:t>
        <w:tab/>
        <w:t>более</w:t>
        <w:tab/>
        <w:t>ранней</w:t>
        <w:tab/>
        <w:t>смерти</w:t>
        <w:tab/>
        <w:t>другого</w:t>
        <w:tab/>
        <w:t>их</w:t>
        <w:tab/>
        <w:t>сценарии</w:t>
        <w:tab/>
        <w:t>в</w:t>
        <w:tab/>
        <w:t>этом</w:t>
        <w:tab/>
        <w:t>отношении противоречат</w:t>
        <w:tab/>
        <w:t>друг</w:t>
        <w:tab/>
        <w:t>другу</w:t>
        <w:tab/>
        <w:t>и</w:t>
        <w:tab/>
        <w:t>годы</w:t>
        <w:tab/>
        <w:t>их</w:t>
        <w:tab/>
        <w:t>совместной</w:t>
        <w:tab/>
        <w:t>жизни</w:t>
        <w:tab/>
        <w:t>будут</w:t>
        <w:tab/>
        <w:t>полны</w:t>
        <w:tab/>
        <w:t>не согласия</w:t>
        <w:tab/>
        <w:t>а</w:t>
        <w:tab/>
        <w:t>взаимных</w:t>
        <w:tab/>
        <w:t>мучений</w:t>
        <w:tab/>
        <w:t>даже</w:t>
        <w:tab/>
        <w:t>если</w:t>
        <w:tab/>
        <w:t>их</w:t>
        <w:tab/>
        <w:t>сценарии</w:t>
        <w:tab/>
        <w:t>в</w:t>
        <w:tab/>
        <w:t>других отношениях</w:t>
        <w:tab/>
        <w:t>дополняют</w:t>
        <w:tab/>
        <w:t>друг</w:t>
        <w:tab/>
        <w:t>друга</w:t>
        <w:tab/>
        <w:t>как</w:t>
        <w:tab/>
        <w:t>и</w:t>
        <w:tab/>
        <w:t>должно</w:t>
        <w:tab/>
        <w:t>быть</w:t>
        <w:tab/>
        <w:t>у</w:t>
        <w:tab/>
        <w:t>супругов Трудности</w:t>
        <w:tab/>
        <w:t>проявятся</w:t>
        <w:tab/>
        <w:t>наиболее</w:t>
        <w:tab/>
        <w:t>ярко</w:t>
        <w:tab/>
        <w:t>когда</w:t>
        <w:tab/>
        <w:t>один</w:t>
        <w:tab/>
        <w:t>из</w:t>
        <w:tab/>
        <w:t>супругов</w:t>
        <w:tab/>
        <w:t>заболеет Распространенный</w:t>
        <w:tab/>
        <w:t>сценарий</w:t>
        <w:tab/>
        <w:t>основанный</w:t>
        <w:tab/>
        <w:t>на</w:t>
        <w:tab/>
        <w:t>более</w:t>
        <w:tab/>
        <w:t>ранней</w:t>
        <w:tab/>
        <w:t>смерти</w:t>
        <w:tab/>
        <w:t>одного из</w:t>
        <w:tab/>
        <w:t>супругов</w:t>
        <w:tab/>
        <w:t>мы</w:t>
        <w:tab/>
        <w:t>находим</w:t>
        <w:tab/>
        <w:t>в</w:t>
        <w:tab/>
        <w:t>браке</w:t>
        <w:tab/>
        <w:t>молодой</w:t>
        <w:tab/>
        <w:t>женщины</w:t>
        <w:tab/>
        <w:t>и</w:t>
        <w:tab/>
        <w:t>пожилого</w:t>
        <w:tab/>
        <w:t>мужчины Даже</w:t>
        <w:tab/>
        <w:t>если</w:t>
        <w:tab/>
        <w:t>циники</w:t>
        <w:tab/>
        <w:t>говорят</w:t>
        <w:tab/>
        <w:t>что</w:t>
        <w:tab/>
        <w:t>она</w:t>
        <w:tab/>
        <w:t>вышла</w:t>
        <w:tab/>
        <w:t>за</w:t>
        <w:tab/>
        <w:t>его</w:t>
        <w:tab/>
        <w:t>деньги</w:t>
        <w:tab/>
        <w:t>сценарная</w:t>
        <w:tab/>
        <w:t>сцена все</w:t>
        <w:tab/>
        <w:t>равно</w:t>
        <w:tab/>
        <w:t>остается</w:t>
        <w:tab/>
        <w:t>важной</w:t>
        <w:tab/>
        <w:t>и</w:t>
        <w:tab/>
        <w:t>жена</w:t>
        <w:tab/>
        <w:t>всегда</w:t>
        <w:tab/>
        <w:t>будет</w:t>
        <w:tab/>
        <w:t>рядом</w:t>
        <w:tab/>
        <w:t>с</w:t>
        <w:tab/>
        <w:t>мужем</w:t>
        <w:tab/>
        <w:t>во</w:t>
        <w:tab/>
        <w:t>времена опасности</w:t>
        <w:tab/>
        <w:t>чтобы</w:t>
        <w:tab/>
        <w:t>позаботиться</w:t>
        <w:tab/>
        <w:t>о</w:t>
        <w:tab/>
        <w:t>нем</w:t>
        <w:tab/>
        <w:t>но</w:t>
        <w:tab/>
        <w:t>также</w:t>
        <w:tab/>
        <w:t>и</w:t>
        <w:tab/>
        <w:t>для</w:t>
        <w:tab/>
        <w:t>того</w:t>
        <w:tab/>
        <w:t>чтобы</w:t>
        <w:tab/>
        <w:t>не пропустить</w:t>
        <w:tab/>
        <w:t>заключительную</w:t>
        <w:tab/>
        <w:t>транзакцию</w:t>
        <w:tab/>
        <w:t>развязки</w:t>
        <w:tab/>
        <w:t>Если</w:t>
        <w:tab/>
        <w:t>супруг интуитивно</w:t>
        <w:tab/>
        <w:t>об</w:t>
        <w:tab/>
        <w:t>этом</w:t>
        <w:tab/>
        <w:t>догадывается</w:t>
        <w:tab/>
        <w:t>брак</w:t>
        <w:tab/>
        <w:t>становится</w:t>
        <w:tab/>
        <w:t>очень</w:t>
        <w:tab/>
        <w:t>неустойчивым так</w:t>
        <w:tab/>
        <w:t>как</w:t>
        <w:tab/>
        <w:t>нелегко</w:t>
        <w:tab/>
        <w:t>жить</w:t>
        <w:tab/>
        <w:t>с</w:t>
        <w:tab/>
        <w:t>человеком</w:t>
        <w:tab/>
        <w:t>который</w:t>
        <w:tab/>
        <w:t>ждет</w:t>
        <w:tab/>
        <w:t>твоей</w:t>
        <w:tab/>
        <w:t>смерти</w:t>
        <w:tab/>
        <w:t>Та</w:t>
        <w:tab/>
        <w:t>же ситуация</w:t>
        <w:tab/>
        <w:t>с</w:t>
        <w:tab/>
        <w:t>двойной</w:t>
        <w:tab/>
        <w:t>развязкой</w:t>
        <w:tab/>
        <w:t>возникает</w:t>
        <w:tab/>
        <w:t>в</w:t>
        <w:tab/>
        <w:t>браке</w:t>
        <w:tab/>
        <w:t>молодого</w:t>
        <w:tab/>
        <w:t>человека</w:t>
        <w:tab/>
        <w:t>и старшей</w:t>
        <w:tab/>
        <w:t>его</w:t>
        <w:tab/>
        <w:t>по</w:t>
        <w:tab/>
        <w:t>возрасту</w:t>
        <w:tab/>
        <w:t>женщины</w:t>
        <w:tab/>
        <w:t>хотя</w:t>
        <w:tab/>
        <w:t>такие</w:t>
        <w:tab/>
        <w:t>браки</w:t>
        <w:tab/>
        <w:t>встречаются</w:t>
        <w:tab/>
        <w:t>реже Совершенно</w:t>
        <w:tab/>
        <w:t>очевидно</w:t>
        <w:tab/>
        <w:t>что</w:t>
        <w:tab/>
        <w:t>в</w:t>
        <w:tab/>
        <w:t>раннем</w:t>
        <w:tab/>
        <w:t>сценарном</w:t>
        <w:tab/>
        <w:t>протоколе</w:t>
        <w:tab/>
        <w:t>был</w:t>
        <w:tab/>
        <w:t>отец</w:t>
        <w:tab/>
        <w:t>на месте</w:t>
        <w:tab/>
        <w:t>престарелого</w:t>
        <w:tab/>
        <w:t>мужа</w:t>
        <w:tab/>
        <w:t>или</w:t>
        <w:tab/>
        <w:t>мать</w:t>
        <w:tab/>
        <w:t>на</w:t>
        <w:tab/>
        <w:t>месте</w:t>
        <w:tab/>
        <w:t>пожилой</w:t>
        <w:tab/>
        <w:t>жены</w:t>
      </w:r>
    </w:p>
    <w:p>
      <w:r>
        <w:t>З</w:t>
        <w:tab/>
        <w:t>Юмор</w:t>
        <w:tab/>
        <w:t>висельника</w:t>
        <w:tab/>
      </w:r>
    </w:p>
    <w:p>
      <w:r>
        <w:t>Подлинная</w:t>
        <w:tab/>
        <w:t>сцена</w:t>
        <w:tab/>
        <w:t>смерти</w:t>
        <w:tab/>
        <w:t>определяется</w:t>
        <w:tab/>
        <w:t>обстоятельствами</w:t>
        <w:tab/>
        <w:t>force</w:t>
        <w:tab/>
        <w:t>majeure или</w:t>
        <w:tab/>
        <w:t>сценарными</w:t>
        <w:tab/>
        <w:t>предписаниями</w:t>
        <w:tab/>
        <w:t>Преждевременная</w:t>
        <w:tab/>
        <w:t>смерть</w:t>
        <w:tab/>
        <w:t>происходит</w:t>
        <w:tab/>
        <w:t>в результате</w:t>
        <w:tab/>
        <w:t>действия</w:t>
        <w:tab/>
        <w:t>неотвратимых</w:t>
        <w:tab/>
        <w:t>сил</w:t>
        <w:tab/>
        <w:t>судьбы</w:t>
        <w:tab/>
        <w:tab/>
        <w:t>болезни</w:t>
        <w:tab/>
        <w:t>или</w:t>
        <w:tab/>
        <w:t>насилия</w:t>
        <w:tab/>
        <w:t>в мирное</w:t>
        <w:tab/>
        <w:t>время</w:t>
        <w:tab/>
        <w:t>или</w:t>
        <w:tab/>
        <w:t>на</w:t>
        <w:tab/>
        <w:t>войне</w:t>
        <w:tab/>
        <w:tab/>
        <w:t>и</w:t>
        <w:tab/>
        <w:t>всегда</w:t>
        <w:tab/>
        <w:t>бывает</w:t>
        <w:tab/>
        <w:t>мрачной</w:t>
        <w:tab/>
        <w:t>и</w:t>
        <w:tab/>
        <w:t>простой трагедией</w:t>
        <w:tab/>
        <w:t>Сценарная</w:t>
        <w:tab/>
        <w:t>смерть</w:t>
        <w:tab/>
        <w:t>обычно</w:t>
        <w:tab/>
        <w:t>сопровождается</w:t>
        <w:tab/>
        <w:t>юмором</w:t>
        <w:tab/>
        <w:t>висельника Человек</w:t>
        <w:tab/>
        <w:t>умирающий</w:t>
        <w:tab/>
        <w:t>с</w:t>
        <w:tab/>
        <w:t>улыбкой</w:t>
        <w:tab/>
        <w:t>и</w:t>
        <w:tab/>
        <w:t>с</w:t>
        <w:tab/>
        <w:t>шуткой</w:t>
        <w:tab/>
        <w:t>на</w:t>
        <w:tab/>
        <w:t>устах</w:t>
        <w:tab/>
        <w:t>умирает</w:t>
        <w:tab/>
        <w:t>смертью предписанной</w:t>
        <w:tab/>
        <w:t>сценарием</w:t>
        <w:tab/>
        <w:t>и</w:t>
        <w:tab/>
        <w:t>его</w:t>
        <w:tab/>
        <w:t>улыбка</w:t>
        <w:tab/>
        <w:t>или</w:t>
        <w:tab/>
        <w:t>шутка</w:t>
        <w:tab/>
        <w:t>говорят</w:t>
        <w:tab/>
        <w:t>Ну</w:t>
        <w:tab/>
        <w:t>мама</w:t>
        <w:tab/>
        <w:t>я следую</w:t>
        <w:tab/>
        <w:t>твоим</w:t>
        <w:tab/>
        <w:t>наказам</w:t>
        <w:tab/>
        <w:t>хаха</w:t>
        <w:tab/>
        <w:t>Надеюсь</w:t>
        <w:tab/>
        <w:t>ты</w:t>
        <w:tab/>
        <w:t>довольна</w:t>
        <w:tab/>
        <w:t>Преступники</w:t>
        <w:tab/>
        <w:t>в Лондоне</w:t>
        <w:tab/>
        <w:t>XVIII</w:t>
        <w:tab/>
        <w:t>века</w:t>
        <w:tab/>
        <w:t>были</w:t>
        <w:tab/>
        <w:t>большими</w:t>
        <w:tab/>
        <w:t>поклонниками</w:t>
        <w:tab/>
        <w:t>висельного</w:t>
        <w:tab/>
        <w:t>юмора</w:t>
        <w:tab/>
        <w:t>они часто</w:t>
        <w:tab/>
        <w:t>развлекали</w:t>
        <w:tab/>
        <w:t>восхищенную</w:t>
        <w:tab/>
        <w:t>толпу</w:t>
        <w:tab/>
        <w:t>последним</w:t>
        <w:tab/>
        <w:t>остроумным</w:t>
        <w:tab/>
        <w:t>замечанием стоя</w:t>
        <w:tab/>
        <w:t>на</w:t>
        <w:tab/>
        <w:t>люке</w:t>
        <w:tab/>
        <w:t>виселицы</w:t>
        <w:tab/>
        <w:t>потому</w:t>
        <w:tab/>
        <w:t>что</w:t>
        <w:tab/>
        <w:t>их</w:t>
        <w:tab/>
        <w:t>смерть</w:t>
        <w:tab/>
        <w:t>следовала</w:t>
        <w:tab/>
        <w:t>материнским предписаниям</w:t>
        <w:tab/>
        <w:t>Ты</w:t>
        <w:tab/>
        <w:t>кончишь</w:t>
        <w:tab/>
        <w:t>на</w:t>
        <w:tab/>
        <w:t>виселице</w:t>
        <w:tab/>
        <w:t>как</w:t>
        <w:tab/>
        <w:t>и</w:t>
        <w:tab/>
        <w:t>твой</w:t>
        <w:tab/>
        <w:t>отец</w:t>
        <w:tab/>
        <w:t>мой</w:t>
        <w:tab/>
        <w:t>мальчик Последние</w:t>
        <w:tab/>
        <w:t>слова</w:t>
        <w:tab/>
        <w:t>многих</w:t>
        <w:tab/>
        <w:t>знаменитых</w:t>
        <w:tab/>
        <w:t>людей</w:t>
        <w:tab/>
        <w:t>тоже</w:t>
        <w:tab/>
        <w:t>были</w:t>
        <w:tab/>
        <w:t>шутками</w:t>
        <w:tab/>
        <w:t>потому что</w:t>
        <w:tab/>
        <w:t>эти</w:t>
        <w:tab/>
        <w:t>люди</w:t>
        <w:tab/>
        <w:t>выполнили</w:t>
        <w:tab/>
        <w:t>предписание</w:t>
        <w:tab/>
        <w:t>матери</w:t>
        <w:tab/>
        <w:t>Ты</w:t>
        <w:tab/>
        <w:t>умрешь</w:t>
        <w:tab/>
        <w:t>знаменитым сын</w:t>
        <w:tab/>
        <w:t>Смерти</w:t>
        <w:tab/>
        <w:t>вызываемые</w:t>
        <w:tab/>
        <w:t>force</w:t>
        <w:tab/>
        <w:t>majeure</w:t>
        <w:tab/>
        <w:t>не</w:t>
        <w:tab/>
        <w:t>сопровождаются</w:t>
        <w:tab/>
        <w:t>подобным шуточками</w:t>
        <w:tab/>
        <w:t>потому</w:t>
        <w:tab/>
        <w:t>что</w:t>
        <w:tab/>
        <w:t>противоречат</w:t>
        <w:tab/>
        <w:t>материнским</w:t>
        <w:tab/>
        <w:t>предписаниям</w:t>
        <w:tab/>
        <w:t>Живи долго</w:t>
        <w:tab/>
        <w:t>или</w:t>
        <w:tab/>
        <w:t>Умри</w:t>
        <w:tab/>
        <w:t>счастливым</w:t>
        <w:tab/>
        <w:t>Насколько</w:t>
        <w:tab/>
        <w:t>мне</w:t>
        <w:tab/>
        <w:t>известно</w:t>
        <w:tab/>
        <w:t>нет</w:t>
        <w:tab/>
        <w:t>никаких рассказов</w:t>
        <w:tab/>
        <w:t>о</w:t>
        <w:tab/>
        <w:t>юморе</w:t>
        <w:tab/>
        <w:t>висельников</w:t>
        <w:tab/>
        <w:t>в</w:t>
        <w:tab/>
        <w:t>немецких</w:t>
        <w:tab/>
        <w:t>концлагерях</w:t>
        <w:tab/>
        <w:t>Существует специальное</w:t>
        <w:tab/>
        <w:t>предписание</w:t>
        <w:tab/>
        <w:t>Радуйся</w:t>
        <w:tab/>
        <w:t>смертью</w:t>
        <w:tab/>
        <w:t>как</w:t>
        <w:tab/>
        <w:t>радовался</w:t>
        <w:tab/>
        <w:t>жизнью которое</w:t>
        <w:tab/>
        <w:t>позволяет</w:t>
        <w:tab/>
        <w:t>шутить</w:t>
        <w:tab/>
        <w:t>на</w:t>
        <w:tab/>
        <w:t>смертном</w:t>
        <w:tab/>
        <w:t>одре</w:t>
        <w:tab/>
        <w:t>даже</w:t>
        <w:tab/>
        <w:t>если</w:t>
        <w:tab/>
        <w:t>смерть</w:t>
        <w:tab/>
        <w:t>наступила раньше</w:t>
        <w:tab/>
        <w:t>чем</w:t>
        <w:tab/>
        <w:t>хотелось</w:t>
        <w:tab/>
        <w:t>матери</w:t>
        <w:tab/>
        <w:t>Такие</w:t>
        <w:tab/>
        <w:t>шутки</w:t>
        <w:tab/>
        <w:t>являются</w:t>
        <w:tab/>
        <w:t>на</w:t>
        <w:tab/>
        <w:t>самом</w:t>
        <w:tab/>
        <w:t>деле попыткой</w:t>
        <w:tab/>
        <w:t>смягчить</w:t>
        <w:tab/>
        <w:t>горе</w:t>
        <w:tab/>
        <w:t>матери</w:t>
      </w:r>
    </w:p>
    <w:p>
      <w:r>
        <w:t>Все</w:t>
        <w:tab/>
        <w:t>это</w:t>
        <w:tab/>
        <w:t>означает</w:t>
        <w:tab/>
        <w:t>что</w:t>
        <w:tab/>
        <w:t>мамаведьма</w:t>
        <w:tab/>
        <w:t>планирует</w:t>
        <w:tab/>
        <w:t>продолжительность жизни</w:t>
        <w:tab/>
        <w:t>ребенка</w:t>
        <w:tab/>
        <w:t>и</w:t>
        <w:tab/>
        <w:t>манеру</w:t>
        <w:tab/>
        <w:t>его</w:t>
        <w:tab/>
        <w:t>поведения</w:t>
        <w:tab/>
        <w:t>на</w:t>
        <w:tab/>
        <w:t>смертном</w:t>
        <w:tab/>
        <w:t>одре</w:t>
        <w:tab/>
        <w:t>и</w:t>
        <w:tab/>
        <w:t>если</w:t>
        <w:tab/>
        <w:t>не вмешаются</w:t>
        <w:tab/>
        <w:t>внешние</w:t>
        <w:tab/>
        <w:t>непреодолимые</w:t>
        <w:tab/>
        <w:t>обстоятельства</w:t>
        <w:tab/>
        <w:t>человек</w:t>
        <w:tab/>
        <w:t>будет</w:t>
        <w:tab/>
        <w:t>по своей</w:t>
        <w:tab/>
        <w:t>воле</w:t>
        <w:tab/>
        <w:t>выполнять</w:t>
        <w:tab/>
        <w:t>это</w:t>
        <w:tab/>
        <w:t>родительское</w:t>
        <w:tab/>
        <w:t>предписание</w:t>
      </w:r>
    </w:p>
    <w:p>
      <w:r>
        <w:t>И</w:t>
        <w:tab/>
        <w:t>Посмертная</w:t>
        <w:tab/>
        <w:t>сцена</w:t>
        <w:tab/>
      </w:r>
    </w:p>
    <w:p>
      <w:r>
        <w:t>В</w:t>
        <w:tab/>
        <w:t>успешных</w:t>
        <w:tab/>
        <w:t>сценариях</w:t>
        <w:tab/>
        <w:t>посмертная</w:t>
        <w:tab/>
        <w:t>сцена</w:t>
        <w:tab/>
        <w:t>обычно</w:t>
        <w:tab/>
        <w:t>представляется очень</w:t>
        <w:tab/>
        <w:t>реалистично</w:t>
        <w:tab/>
        <w:t>Человек</w:t>
        <w:tab/>
        <w:t>создал</w:t>
        <w:tab/>
        <w:t>крупную</w:t>
        <w:tab/>
        <w:t>фирму</w:t>
        <w:tab/>
        <w:t>или</w:t>
        <w:tab/>
        <w:t>оставил</w:t>
        <w:tab/>
        <w:t>много трудов</w:t>
        <w:tab/>
        <w:t>или</w:t>
        <w:tab/>
        <w:t>у</w:t>
        <w:tab/>
        <w:t>него</w:t>
        <w:tab/>
        <w:t>множество</w:t>
        <w:tab/>
        <w:t>детей</w:t>
        <w:tab/>
        <w:t>и</w:t>
        <w:tab/>
        <w:t>внуков</w:t>
        <w:tab/>
        <w:t>и</w:t>
        <w:tab/>
        <w:t>он</w:t>
        <w:tab/>
        <w:t>знает</w:t>
        <w:tab/>
        <w:t>что</w:t>
        <w:tab/>
        <w:t>дело</w:t>
        <w:tab/>
        <w:t>его жизни</w:t>
        <w:tab/>
        <w:t>переживет</w:t>
        <w:tab/>
        <w:t>его</w:t>
        <w:tab/>
        <w:t>самого</w:t>
        <w:tab/>
        <w:t>и</w:t>
        <w:tab/>
        <w:t>те</w:t>
        <w:tab/>
        <w:t>кто</w:t>
        <w:tab/>
        <w:t>продолжит</w:t>
        <w:tab/>
        <w:t>его</w:t>
        <w:tab/>
        <w:t>дело</w:t>
        <w:tab/>
        <w:t>будут провожать</w:t>
        <w:tab/>
        <w:t>его</w:t>
        <w:tab/>
        <w:t>в</w:t>
        <w:tab/>
        <w:t>последний</w:t>
        <w:tab/>
        <w:t>путь</w:t>
      </w:r>
    </w:p>
    <w:p>
      <w:r>
        <w:t>Но</w:t>
        <w:tab/>
        <w:t>обладатели</w:t>
        <w:tab/>
        <w:t>трагических</w:t>
        <w:tab/>
        <w:t>сценариев</w:t>
        <w:tab/>
        <w:t>впадают</w:t>
        <w:tab/>
        <w:t>в</w:t>
        <w:tab/>
        <w:t>трогательное заблуждение</w:t>
        <w:tab/>
        <w:t>относительно</w:t>
        <w:tab/>
        <w:t>того</w:t>
        <w:tab/>
        <w:t>что</w:t>
        <w:tab/>
        <w:t>произойдет</w:t>
        <w:tab/>
        <w:t>после</w:t>
        <w:tab/>
        <w:t>их</w:t>
        <w:tab/>
        <w:t>смерти</w:t>
        <w:tab/>
        <w:t>Человек совершающий</w:t>
        <w:tab/>
        <w:t>романтическое</w:t>
        <w:tab/>
        <w:t>самоубийство</w:t>
        <w:tab/>
        <w:t>например</w:t>
        <w:tab/>
        <w:t>говорит</w:t>
        <w:tab/>
        <w:t>Они пожалеют</w:t>
        <w:tab/>
        <w:t>и</w:t>
        <w:tab/>
        <w:t>представляет</w:t>
        <w:tab/>
        <w:t>себе</w:t>
        <w:tab/>
        <w:t>печальные</w:t>
        <w:tab/>
        <w:t>сентиментальные</w:t>
        <w:tab/>
        <w:t>похороны которые</w:t>
        <w:tab/>
        <w:t>действительно</w:t>
        <w:tab/>
        <w:t>могут</w:t>
        <w:tab/>
        <w:t>состояться</w:t>
        <w:tab/>
        <w:t>а</w:t>
        <w:tab/>
        <w:t>могут</w:t>
        <w:tab/>
        <w:t>и</w:t>
        <w:tab/>
        <w:t>не</w:t>
        <w:tab/>
        <w:t>состояться</w:t>
        <w:tab/>
        <w:t>Тот</w:t>
        <w:tab/>
        <w:t>кто кончает</w:t>
        <w:tab/>
        <w:t>с</w:t>
        <w:tab/>
        <w:t>собой</w:t>
        <w:tab/>
        <w:t>в</w:t>
        <w:tab/>
        <w:t>гневе</w:t>
        <w:tab/>
        <w:t>говорит</w:t>
        <w:tab/>
        <w:t>Я</w:t>
        <w:tab/>
        <w:t>им</w:t>
        <w:tab/>
        <w:t>покажу</w:t>
        <w:tab/>
        <w:t>но</w:t>
        <w:tab/>
        <w:t>ошибается</w:t>
        <w:tab/>
        <w:t>его</w:t>
        <w:tab/>
        <w:t>имя даже</w:t>
        <w:tab/>
        <w:t>не</w:t>
        <w:tab/>
        <w:t>появится</w:t>
        <w:tab/>
        <w:t>в</w:t>
        <w:tab/>
        <w:t>газетах</w:t>
        <w:tab/>
        <w:t>если</w:t>
        <w:tab/>
        <w:t>не</w:t>
        <w:tab/>
        <w:t>считать</w:t>
        <w:tab/>
        <w:t>колонки</w:t>
        <w:tab/>
        <w:t>некрологов</w:t>
        <w:tab/>
        <w:t>С</w:t>
        <w:tab/>
        <w:t>другой стороны</w:t>
        <w:tab/>
        <w:t>тот</w:t>
        <w:tab/>
        <w:t>кто</w:t>
        <w:tab/>
        <w:t>кончает</w:t>
        <w:tab/>
        <w:t>с</w:t>
        <w:tab/>
        <w:t>собой</w:t>
        <w:tab/>
        <w:t>от</w:t>
        <w:tab/>
        <w:t>сознания</w:t>
        <w:tab/>
        <w:t>тщетности</w:t>
        <w:tab/>
        <w:t>всего</w:t>
        <w:tab/>
        <w:t>земного</w:t>
        <w:tab/>
        <w:t>или из</w:t>
        <w:tab/>
        <w:t>раздражения</w:t>
        <w:tab/>
        <w:t>и</w:t>
        <w:tab/>
        <w:t>пытается</w:t>
        <w:tab/>
        <w:t>сделать</w:t>
        <w:tab/>
        <w:t>это</w:t>
        <w:tab/>
        <w:t>незаметно</w:t>
        <w:tab/>
        <w:t>считая</w:t>
        <w:tab/>
        <w:t>что</w:t>
        <w:tab/>
        <w:t>всем</w:t>
        <w:tab/>
        <w:t>все равно</w:t>
        <w:tab/>
        <w:t>может</w:t>
        <w:tab/>
        <w:t>в</w:t>
        <w:tab/>
        <w:t>связи</w:t>
        <w:tab/>
        <w:t>с</w:t>
        <w:tab/>
        <w:t>какимито</w:t>
        <w:tab/>
        <w:t>непредвиденными</w:t>
        <w:tab/>
        <w:t>обстоятельствами оказаться</w:t>
        <w:tab/>
        <w:t>в</w:t>
        <w:tab/>
        <w:t>заголовках</w:t>
        <w:tab/>
        <w:t>газет</w:t>
        <w:tab/>
        <w:t>Даже</w:t>
        <w:tab/>
        <w:t>человек</w:t>
        <w:tab/>
        <w:t>который</w:t>
        <w:tab/>
        <w:t>кончает</w:t>
        <w:tab/>
        <w:t>с</w:t>
        <w:tab/>
        <w:t>собой</w:t>
        <w:tab/>
        <w:t>чтобы жена</w:t>
        <w:tab/>
        <w:t>получила</w:t>
        <w:tab/>
        <w:t>страховку</w:t>
        <w:tab/>
        <w:t>может</w:t>
        <w:tab/>
        <w:t>промахнуться</w:t>
        <w:tab/>
        <w:t>если</w:t>
        <w:tab/>
        <w:t>невнимательно</w:t>
        <w:tab/>
        <w:t>прочел страховой</w:t>
        <w:tab/>
        <w:t>полис</w:t>
      </w:r>
    </w:p>
    <w:p>
      <w:r>
        <w:t>В</w:t>
        <w:tab/>
        <w:t>целом</w:t>
        <w:tab/>
        <w:t>же</w:t>
        <w:tab/>
        <w:t>последствия</w:t>
        <w:tab/>
        <w:t>самоубийства</w:t>
        <w:tab/>
        <w:t>не</w:t>
        <w:tab/>
        <w:t>более</w:t>
        <w:tab/>
        <w:t>предсказуемы</w:t>
        <w:tab/>
        <w:t>чем последствия</w:t>
        <w:tab/>
        <w:t>убийства</w:t>
        <w:tab/>
        <w:t>Если</w:t>
        <w:tab/>
        <w:t>не</w:t>
        <w:tab/>
        <w:t>считать</w:t>
        <w:tab/>
        <w:t>солдат</w:t>
        <w:tab/>
        <w:t>и</w:t>
        <w:tab/>
        <w:t>гангстеров</w:t>
        <w:tab/>
        <w:t>смерть</w:t>
        <w:tab/>
        <w:tab/>
        <w:t>и</w:t>
        <w:tab/>
        <w:t>в результате</w:t>
        <w:tab/>
        <w:t>самоубийства</w:t>
        <w:tab/>
        <w:t>и</w:t>
        <w:tab/>
        <w:t>путем</w:t>
        <w:tab/>
        <w:t>убийства</w:t>
        <w:tab/>
        <w:tab/>
        <w:t>плохое</w:t>
        <w:tab/>
        <w:t>средство</w:t>
        <w:tab/>
        <w:t>для решения</w:t>
        <w:tab/>
        <w:t>проблем</w:t>
        <w:tab/>
        <w:t>жизни</w:t>
        <w:tab/>
        <w:t>В</w:t>
        <w:tab/>
        <w:t>любом</w:t>
        <w:tab/>
        <w:t>случае</w:t>
        <w:tab/>
        <w:t>человеку</w:t>
        <w:tab/>
        <w:t>думающему</w:t>
        <w:tab/>
        <w:t>о самоубийстве</w:t>
        <w:tab/>
        <w:t>следует</w:t>
        <w:tab/>
        <w:t>твердо</w:t>
        <w:tab/>
        <w:t>усвоить</w:t>
        <w:tab/>
        <w:t>два</w:t>
        <w:tab/>
        <w:t>неизбежных</w:t>
        <w:tab/>
        <w:t>правила</w:t>
        <w:tab/>
        <w:t>смерти</w:t>
        <w:tab/>
        <w:t>1 родителю</w:t>
        <w:tab/>
        <w:t>не</w:t>
        <w:tab/>
        <w:t>позволено</w:t>
        <w:tab/>
        <w:t>умирать</w:t>
        <w:tab/>
        <w:t>пока</w:t>
        <w:tab/>
        <w:t>его</w:t>
        <w:tab/>
        <w:t>дети</w:t>
        <w:tab/>
        <w:t>не</w:t>
        <w:tab/>
        <w:t>достигли</w:t>
        <w:tab/>
        <w:t>восемнадцати лет</w:t>
        <w:tab/>
        <w:t>2</w:t>
        <w:tab/>
        <w:t>детям</w:t>
        <w:tab/>
        <w:t>не</w:t>
        <w:tab/>
        <w:t>позволено</w:t>
        <w:tab/>
        <w:t>умирать</w:t>
        <w:tab/>
        <w:t>пока</w:t>
        <w:tab/>
        <w:t>живы</w:t>
        <w:tab/>
        <w:t>их</w:t>
        <w:tab/>
        <w:t>родители</w:t>
      </w:r>
    </w:p>
    <w:p>
      <w:r>
        <w:t>Случаи</w:t>
        <w:tab/>
        <w:t>когда</w:t>
        <w:tab/>
        <w:t>у</w:t>
        <w:tab/>
        <w:t>человека</w:t>
        <w:tab/>
        <w:t>нет</w:t>
        <w:tab/>
        <w:t>несовершеннолетних</w:t>
        <w:tab/>
        <w:t>детей</w:t>
        <w:tab/>
        <w:t>или</w:t>
        <w:tab/>
        <w:t>живых родителей</w:t>
        <w:tab/>
        <w:t>следует</w:t>
        <w:tab/>
        <w:t>рассматривать</w:t>
        <w:tab/>
        <w:t>индивидуально</w:t>
        <w:tab/>
        <w:t>но</w:t>
        <w:tab/>
        <w:t>каждый</w:t>
        <w:tab/>
        <w:t>пациент согласившийся</w:t>
        <w:tab/>
        <w:t>проходить</w:t>
        <w:tab/>
        <w:t>курс</w:t>
        <w:tab/>
        <w:t>лечения</w:t>
        <w:tab/>
        <w:t>должен</w:t>
        <w:tab/>
        <w:t>пообещать</w:t>
        <w:tab/>
        <w:t>не</w:t>
        <w:tab/>
        <w:t>нарушать эти</w:t>
        <w:tab/>
        <w:t>правила</w:t>
        <w:tab/>
        <w:t>если</w:t>
        <w:tab/>
        <w:t>они</w:t>
        <w:tab/>
        <w:t>оба</w:t>
        <w:tab/>
        <w:t>или</w:t>
        <w:tab/>
        <w:t>одно</w:t>
        <w:tab/>
        <w:t>из</w:t>
        <w:tab/>
        <w:t>них</w:t>
        <w:tab/>
        <w:t>применимы</w:t>
        <w:tab/>
        <w:t>в</w:t>
        <w:tab/>
        <w:t>его</w:t>
        <w:tab/>
        <w:t>случае</w:t>
        <w:tab/>
        <w:t>Нужно также</w:t>
        <w:tab/>
        <w:t>взять</w:t>
        <w:tab/>
        <w:t>с</w:t>
        <w:tab/>
        <w:t>пациентов</w:t>
        <w:tab/>
        <w:t>слово</w:t>
        <w:tab/>
        <w:t>что</w:t>
        <w:tab/>
        <w:t>предписания</w:t>
        <w:tab/>
        <w:t>терапевта</w:t>
        <w:tab/>
        <w:t>они</w:t>
        <w:tab/>
        <w:t>никогда</w:t>
        <w:tab/>
        <w:t>не будут</w:t>
        <w:tab/>
        <w:t>использовать</w:t>
        <w:tab/>
        <w:t>с</w:t>
        <w:tab/>
        <w:t>неподобающими</w:t>
        <w:tab/>
        <w:t>целями</w:t>
        <w:tab/>
        <w:t>включая</w:t>
        <w:tab/>
        <w:t>попытки самоубийства</w:t>
      </w:r>
    </w:p>
    <w:p>
      <w:r>
        <w:t>К</w:t>
        <w:tab/>
        <w:t>Надгробный</w:t>
        <w:tab/>
        <w:t>камень</w:t>
        <w:tab/>
      </w:r>
    </w:p>
    <w:p>
      <w:r>
        <w:t>У</w:t>
        <w:tab/>
        <w:t>могильного</w:t>
        <w:tab/>
        <w:t>камня</w:t>
        <w:tab/>
        <w:t>как</w:t>
        <w:tab/>
        <w:t>и</w:t>
        <w:tab/>
        <w:t>у</w:t>
        <w:tab/>
        <w:t>футболки</w:t>
        <w:tab/>
        <w:t>две</w:t>
        <w:tab/>
        <w:t>стороны</w:t>
        <w:tab/>
        <w:t>Вопросы</w:t>
        <w:tab/>
        <w:t>в данном</w:t>
        <w:tab/>
        <w:t>случае</w:t>
        <w:tab/>
        <w:t>таковы</w:t>
        <w:tab/>
        <w:t>Что</w:t>
        <w:tab/>
        <w:t>напишут</w:t>
        <w:tab/>
        <w:t>на</w:t>
        <w:tab/>
        <w:t>вашей</w:t>
        <w:tab/>
        <w:t>могильной</w:t>
        <w:tab/>
        <w:t>плите</w:t>
        <w:tab/>
        <w:t>и</w:t>
        <w:tab/>
        <w:t>Что вы</w:t>
        <w:tab/>
        <w:t>написали</w:t>
        <w:tab/>
        <w:t>бы</w:t>
        <w:tab/>
        <w:t>на</w:t>
        <w:tab/>
        <w:t>своей</w:t>
        <w:tab/>
        <w:t>могильной</w:t>
        <w:tab/>
        <w:t>плите</w:t>
        <w:tab/>
        <w:t>Типичные</w:t>
        <w:tab/>
        <w:t>ответы</w:t>
        <w:tab/>
        <w:t>Они напишут</w:t>
        <w:tab/>
        <w:t>Она</w:t>
        <w:tab/>
        <w:t>была</w:t>
        <w:tab/>
        <w:t>хорошей</w:t>
        <w:tab/>
        <w:t>женщиной</w:t>
        <w:tab/>
        <w:t>и</w:t>
        <w:tab/>
        <w:t>Я</w:t>
        <w:tab/>
        <w:t>написал</w:t>
        <w:tab/>
        <w:t>бы</w:t>
        <w:tab/>
        <w:t>Он</w:t>
        <w:tab/>
        <w:t>очень старался</w:t>
        <w:tab/>
        <w:t>но</w:t>
        <w:tab/>
        <w:t>ничего</w:t>
        <w:tab/>
        <w:t>не</w:t>
        <w:tab/>
        <w:t>вышло</w:t>
        <w:tab/>
        <w:t>Они</w:t>
        <w:tab/>
        <w:tab/>
        <w:t>обычно</w:t>
        <w:tab/>
        <w:t>означает</w:t>
        <w:tab/>
        <w:t>родители</w:t>
        <w:tab/>
        <w:t>или</w:t>
        <w:tab/>
        <w:t>те кто</w:t>
        <w:tab/>
        <w:t>выполнял</w:t>
        <w:tab/>
        <w:t>роль</w:t>
        <w:tab/>
        <w:t>родителей</w:t>
        <w:tab/>
        <w:t>Их</w:t>
        <w:tab/>
        <w:t>эпитафия</w:t>
        <w:tab/>
        <w:tab/>
        <w:t>это</w:t>
        <w:tab/>
        <w:t>антисценарий</w:t>
        <w:tab/>
        <w:t>тогда как</w:t>
        <w:tab/>
        <w:t>сам</w:t>
        <w:tab/>
        <w:t>пациент</w:t>
        <w:tab/>
        <w:t>написал</w:t>
        <w:tab/>
        <w:t>бы</w:t>
        <w:tab/>
        <w:t>сценарное</w:t>
        <w:tab/>
        <w:t>предписание</w:t>
        <w:tab/>
        <w:tab/>
        <w:t>Старайся</w:t>
        <w:tab/>
        <w:t>изо</w:t>
        <w:tab/>
        <w:t>всех сил</w:t>
        <w:tab/>
        <w:t>но</w:t>
        <w:tab/>
        <w:t>не</w:t>
        <w:tab/>
        <w:t>добейся</w:t>
        <w:tab/>
        <w:t>цели</w:t>
        <w:tab/>
        <w:t>как</w:t>
        <w:tab/>
        <w:t>в</w:t>
        <w:tab/>
        <w:t>вышеприведенном</w:t>
        <w:tab/>
        <w:t>случае</w:t>
        <w:tab/>
        <w:t>Таким</w:t>
        <w:tab/>
        <w:t>образом надгробный</w:t>
        <w:tab/>
        <w:t>камень</w:t>
        <w:tab/>
        <w:t>говорит</w:t>
        <w:tab/>
        <w:t>о</w:t>
        <w:tab/>
        <w:t>пациенте</w:t>
        <w:tab/>
        <w:t>только</w:t>
        <w:tab/>
        <w:t>хорошее</w:t>
        <w:tab/>
        <w:t>но</w:t>
        <w:tab/>
        <w:t>одна</w:t>
        <w:tab/>
        <w:t>сторона утверждает</w:t>
        <w:tab/>
        <w:t>что</w:t>
        <w:tab/>
        <w:t>он</w:t>
        <w:tab/>
        <w:t>выполнил</w:t>
        <w:tab/>
        <w:t>предписание</w:t>
        <w:tab/>
        <w:t>своего</w:t>
        <w:tab/>
        <w:t>антисценария</w:t>
        <w:tab/>
        <w:t>другая</w:t>
        <w:tab/>
        <w:t xml:space="preserve"> что</w:t>
        <w:tab/>
        <w:t>он</w:t>
        <w:tab/>
        <w:t>послушный</w:t>
        <w:tab/>
        <w:t>ребенок</w:t>
        <w:tab/>
        <w:t>и</w:t>
        <w:tab/>
        <w:t>следовал</w:t>
        <w:tab/>
        <w:t>также</w:t>
        <w:tab/>
        <w:t>сценарным</w:t>
        <w:tab/>
        <w:t>предписаниям матери</w:t>
        <w:tab/>
        <w:t>какими</w:t>
        <w:tab/>
        <w:t>бы</w:t>
        <w:tab/>
        <w:t>они</w:t>
        <w:tab/>
        <w:t>ни</w:t>
        <w:tab/>
        <w:t>были</w:t>
      </w:r>
    </w:p>
    <w:p>
      <w:r>
        <w:t>Если</w:t>
        <w:tab/>
        <w:t>пациент</w:t>
        <w:tab/>
        <w:t>отвечает</w:t>
        <w:tab/>
        <w:t>что</w:t>
        <w:tab/>
        <w:t>у</w:t>
        <w:tab/>
        <w:t>него</w:t>
        <w:tab/>
        <w:t>не</w:t>
        <w:tab/>
        <w:t>будет</w:t>
        <w:tab/>
        <w:t>никакого</w:t>
        <w:tab/>
        <w:t>могильного</w:t>
        <w:tab/>
        <w:t>камня этот</w:t>
        <w:tab/>
        <w:t>ответ</w:t>
        <w:tab/>
        <w:t>тоже</w:t>
        <w:tab/>
        <w:t>имеет</w:t>
        <w:tab/>
        <w:t>свой</w:t>
        <w:tab/>
        <w:t>смысл</w:t>
        <w:tab/>
        <w:t>Тот</w:t>
        <w:tab/>
        <w:t>кто</w:t>
        <w:tab/>
        <w:t>ни</w:t>
        <w:tab/>
        <w:t>на</w:t>
        <w:tab/>
        <w:t>что</w:t>
        <w:tab/>
        <w:t>не</w:t>
        <w:tab/>
        <w:t>надеется</w:t>
        <w:tab/>
        <w:t>в</w:t>
        <w:tab/>
        <w:t>жизни не</w:t>
        <w:tab/>
        <w:t>надеется</w:t>
        <w:tab/>
        <w:t>и</w:t>
        <w:tab/>
        <w:t>на</w:t>
        <w:tab/>
        <w:t>смерть</w:t>
        <w:tab/>
        <w:t>Но</w:t>
        <w:tab/>
        <w:t>терапевт</w:t>
        <w:tab/>
        <w:t>все</w:t>
        <w:tab/>
        <w:t>же</w:t>
        <w:tab/>
        <w:t>должен</w:t>
        <w:tab/>
        <w:t>добиться</w:t>
        <w:tab/>
        <w:t>от</w:t>
        <w:tab/>
        <w:t>пациента двух</w:t>
        <w:tab/>
        <w:t>эпитафий</w:t>
        <w:tab/>
        <w:t>поставив</w:t>
        <w:tab/>
        <w:t>вопросы</w:t>
        <w:tab/>
        <w:t>А</w:t>
        <w:tab/>
        <w:t>что</w:t>
        <w:tab/>
        <w:t>написали</w:t>
        <w:tab/>
        <w:t>бы</w:t>
        <w:tab/>
        <w:t>если</w:t>
        <w:tab/>
        <w:t>бы надгробный</w:t>
        <w:tab/>
        <w:t>камень</w:t>
        <w:tab/>
        <w:t>был</w:t>
        <w:tab/>
        <w:t>или</w:t>
        <w:tab/>
        <w:t>Представим</w:t>
        <w:tab/>
        <w:t>себе</w:t>
        <w:tab/>
        <w:t>что</w:t>
        <w:tab/>
        <w:t>он</w:t>
        <w:tab/>
        <w:t>будет</w:t>
      </w:r>
    </w:p>
    <w:p>
      <w:r>
        <w:t>Л</w:t>
        <w:tab/>
        <w:t>Завещание</w:t>
        <w:tab/>
      </w:r>
    </w:p>
    <w:p>
      <w:r>
        <w:t>Каковы</w:t>
        <w:tab/>
        <w:t>бы</w:t>
        <w:tab/>
        <w:t>ни</w:t>
        <w:tab/>
        <w:t>были</w:t>
        <w:tab/>
        <w:t>фантазии</w:t>
        <w:tab/>
        <w:t>человека</w:t>
        <w:tab/>
        <w:t>о</w:t>
        <w:tab/>
        <w:t>том</w:t>
        <w:tab/>
        <w:t>что</w:t>
        <w:tab/>
        <w:t>произойдет</w:t>
        <w:tab/>
        <w:t>после его</w:t>
        <w:tab/>
        <w:t>смерти</w:t>
        <w:tab/>
        <w:t>его</w:t>
        <w:tab/>
        <w:t>завещание</w:t>
        <w:tab/>
        <w:t>дает</w:t>
        <w:tab/>
        <w:t>последнюю</w:t>
        <w:tab/>
        <w:t>возможность</w:t>
        <w:tab/>
        <w:t>осуществить развязку</w:t>
        <w:tab/>
        <w:t>Вся</w:t>
        <w:tab/>
        <w:t>его</w:t>
        <w:tab/>
        <w:t>жизнь</w:t>
        <w:tab/>
        <w:t>могла</w:t>
        <w:tab/>
        <w:t>быть</w:t>
        <w:tab/>
        <w:t>основана</w:t>
        <w:tab/>
        <w:t>на</w:t>
        <w:tab/>
        <w:t>фальшивом</w:t>
        <w:tab/>
        <w:t>документе</w:t>
        <w:tab/>
        <w:t>или скрытом</w:t>
        <w:tab/>
        <w:t>сокровище</w:t>
        <w:tab/>
        <w:t>и</w:t>
        <w:tab/>
        <w:t>только</w:t>
        <w:tab/>
        <w:t>после</w:t>
        <w:tab/>
        <w:t>его</w:t>
        <w:tab/>
        <w:t>смерти</w:t>
        <w:tab/>
        <w:t>обнаруживается</w:t>
        <w:tab/>
        <w:t>что документ</w:t>
        <w:tab/>
        <w:t>был</w:t>
        <w:tab/>
        <w:t>подлинным</w:t>
        <w:tab/>
        <w:t>а</w:t>
        <w:tab/>
        <w:t>сокровище</w:t>
        <w:tab/>
        <w:t>находят</w:t>
        <w:tab/>
        <w:t>Существует</w:t>
        <w:tab/>
        <w:t>множество исторических</w:t>
        <w:tab/>
        <w:t>примеров</w:t>
        <w:tab/>
        <w:t>неведомые</w:t>
        <w:tab/>
        <w:t>таланты</w:t>
        <w:tab/>
        <w:t>которые</w:t>
        <w:tab/>
        <w:t>обнаруживаются когда</w:t>
        <w:tab/>
        <w:t>в</w:t>
        <w:tab/>
        <w:t>ящике</w:t>
        <w:tab/>
        <w:t>находят</w:t>
        <w:tab/>
        <w:t>рукопись</w:t>
        <w:tab/>
        <w:t>или</w:t>
        <w:tab/>
        <w:t>картину</w:t>
        <w:tab/>
        <w:t>выдающиеся</w:t>
        <w:tab/>
        <w:t>труды найденные</w:t>
        <w:tab/>
        <w:t>среди</w:t>
        <w:tab/>
        <w:t>бумаг</w:t>
        <w:tab/>
        <w:t>покойного</w:t>
        <w:tab/>
        <w:t>Во</w:t>
        <w:tab/>
        <w:t>время</w:t>
        <w:tab/>
        <w:t>обнародования</w:t>
        <w:tab/>
        <w:t>завещания часто</w:t>
        <w:tab/>
        <w:t>обнаруживаются</w:t>
        <w:tab/>
        <w:t>скрытые</w:t>
        <w:tab/>
        <w:t>сокровища</w:t>
        <w:tab/>
        <w:t>или</w:t>
        <w:tab/>
        <w:t>скрытая</w:t>
        <w:tab/>
        <w:t>бедность Завещания</w:t>
        <w:tab/>
        <w:tab/>
        <w:t>также</w:t>
        <w:tab/>
        <w:t>излюбленное</w:t>
        <w:tab/>
        <w:t>средство</w:t>
        <w:tab/>
        <w:t>для</w:t>
        <w:tab/>
        <w:t>осуществления</w:t>
        <w:tab/>
        <w:t>поворотов Самый</w:t>
        <w:tab/>
        <w:t>обычный</w:t>
        <w:tab/>
        <w:t>случай</w:t>
        <w:tab/>
        <w:t>упоминался</w:t>
        <w:tab/>
        <w:t>выше</w:t>
        <w:tab/>
        <w:t>мать</w:t>
        <w:tab/>
        <w:t>оставляет</w:t>
        <w:tab/>
        <w:t>все</w:t>
        <w:tab/>
        <w:t>состояние неверной</w:t>
        <w:tab/>
        <w:t>дочери</w:t>
        <w:tab/>
        <w:t>а</w:t>
        <w:tab/>
        <w:t>преданной</w:t>
        <w:tab/>
        <w:tab/>
        <w:t>только</w:t>
        <w:tab/>
        <w:t>скромное</w:t>
        <w:tab/>
        <w:t>пособие</w:t>
        <w:tab/>
        <w:t>Иногда</w:t>
        <w:tab/>
        <w:t>после чтения</w:t>
        <w:tab/>
        <w:t>завещания</w:t>
        <w:tab/>
        <w:t>обнаруживается</w:t>
        <w:tab/>
        <w:t>двоеженство</w:t>
        <w:tab/>
        <w:t>Вопрос</w:t>
        <w:tab/>
        <w:t>здесь</w:t>
        <w:tab/>
        <w:t>таков</w:t>
        <w:tab/>
        <w:t>Что будет</w:t>
        <w:tab/>
        <w:t>самым</w:t>
        <w:tab/>
        <w:t>главным</w:t>
        <w:tab/>
        <w:t>в</w:t>
        <w:tab/>
        <w:t>вашем</w:t>
        <w:tab/>
        <w:t>завещании</w:t>
        <w:tab/>
        <w:t>Что</w:t>
        <w:tab/>
        <w:t>будет</w:t>
        <w:tab/>
        <w:t>самым</w:t>
        <w:tab/>
        <w:t>большим сюрпризом</w:t>
        <w:tab/>
        <w:t>для</w:t>
        <w:tab/>
        <w:t>тех</w:t>
        <w:tab/>
        <w:t>кто</w:t>
        <w:tab/>
        <w:t>останется</w:t>
        <w:tab/>
        <w:t>после</w:t>
        <w:tab/>
        <w:t>вашей</w:t>
        <w:tab/>
        <w:t>смерти</w:t>
      </w:r>
    </w:p>
    <w:p>
      <w:r>
        <w:t>Мы</w:t>
        <w:tab/>
        <w:t>проследили</w:t>
        <w:tab/>
        <w:t>за</w:t>
        <w:tab/>
        <w:t>сценарием</w:t>
        <w:tab/>
        <w:t>человека</w:t>
        <w:tab/>
        <w:t>с</w:t>
        <w:tab/>
        <w:t>рождения</w:t>
        <w:tab/>
        <w:t>до</w:t>
        <w:tab/>
        <w:t>смерти</w:t>
        <w:tab/>
        <w:t>Но прежде</w:t>
        <w:tab/>
        <w:t>чем</w:t>
        <w:tab/>
        <w:t>говорить</w:t>
        <w:tab/>
        <w:t>о</w:t>
        <w:tab/>
        <w:t>лечении</w:t>
        <w:tab/>
        <w:t>нужно</w:t>
        <w:tab/>
        <w:t>обсудить</w:t>
        <w:tab/>
        <w:t>еще</w:t>
        <w:tab/>
        <w:t>несколько</w:t>
        <w:tab/>
        <w:t>интересных проблем</w:t>
      </w:r>
    </w:p>
    <w:p>
      <w:r>
        <w:t>А</w:t>
        <w:tab/>
        <w:t>Победители</w:t>
        <w:tab/>
        <w:t>Непобедители</w:t>
        <w:tab/>
        <w:t>и</w:t>
        <w:tab/>
        <w:t>Неудачники</w:t>
        <w:tab/>
      </w:r>
    </w:p>
    <w:p>
      <w:r>
        <w:t>Сценарии</w:t>
        <w:tab/>
        <w:t>должны</w:t>
        <w:tab/>
        <w:t>действовать</w:t>
        <w:tab/>
        <w:t>в</w:t>
        <w:tab/>
        <w:t>течение</w:t>
        <w:tab/>
        <w:t>всей</w:t>
        <w:tab/>
        <w:t>жизни</w:t>
        <w:tab/>
        <w:t>Они</w:t>
        <w:tab/>
        <w:t>основаны</w:t>
        <w:tab/>
        <w:t>на решениях</w:t>
        <w:tab/>
        <w:t>принятых</w:t>
        <w:tab/>
        <w:t>в</w:t>
        <w:tab/>
        <w:t>детстве</w:t>
        <w:tab/>
        <w:t>и</w:t>
        <w:tab/>
        <w:t>на</w:t>
        <w:tab/>
        <w:t>родительском</w:t>
        <w:tab/>
        <w:t>программировании</w:t>
        <w:tab/>
        <w:t>И</w:t>
        <w:tab/>
        <w:t>то и</w:t>
        <w:tab/>
        <w:t>другое</w:t>
        <w:tab/>
        <w:t>постоянно</w:t>
        <w:tab/>
        <w:t>подкрепляется</w:t>
        <w:tab/>
        <w:t>Подкрепление</w:t>
        <w:tab/>
        <w:t>может</w:t>
        <w:tab/>
        <w:t>принимать</w:t>
        <w:tab/>
        <w:t>форму повседневного</w:t>
        <w:tab/>
        <w:t>контакта</w:t>
        <w:tab/>
        <w:t>когда</w:t>
        <w:tab/>
        <w:t>мужчина</w:t>
        <w:tab/>
        <w:t>работает</w:t>
        <w:tab/>
        <w:t>со</w:t>
        <w:tab/>
        <w:t>своим</w:t>
        <w:tab/>
        <w:t>отцом</w:t>
        <w:tab/>
        <w:t>или женщина</w:t>
        <w:tab/>
        <w:t>каждое</w:t>
        <w:tab/>
        <w:t>утро</w:t>
        <w:tab/>
        <w:t>болтает</w:t>
        <w:tab/>
        <w:t>с</w:t>
        <w:tab/>
        <w:t>матерью</w:t>
        <w:tab/>
        <w:t>по</w:t>
        <w:tab/>
        <w:t>телефону</w:t>
        <w:tab/>
        <w:t>но</w:t>
        <w:tab/>
        <w:t>может происходить</w:t>
        <w:tab/>
        <w:t>незаметно</w:t>
        <w:tab/>
        <w:t>и</w:t>
        <w:tab/>
        <w:t>в</w:t>
        <w:tab/>
        <w:t>более</w:t>
        <w:tab/>
        <w:t>тонкой</w:t>
        <w:tab/>
        <w:t>форме</w:t>
        <w:tab/>
        <w:t>при</w:t>
        <w:tab/>
        <w:t>случайных</w:t>
        <w:tab/>
        <w:t>встречах хотя</w:t>
        <w:tab/>
        <w:t>от</w:t>
        <w:tab/>
        <w:t>этого</w:t>
        <w:tab/>
        <w:t>не</w:t>
        <w:tab/>
        <w:t>становится</w:t>
        <w:tab/>
        <w:t>менее</w:t>
        <w:tab/>
        <w:t>сильным</w:t>
        <w:tab/>
        <w:t>После</w:t>
        <w:tab/>
        <w:t>смерти</w:t>
        <w:tab/>
        <w:t>родителей</w:t>
        <w:tab/>
        <w:t>их предписания</w:t>
        <w:tab/>
        <w:t>могут</w:t>
        <w:tab/>
        <w:t>вспоминаться</w:t>
        <w:tab/>
        <w:t>еще</w:t>
        <w:tab/>
        <w:t>более</w:t>
        <w:tab/>
        <w:t>ярко</w:t>
      </w:r>
    </w:p>
    <w:p>
      <w:r>
        <w:t>Как</w:t>
        <w:tab/>
        <w:t>уже</w:t>
        <w:tab/>
        <w:t>отмечалось</w:t>
        <w:tab/>
        <w:t>на</w:t>
        <w:tab/>
        <w:t>сценарном</w:t>
        <w:tab/>
        <w:t>языке</w:t>
        <w:tab/>
        <w:t>Победитель</w:t>
        <w:tab/>
        <w:t>именуется Принцем</w:t>
        <w:tab/>
        <w:t>или</w:t>
        <w:tab/>
        <w:t>Принцессой</w:t>
        <w:tab/>
        <w:t>а</w:t>
        <w:tab/>
        <w:t>Неудачник</w:t>
        <w:tab/>
        <w:tab/>
        <w:t>Лягушкой</w:t>
        <w:tab/>
        <w:t>Родители</w:t>
        <w:tab/>
        <w:t>хотят чтобы</w:t>
        <w:tab/>
        <w:t>дети</w:t>
        <w:tab/>
        <w:t>их</w:t>
        <w:tab/>
        <w:t>были</w:t>
        <w:tab/>
        <w:t>либо</w:t>
        <w:tab/>
        <w:t>Победителями</w:t>
        <w:tab/>
        <w:t>либо</w:t>
        <w:tab/>
        <w:t>Неудачниками</w:t>
        <w:tab/>
        <w:t>Они</w:t>
        <w:tab/>
        <w:t>хотят чтобы</w:t>
        <w:tab/>
        <w:t>дети</w:t>
        <w:tab/>
        <w:t>их</w:t>
        <w:tab/>
        <w:t>были</w:t>
        <w:tab/>
        <w:t>счастливы</w:t>
        <w:tab/>
        <w:t>в</w:t>
        <w:tab/>
        <w:t>той</w:t>
        <w:tab/>
        <w:t>роли</w:t>
        <w:tab/>
        <w:t>которую</w:t>
        <w:tab/>
        <w:t>они</w:t>
        <w:tab/>
        <w:t>для</w:t>
        <w:tab/>
        <w:t>них предназначили</w:t>
        <w:tab/>
        <w:t>но</w:t>
        <w:tab/>
        <w:t>не</w:t>
        <w:tab/>
        <w:t>хотят</w:t>
        <w:tab/>
        <w:t>никаких</w:t>
        <w:tab/>
        <w:t>изменений</w:t>
        <w:tab/>
        <w:t>кроме</w:t>
        <w:tab/>
        <w:t>особых</w:t>
        <w:tab/>
        <w:t>случаев Мать</w:t>
        <w:tab/>
        <w:t>воспитывающая</w:t>
        <w:tab/>
        <w:t>Лягушку</w:t>
        <w:tab/>
        <w:t>может</w:t>
        <w:tab/>
        <w:t>хотеть</w:t>
        <w:tab/>
        <w:t>чтобы</w:t>
        <w:tab/>
        <w:t>ее</w:t>
        <w:tab/>
        <w:t>дочь</w:t>
        <w:tab/>
        <w:t>была счастливой</w:t>
        <w:tab/>
        <w:t>Лягушкой</w:t>
        <w:tab/>
        <w:t>но</w:t>
        <w:tab/>
        <w:t>пресечет</w:t>
        <w:tab/>
        <w:t>все</w:t>
        <w:tab/>
        <w:t>попытки</w:t>
        <w:tab/>
        <w:t>дочери</w:t>
        <w:tab/>
        <w:t>стать</w:t>
        <w:tab/>
        <w:t>Принцессой За</w:t>
        <w:tab/>
        <w:t>кого</w:t>
        <w:tab/>
        <w:t>ты</w:t>
        <w:tab/>
        <w:t>себя</w:t>
        <w:tab/>
        <w:t>принимаешь</w:t>
        <w:tab/>
        <w:t>Отец</w:t>
        <w:tab/>
        <w:t>воспитывающий</w:t>
        <w:tab/>
        <w:t>сына</w:t>
        <w:tab/>
        <w:t>хочет</w:t>
        <w:tab/>
        <w:t>для него</w:t>
        <w:tab/>
        <w:t>счастья</w:t>
        <w:tab/>
        <w:t>но</w:t>
        <w:tab/>
        <w:t>скорее</w:t>
        <w:tab/>
        <w:t>предпочтет</w:t>
        <w:tab/>
        <w:t>увидеть</w:t>
        <w:tab/>
        <w:t>его</w:t>
        <w:tab/>
        <w:t>несчастным</w:t>
        <w:tab/>
        <w:t>чем</w:t>
        <w:tab/>
        <w:t>позволит ему</w:t>
        <w:tab/>
        <w:t>превратиться</w:t>
        <w:tab/>
        <w:t>в</w:t>
        <w:tab/>
        <w:t>Лягушку</w:t>
        <w:tab/>
        <w:t>Как</w:t>
        <w:tab/>
        <w:t>ты</w:t>
        <w:tab/>
        <w:t>можешь</w:t>
        <w:tab/>
        <w:t>так</w:t>
        <w:tab/>
        <w:t>поступать</w:t>
        <w:tab/>
        <w:t>Мы</w:t>
        <w:tab/>
        <w:t>дали тебе</w:t>
        <w:tab/>
        <w:t>все</w:t>
        <w:tab/>
        <w:t>самое</w:t>
        <w:tab/>
        <w:t>лучшее</w:t>
      </w:r>
    </w:p>
    <w:p>
      <w:r>
        <w:t>Первое</w:t>
        <w:tab/>
        <w:t>что</w:t>
        <w:tab/>
        <w:t>нужно</w:t>
        <w:tab/>
        <w:t>установить</w:t>
        <w:tab/>
        <w:t>относительно</w:t>
        <w:tab/>
        <w:t>сценария</w:t>
        <w:tab/>
        <w:t>это принадлежит</w:t>
        <w:tab/>
        <w:t>ли</w:t>
        <w:tab/>
        <w:t>он</w:t>
        <w:tab/>
        <w:t>победителю</w:t>
        <w:tab/>
        <w:t>или</w:t>
        <w:tab/>
        <w:t>побежденному</w:t>
        <w:tab/>
        <w:t>Установить</w:t>
        <w:tab/>
        <w:t>его</w:t>
        <w:tab/>
        <w:t>можно быстро</w:t>
        <w:tab/>
        <w:t>если</w:t>
        <w:tab/>
        <w:t>внимательно</w:t>
        <w:tab/>
        <w:t>прислушаться</w:t>
        <w:tab/>
        <w:t>к</w:t>
        <w:tab/>
        <w:t>словам</w:t>
        <w:tab/>
        <w:t>пациента</w:t>
        <w:tab/>
        <w:t>Победитель говорит</w:t>
        <w:tab/>
        <w:t>чтонибудь</w:t>
        <w:tab/>
        <w:t>вроде</w:t>
        <w:tab/>
        <w:t>Я</w:t>
        <w:tab/>
        <w:t>допустил</w:t>
        <w:tab/>
        <w:t>ошибку</w:t>
        <w:tab/>
        <w:t>но</w:t>
        <w:tab/>
        <w:t>больше</w:t>
        <w:tab/>
        <w:t>она</w:t>
        <w:tab/>
        <w:t>не повторится</w:t>
        <w:tab/>
        <w:t>или</w:t>
        <w:tab/>
        <w:t>Теперь</w:t>
        <w:tab/>
        <w:t>я</w:t>
        <w:tab/>
        <w:t>знаю</w:t>
        <w:tab/>
        <w:t>что</w:t>
        <w:tab/>
        <w:t>нужно</w:t>
        <w:tab/>
        <w:t>делать</w:t>
        <w:tab/>
        <w:t>Неудачник</w:t>
        <w:tab/>
        <w:t>говорит Если</w:t>
        <w:tab/>
        <w:t>бы</w:t>
        <w:tab/>
        <w:t>только</w:t>
        <w:tab/>
        <w:t>или</w:t>
        <w:tab/>
        <w:t>Мне</w:t>
        <w:tab/>
        <w:t>не</w:t>
        <w:tab/>
        <w:t>следовало</w:t>
        <w:tab/>
        <w:t>и</w:t>
        <w:tab/>
        <w:t>Да</w:t>
        <w:tab/>
        <w:t>но</w:t>
        <w:tab/>
        <w:t>Бывают</w:t>
        <w:tab/>
        <w:t>также побежденные</w:t>
        <w:tab/>
        <w:t>не</w:t>
        <w:tab/>
        <w:t>до</w:t>
        <w:tab/>
        <w:t>конца</w:t>
        <w:tab/>
        <w:t>Непобедители</w:t>
        <w:tab/>
        <w:t>чей</w:t>
        <w:tab/>
        <w:t>сценарий</w:t>
        <w:tab/>
        <w:t>предписывает</w:t>
        <w:tab/>
        <w:t>им работать</w:t>
        <w:tab/>
        <w:t>напряженно</w:t>
        <w:tab/>
        <w:t>но</w:t>
        <w:tab/>
        <w:t>не</w:t>
        <w:tab/>
        <w:t>для</w:t>
        <w:tab/>
        <w:t>победы</w:t>
        <w:tab/>
        <w:t>а</w:t>
        <w:tab/>
        <w:t>для</w:t>
        <w:tab/>
        <w:t>того</w:t>
        <w:tab/>
        <w:t>чтобы</w:t>
        <w:tab/>
        <w:t>сыграть</w:t>
        <w:tab/>
        <w:t>вничью Это</w:t>
        <w:tab/>
        <w:t>те</w:t>
        <w:tab/>
        <w:t>кто</w:t>
        <w:tab/>
        <w:t>говорит</w:t>
        <w:tab/>
        <w:t>Ну</w:t>
        <w:tab/>
        <w:t>по</w:t>
        <w:tab/>
        <w:t>крайней</w:t>
        <w:tab/>
        <w:t>мере</w:t>
        <w:tab/>
        <w:t>я</w:t>
        <w:tab/>
        <w:t>или</w:t>
        <w:tab/>
        <w:t>По</w:t>
        <w:tab/>
        <w:t>крайней</w:t>
        <w:tab/>
        <w:t>мере</w:t>
        <w:tab/>
        <w:t>мне есть</w:t>
        <w:tab/>
        <w:t>за</w:t>
        <w:tab/>
        <w:t>что</w:t>
        <w:tab/>
        <w:t>быть</w:t>
        <w:tab/>
        <w:t>благодарным</w:t>
        <w:tab/>
        <w:t>Непобедители</w:t>
        <w:tab/>
        <w:tab/>
        <w:t>образцовые</w:t>
        <w:tab/>
        <w:t>члены общества</w:t>
        <w:tab/>
        <w:t>наемные</w:t>
        <w:tab/>
        <w:t>работники</w:t>
        <w:tab/>
        <w:t>и</w:t>
        <w:tab/>
        <w:t>подчиненные</w:t>
        <w:tab/>
        <w:t>потому</w:t>
        <w:tab/>
        <w:t>что</w:t>
        <w:tab/>
        <w:t>они</w:t>
        <w:tab/>
        <w:t>верны много</w:t>
        <w:tab/>
        <w:t>работают</w:t>
        <w:tab/>
        <w:t>полны</w:t>
        <w:tab/>
        <w:t>благодарности</w:t>
        <w:tab/>
        <w:t>и</w:t>
        <w:tab/>
        <w:t>не</w:t>
        <w:tab/>
        <w:t>причиняют</w:t>
        <w:tab/>
        <w:t>неприятностей</w:t>
        <w:tab/>
        <w:t>В компании</w:t>
        <w:tab/>
        <w:t>эти</w:t>
        <w:tab/>
        <w:t>люди</w:t>
        <w:tab/>
        <w:t>приятны</w:t>
        <w:tab/>
        <w:t>в</w:t>
        <w:tab/>
        <w:t>общине</w:t>
        <w:tab/>
        <w:tab/>
        <w:t>достойны</w:t>
        <w:tab/>
        <w:t>восхищения Победители</w:t>
        <w:tab/>
        <w:t>только</w:t>
        <w:tab/>
        <w:t>косвенно</w:t>
        <w:tab/>
        <w:t>причиняют</w:t>
        <w:tab/>
        <w:t>неприятности</w:t>
        <w:tab/>
        <w:t>остальному</w:t>
        <w:tab/>
        <w:t>миру когда</w:t>
        <w:tab/>
        <w:t>сражаются</w:t>
        <w:tab/>
        <w:t>друг</w:t>
        <w:tab/>
        <w:t>с</w:t>
        <w:tab/>
        <w:t>другом</w:t>
        <w:tab/>
        <w:t>и</w:t>
        <w:tab/>
        <w:t>вовлекают</w:t>
        <w:tab/>
        <w:t>в</w:t>
        <w:tab/>
        <w:t>свои</w:t>
        <w:tab/>
        <w:t>сражения</w:t>
        <w:tab/>
        <w:t>посторонних иногда</w:t>
        <w:tab/>
        <w:t>миллионами</w:t>
        <w:tab/>
        <w:t>Неудачники</w:t>
        <w:tab/>
        <w:t>причиняют</w:t>
        <w:tab/>
        <w:t>наибольшее</w:t>
        <w:tab/>
        <w:t>горе</w:t>
        <w:tab/>
        <w:t>и</w:t>
        <w:tab/>
        <w:t>себе</w:t>
        <w:tab/>
        <w:t>и окружающим</w:t>
        <w:tab/>
        <w:t>Даже</w:t>
        <w:tab/>
        <w:t>оказавшись</w:t>
        <w:tab/>
        <w:t>наверху</w:t>
        <w:tab/>
        <w:t>они</w:t>
        <w:tab/>
        <w:t>все</w:t>
        <w:tab/>
        <w:t>равно</w:t>
        <w:tab/>
        <w:t>остаются Неудачниками</w:t>
        <w:tab/>
        <w:t>и</w:t>
        <w:tab/>
        <w:t>тащат</w:t>
        <w:tab/>
        <w:t>за</w:t>
        <w:tab/>
        <w:t>собой</w:t>
        <w:tab/>
        <w:t>окружающих</w:t>
        <w:tab/>
        <w:t>когда</w:t>
        <w:tab/>
        <w:t>приходит</w:t>
        <w:tab/>
        <w:t>время заключительной</w:t>
        <w:tab/>
        <w:t>развязки</w:t>
      </w:r>
    </w:p>
    <w:p>
      <w:r>
        <w:t>Победитель</w:t>
        <w:tab/>
        <w:t>определяется</w:t>
        <w:tab/>
        <w:t>как</w:t>
        <w:tab/>
        <w:t>человек</w:t>
        <w:tab/>
        <w:t>выполнивший</w:t>
        <w:tab/>
        <w:t>условия контракта</w:t>
        <w:tab/>
        <w:t>с</w:t>
        <w:tab/>
        <w:t>миром</w:t>
        <w:tab/>
        <w:t>и</w:t>
        <w:tab/>
        <w:t>с</w:t>
        <w:tab/>
        <w:t>самим</w:t>
        <w:tab/>
        <w:t>собой</w:t>
        <w:tab/>
        <w:t>То</w:t>
        <w:tab/>
        <w:t>есть</w:t>
        <w:tab/>
        <w:t>он</w:t>
        <w:tab/>
        <w:t>утверждает</w:t>
        <w:tab/>
        <w:t>что</w:t>
        <w:tab/>
        <w:t>обязуется чтото</w:t>
        <w:tab/>
        <w:t>сделать</w:t>
        <w:tab/>
        <w:t>принимается</w:t>
        <w:tab/>
        <w:t>за</w:t>
        <w:tab/>
        <w:t>дело</w:t>
        <w:tab/>
        <w:t>и</w:t>
        <w:tab/>
        <w:t>в</w:t>
        <w:tab/>
        <w:t>конечном</w:t>
        <w:tab/>
        <w:t>счете</w:t>
        <w:tab/>
        <w:t>делает</w:t>
        <w:tab/>
        <w:t>его</w:t>
        <w:tab/>
        <w:t>Его контракт</w:t>
        <w:tab/>
        <w:t>или</w:t>
        <w:tab/>
        <w:t>амбиции</w:t>
        <w:tab/>
        <w:t>могут</w:t>
        <w:tab/>
        <w:t>заключаться</w:t>
        <w:tab/>
        <w:t>в</w:t>
        <w:tab/>
        <w:t>том</w:t>
        <w:tab/>
        <w:t>чтобы</w:t>
        <w:tab/>
        <w:t>скопить</w:t>
        <w:tab/>
        <w:t>сто</w:t>
        <w:tab/>
        <w:t>тысяч долларов</w:t>
        <w:tab/>
        <w:t>пробежать</w:t>
        <w:tab/>
        <w:t>милю</w:t>
        <w:tab/>
        <w:t>меньше</w:t>
        <w:tab/>
        <w:t>чем</w:t>
        <w:tab/>
        <w:t>за</w:t>
        <w:tab/>
        <w:t>четыре</w:t>
        <w:tab/>
        <w:t>минуты</w:t>
        <w:tab/>
        <w:t>или</w:t>
        <w:tab/>
        <w:t>получить степень</w:t>
        <w:tab/>
        <w:t>доктора</w:t>
        <w:tab/>
        <w:t>философии</w:t>
        <w:tab/>
        <w:t>Если</w:t>
        <w:tab/>
        <w:t>он</w:t>
        <w:tab/>
        <w:t>добивается</w:t>
        <w:tab/>
        <w:t>своей</w:t>
        <w:tab/>
        <w:t>цели</w:t>
        <w:tab/>
        <w:t>он Победитель</w:t>
        <w:tab/>
        <w:t>Если</w:t>
        <w:tab/>
        <w:t>оказывается</w:t>
        <w:tab/>
        <w:t>в</w:t>
        <w:tab/>
        <w:t>долгах</w:t>
        <w:tab/>
        <w:t>растягивает</w:t>
        <w:tab/>
        <w:t>сухожилие</w:t>
        <w:tab/>
        <w:t>моясь</w:t>
        <w:tab/>
        <w:t>в душе</w:t>
        <w:tab/>
        <w:t>или</w:t>
        <w:tab/>
        <w:t>бросает</w:t>
        <w:tab/>
        <w:t>учебу</w:t>
        <w:tab/>
        <w:t>на</w:t>
        <w:tab/>
        <w:t>первом</w:t>
        <w:tab/>
        <w:t>курсе</w:t>
        <w:tab/>
        <w:t>он</w:t>
        <w:tab/>
        <w:t>явный</w:t>
        <w:tab/>
        <w:t>Неудачник</w:t>
        <w:tab/>
        <w:t>Если накапливает</w:t>
        <w:tab/>
        <w:t>десять</w:t>
        <w:tab/>
        <w:t>тысяч</w:t>
        <w:tab/>
        <w:t>пробегает</w:t>
        <w:tab/>
        <w:t>милю</w:t>
        <w:tab/>
        <w:t>вторым</w:t>
        <w:tab/>
        <w:t>за</w:t>
        <w:tab/>
        <w:t>4</w:t>
        <w:tab/>
        <w:t>минуты</w:t>
        <w:tab/>
        <w:t>5</w:t>
        <w:tab/>
        <w:t>секунд работает</w:t>
        <w:tab/>
        <w:t>в</w:t>
        <w:tab/>
        <w:t>промышленности</w:t>
        <w:tab/>
        <w:t>с</w:t>
        <w:tab/>
        <w:t>дипломом</w:t>
        <w:tab/>
        <w:t>магистра</w:t>
        <w:tab/>
        <w:t>он</w:t>
        <w:tab/>
        <w:t>Непобедитель</w:t>
        <w:tab/>
        <w:t>то есть</w:t>
        <w:tab/>
        <w:t>тот</w:t>
        <w:tab/>
        <w:t>кто</w:t>
        <w:tab/>
        <w:t>говорит</w:t>
        <w:tab/>
        <w:t>по</w:t>
        <w:tab/>
        <w:t>крайней</w:t>
        <w:tab/>
        <w:t>мере</w:t>
        <w:tab/>
        <w:t>Важно</w:t>
        <w:tab/>
        <w:t>помнить</w:t>
        <w:tab/>
        <w:t>что</w:t>
        <w:tab/>
        <w:t>цель</w:t>
        <w:tab/>
        <w:t>он устанавливает</w:t>
        <w:tab/>
        <w:t>сам</w:t>
        <w:tab/>
        <w:t>преимущественно</w:t>
        <w:tab/>
        <w:t>на</w:t>
        <w:tab/>
        <w:t>основе</w:t>
        <w:tab/>
        <w:t>родительского программирования</w:t>
        <w:tab/>
        <w:t>но</w:t>
        <w:tab/>
        <w:t>окончательное</w:t>
        <w:tab/>
        <w:t>решение</w:t>
        <w:tab/>
        <w:t>принимает</w:t>
        <w:tab/>
        <w:t>его</w:t>
        <w:tab/>
        <w:t>Взрослый Отметим</w:t>
        <w:tab/>
        <w:t>что</w:t>
        <w:tab/>
        <w:t>человек</w:t>
        <w:tab/>
        <w:t>который</w:t>
        <w:tab/>
        <w:t>решил</w:t>
        <w:tab/>
        <w:t>пробежать</w:t>
        <w:tab/>
        <w:t>милю</w:t>
        <w:tab/>
        <w:t>за</w:t>
        <w:tab/>
        <w:t>4</w:t>
        <w:tab/>
        <w:t>минуты</w:t>
        <w:tab/>
        <w:t>5 секунд</w:t>
        <w:tab/>
        <w:t>и</w:t>
        <w:tab/>
        <w:t>добился</w:t>
        <w:tab/>
        <w:t>этого</w:t>
        <w:tab/>
        <w:t>Победитель</w:t>
        <w:tab/>
        <w:t>тогда</w:t>
        <w:tab/>
        <w:t>как</w:t>
        <w:tab/>
        <w:t>тот</w:t>
        <w:tab/>
        <w:t>кто</w:t>
        <w:tab/>
        <w:t>хочет</w:t>
        <w:tab/>
        <w:t>пробежать</w:t>
        <w:tab/>
        <w:t>за</w:t>
        <w:tab/>
        <w:t>3 минуты</w:t>
        <w:tab/>
        <w:t>59</w:t>
        <w:tab/>
        <w:t>секунд</w:t>
        <w:tab/>
        <w:t>а</w:t>
        <w:tab/>
        <w:t>пробегает</w:t>
        <w:tab/>
        <w:t>за</w:t>
        <w:tab/>
        <w:t>4</w:t>
        <w:tab/>
        <w:t>минуты</w:t>
        <w:tab/>
        <w:t>5</w:t>
        <w:tab/>
        <w:t>секунд</w:t>
        <w:tab/>
        <w:t>Непобедитель</w:t>
        <w:tab/>
        <w:t>хотя при</w:t>
        <w:tab/>
        <w:t>этом</w:t>
        <w:tab/>
        <w:t>он</w:t>
        <w:tab/>
        <w:t>мог</w:t>
        <w:tab/>
        <w:t>обогнать</w:t>
        <w:tab/>
        <w:t>того</w:t>
        <w:tab/>
        <w:t>у</w:t>
        <w:tab/>
        <w:t>кого</w:t>
        <w:tab/>
        <w:t>честолюбие</w:t>
        <w:tab/>
        <w:t>меньше</w:t>
        <w:tab/>
        <w:t>Коротко</w:t>
        <w:tab/>
        <w:t>говоря Победитель</w:t>
        <w:tab/>
        <w:tab/>
        <w:t>это</w:t>
        <w:tab/>
        <w:t>тот</w:t>
        <w:tab/>
        <w:t>кто</w:t>
        <w:tab/>
        <w:t>становится</w:t>
        <w:tab/>
        <w:t>капитаном</w:t>
        <w:tab/>
        <w:t>команды</w:t>
        <w:tab/>
        <w:t>назначает свидание</w:t>
        <w:tab/>
        <w:t>королеве</w:t>
        <w:tab/>
        <w:t>красоты</w:t>
        <w:tab/>
        <w:t>или</w:t>
        <w:tab/>
        <w:t>выигрывает</w:t>
        <w:tab/>
        <w:t>в</w:t>
        <w:tab/>
        <w:t>покер</w:t>
        <w:tab/>
        <w:t>Непобедитель</w:t>
        <w:tab/>
        <w:tab/>
        <w:t>тот кто</w:t>
        <w:tab/>
        <w:t>не</w:t>
        <w:tab/>
        <w:t>может</w:t>
        <w:tab/>
        <w:t>забить</w:t>
        <w:tab/>
        <w:t>гол</w:t>
        <w:tab/>
        <w:t>назначает</w:t>
        <w:tab/>
        <w:t>свидание</w:t>
        <w:tab/>
        <w:t>одной</w:t>
        <w:tab/>
        <w:t>из</w:t>
        <w:tab/>
        <w:t>участниц</w:t>
        <w:tab/>
        <w:t>конкурса</w:t>
        <w:tab/>
        <w:t>и заканчивает</w:t>
        <w:tab/>
        <w:t>игру</w:t>
        <w:tab/>
        <w:t>тем</w:t>
        <w:tab/>
        <w:t>с</w:t>
        <w:tab/>
        <w:t>чего</w:t>
        <w:tab/>
        <w:t>начал</w:t>
        <w:tab/>
        <w:t>Неудачник</w:t>
        <w:tab/>
        <w:t>вообще</w:t>
        <w:tab/>
        <w:t>не</w:t>
        <w:tab/>
        <w:t>попадает</w:t>
        <w:tab/>
        <w:t>в команду</w:t>
        <w:tab/>
        <w:t>ни</w:t>
        <w:tab/>
        <w:t>с</w:t>
        <w:tab/>
        <w:t>кем</w:t>
        <w:tab/>
        <w:t>не</w:t>
        <w:tab/>
        <w:t>встречается</w:t>
        <w:tab/>
        <w:t>и</w:t>
        <w:tab/>
        <w:t>проигрывает</w:t>
        <w:tab/>
        <w:t>в</w:t>
        <w:tab/>
        <w:t>покер</w:t>
      </w:r>
    </w:p>
    <w:p>
      <w:r>
        <w:t>Далее</w:t>
        <w:tab/>
        <w:t>капитан</w:t>
        <w:tab/>
        <w:t>команды</w:t>
        <w:tab/>
        <w:t>второй</w:t>
        <w:tab/>
        <w:t>лиги</w:t>
        <w:tab/>
        <w:t>находится</w:t>
        <w:tab/>
        <w:t>на</w:t>
        <w:tab/>
        <w:t>том</w:t>
        <w:tab/>
        <w:t>же</w:t>
        <w:tab/>
        <w:t>уровне</w:t>
        <w:tab/>
        <w:t>что и</w:t>
        <w:tab/>
        <w:t>капитан</w:t>
        <w:tab/>
        <w:t>первой</w:t>
        <w:tab/>
        <w:t>потому</w:t>
        <w:tab/>
        <w:t>что</w:t>
        <w:tab/>
        <w:t>каждый</w:t>
        <w:tab/>
        <w:t>сам</w:t>
        <w:tab/>
        <w:t>выбирает</w:t>
        <w:tab/>
        <w:t>себе</w:t>
        <w:tab/>
        <w:t>лигу</w:t>
        <w:tab/>
        <w:t>и</w:t>
        <w:tab/>
        <w:t>судит</w:t>
        <w:tab/>
        <w:t>себя по</w:t>
        <w:tab/>
        <w:t>собственным</w:t>
        <w:tab/>
        <w:t>стандартам</w:t>
        <w:tab/>
        <w:t>В</w:t>
        <w:tab/>
        <w:t>самом</w:t>
        <w:tab/>
        <w:t>крайнем</w:t>
        <w:tab/>
        <w:t>случае</w:t>
        <w:tab/>
        <w:t>жить</w:t>
        <w:tab/>
        <w:t>на</w:t>
        <w:tab/>
        <w:t>улице совсем</w:t>
        <w:tab/>
        <w:t>без</w:t>
        <w:tab/>
        <w:t>денег</w:t>
        <w:tab/>
        <w:t>и</w:t>
        <w:tab/>
        <w:t>не</w:t>
        <w:tab/>
        <w:t>заболеть</w:t>
        <w:tab/>
        <w:tab/>
        <w:t>это</w:t>
        <w:tab/>
        <w:t>тоже</w:t>
        <w:tab/>
        <w:t>лига</w:t>
        <w:tab/>
        <w:t>Тот</w:t>
        <w:tab/>
        <w:t>кто</w:t>
        <w:tab/>
        <w:t>этого добьется</w:t>
        <w:tab/>
        <w:tab/>
        <w:t>Победитель</w:t>
        <w:tab/>
        <w:t>Тот</w:t>
        <w:tab/>
        <w:t>кто</w:t>
        <w:tab/>
        <w:t>попробует</w:t>
        <w:tab/>
        <w:t>так</w:t>
        <w:tab/>
        <w:t>жить</w:t>
        <w:tab/>
        <w:t>и</w:t>
        <w:tab/>
        <w:t>заболеет</w:t>
        <w:tab/>
        <w:t xml:space="preserve"> Неудачник</w:t>
        <w:tab/>
        <w:t>Классический</w:t>
        <w:tab/>
        <w:t>пример</w:t>
        <w:tab/>
        <w:t>Неудачника</w:t>
        <w:tab/>
        <w:tab/>
        <w:t>это</w:t>
        <w:tab/>
        <w:t>человек</w:t>
        <w:tab/>
        <w:t>который</w:t>
        <w:tab/>
        <w:t>без всякой</w:t>
        <w:tab/>
        <w:t>причины</w:t>
        <w:tab/>
        <w:t>страдает</w:t>
        <w:tab/>
        <w:t>от</w:t>
        <w:tab/>
        <w:t>болезни</w:t>
        <w:tab/>
        <w:t>или</w:t>
        <w:tab/>
        <w:t>причиняет</w:t>
        <w:tab/>
        <w:t>себе</w:t>
        <w:tab/>
        <w:t>ущерб</w:t>
        <w:tab/>
        <w:t>как</w:t>
        <w:tab/>
        <w:t>Делла в</w:t>
        <w:tab/>
        <w:t>главе</w:t>
        <w:tab/>
        <w:t>третьей</w:t>
        <w:tab/>
        <w:t>Если</w:t>
        <w:tab/>
        <w:t>причина</w:t>
        <w:tab/>
        <w:t>достаточно</w:t>
        <w:tab/>
        <w:t>серьезная</w:t>
        <w:tab/>
        <w:t>Неудачник</w:t>
        <w:tab/>
        <w:t>может ощущать</w:t>
        <w:tab/>
        <w:t>себя</w:t>
        <w:tab/>
        <w:t>мучеником</w:t>
        <w:tab/>
        <w:t>и</w:t>
        <w:tab/>
        <w:t>это</w:t>
        <w:tab/>
        <w:t>лучший</w:t>
        <w:tab/>
        <w:t>способ</w:t>
        <w:tab/>
        <w:t>победить</w:t>
        <w:tab/>
        <w:t>проигрывая</w:t>
      </w:r>
    </w:p>
    <w:p>
      <w:r>
        <w:t>Победитель</w:t>
        <w:tab/>
        <w:t>знает</w:t>
        <w:tab/>
        <w:t>что</w:t>
        <w:tab/>
        <w:t>будет</w:t>
        <w:tab/>
        <w:t>делать</w:t>
        <w:tab/>
        <w:t>дальше</w:t>
        <w:tab/>
        <w:t>если</w:t>
        <w:tab/>
        <w:t>проиграет</w:t>
        <w:tab/>
        <w:t>но</w:t>
        <w:tab/>
        <w:t>не говорит</w:t>
        <w:tab/>
        <w:t>об</w:t>
        <w:tab/>
        <w:t>этом</w:t>
        <w:tab/>
        <w:t>Неудачник</w:t>
        <w:tab/>
        <w:t>не</w:t>
        <w:tab/>
        <w:t>знает</w:t>
        <w:tab/>
        <w:t>что</w:t>
        <w:tab/>
        <w:t>будет</w:t>
        <w:tab/>
        <w:t>делать</w:t>
        <w:tab/>
        <w:t>если</w:t>
        <w:tab/>
        <w:t>проиграет</w:t>
        <w:tab/>
        <w:t>но любит</w:t>
        <w:tab/>
        <w:t>говорить</w:t>
        <w:tab/>
        <w:t>о</w:t>
        <w:tab/>
        <w:t>том</w:t>
        <w:tab/>
        <w:t>что</w:t>
        <w:tab/>
        <w:t>будет</w:t>
        <w:tab/>
        <w:t>делать</w:t>
        <w:tab/>
        <w:t>когда</w:t>
        <w:tab/>
        <w:t>победит</w:t>
        <w:tab/>
        <w:t>Поэтому</w:t>
        <w:tab/>
        <w:t>достаточно послушать</w:t>
        <w:tab/>
        <w:t>несколько</w:t>
        <w:tab/>
        <w:t>минут</w:t>
        <w:tab/>
        <w:t>чтобы</w:t>
        <w:tab/>
        <w:t>определить</w:t>
        <w:tab/>
        <w:t>Победителей</w:t>
        <w:tab/>
        <w:t>и</w:t>
        <w:tab/>
        <w:t>Неудачников за</w:t>
        <w:tab/>
        <w:t>игровым</w:t>
        <w:tab/>
        <w:t>столом</w:t>
        <w:tab/>
        <w:t>или</w:t>
        <w:tab/>
        <w:t>на</w:t>
        <w:tab/>
        <w:t>бирже</w:t>
        <w:tab/>
        <w:t>в</w:t>
        <w:tab/>
        <w:t>семейном</w:t>
        <w:tab/>
        <w:t>споре</w:t>
        <w:tab/>
        <w:t>или</w:t>
        <w:tab/>
        <w:t>в</w:t>
        <w:tab/>
        <w:t>терапевтической группе</w:t>
      </w:r>
    </w:p>
    <w:p>
      <w:r>
        <w:t>Основное</w:t>
        <w:tab/>
        <w:t>правило</w:t>
        <w:tab/>
        <w:t>таково</w:t>
        <w:tab/>
        <w:t>в</w:t>
        <w:tab/>
        <w:t>сценарии</w:t>
        <w:tab/>
        <w:t>Победителя</w:t>
        <w:tab/>
        <w:t>развязка определяется</w:t>
        <w:tab/>
        <w:t>Заботливым</w:t>
        <w:tab/>
        <w:t>Родителем</w:t>
        <w:tab/>
        <w:t>через</w:t>
        <w:tab/>
        <w:t>лозунги</w:t>
        <w:tab/>
        <w:t>антисценария Непобедитель</w:t>
        <w:tab/>
        <w:t>получает</w:t>
        <w:tab/>
        <w:t>развязку</w:t>
        <w:tab/>
        <w:t>от</w:t>
        <w:tab/>
        <w:t>контролирующего</w:t>
        <w:tab/>
        <w:t>Родителя</w:t>
        <w:tab/>
        <w:t>через предписание</w:t>
        <w:tab/>
        <w:t>Неудачник</w:t>
        <w:tab/>
        <w:t>катится</w:t>
        <w:tab/>
        <w:t>по</w:t>
        <w:tab/>
        <w:t>наклонной</w:t>
        <w:tab/>
        <w:t>плоскости</w:t>
        <w:tab/>
        <w:t>к</w:t>
        <w:tab/>
        <w:t>печальной развязке</w:t>
        <w:tab/>
        <w:t>руководимый</w:t>
        <w:tab/>
        <w:t>провокациями</w:t>
        <w:tab/>
        <w:t>и</w:t>
        <w:tab/>
        <w:t>соблазнами</w:t>
        <w:tab/>
        <w:t>безумного</w:t>
        <w:tab/>
        <w:t>Ребенка родителя</w:t>
        <w:tab/>
        <w:t>который</w:t>
        <w:tab/>
        <w:t>искушает</w:t>
        <w:tab/>
        <w:t>демона</w:t>
        <w:tab/>
        <w:t>самоуничтожения</w:t>
        <w:tab/>
        <w:t>в</w:t>
        <w:tab/>
        <w:t>пациенте</w:t>
      </w:r>
    </w:p>
    <w:p>
      <w:r>
        <w:t>Б</w:t>
        <w:tab/>
        <w:t>Сценарное</w:t>
        <w:tab/>
        <w:t>время</w:t>
        <w:tab/>
      </w:r>
    </w:p>
    <w:p>
      <w:r>
        <w:t>Сценарий</w:t>
        <w:tab/>
        <w:t>и</w:t>
        <w:tab/>
        <w:t>у</w:t>
        <w:tab/>
        <w:t>Победителя</w:t>
        <w:tab/>
        <w:t>и</w:t>
        <w:tab/>
        <w:t>у</w:t>
        <w:tab/>
        <w:t>Неудачника</w:t>
        <w:tab/>
        <w:tab/>
        <w:t>это</w:t>
        <w:tab/>
        <w:t>способ структурировать</w:t>
        <w:tab/>
        <w:t>время</w:t>
        <w:tab/>
        <w:t>между</w:t>
        <w:tab/>
        <w:t>первым</w:t>
        <w:tab/>
        <w:t>Здравствуй</w:t>
        <w:tab/>
        <w:t>у</w:t>
        <w:tab/>
        <w:t>материнской</w:t>
        <w:tab/>
        <w:t>груди</w:t>
        <w:tab/>
        <w:t>и последним</w:t>
        <w:tab/>
        <w:t>Прощай</w:t>
        <w:tab/>
        <w:t>у</w:t>
        <w:tab/>
        <w:t>могилы</w:t>
        <w:tab/>
        <w:t>Время</w:t>
        <w:tab/>
        <w:t>жизни</w:t>
        <w:tab/>
        <w:t>опустошается</w:t>
        <w:tab/>
        <w:t>и</w:t>
        <w:tab/>
        <w:t>наполняется делами</w:t>
        <w:tab/>
        <w:t>и</w:t>
        <w:tab/>
        <w:t>неделанием</w:t>
        <w:tab/>
        <w:t>оно</w:t>
        <w:tab/>
        <w:t>состоит</w:t>
        <w:tab/>
        <w:t>из</w:t>
        <w:tab/>
        <w:t>никогда</w:t>
        <w:tab/>
        <w:t>не</w:t>
        <w:tab/>
        <w:t>делаю</w:t>
        <w:tab/>
        <w:t>делаю</w:t>
        <w:tab/>
        <w:t>всегда не</w:t>
        <w:tab/>
        <w:t>делал</w:t>
        <w:tab/>
        <w:t>раньше</w:t>
        <w:tab/>
        <w:t>не</w:t>
        <w:tab/>
        <w:t>буду</w:t>
        <w:tab/>
        <w:t>делать</w:t>
        <w:tab/>
        <w:t>больше</w:t>
        <w:tab/>
        <w:t>делаю</w:t>
        <w:tab/>
        <w:t>снова</w:t>
        <w:tab/>
        <w:t>и</w:t>
        <w:tab/>
        <w:t>снова</w:t>
        <w:tab/>
        <w:t>буду делать</w:t>
        <w:tab/>
        <w:t>до</w:t>
        <w:tab/>
        <w:t>тех</w:t>
        <w:tab/>
        <w:t>пор</w:t>
        <w:tab/>
        <w:t>пока</w:t>
        <w:tab/>
        <w:t>ничего</w:t>
        <w:tab/>
        <w:t>уже</w:t>
        <w:tab/>
        <w:t>нельзя</w:t>
        <w:tab/>
        <w:t>будет</w:t>
        <w:tab/>
        <w:t>сделать</w:t>
        <w:tab/>
        <w:t>Так</w:t>
        <w:tab/>
        <w:t>возникают разновидности</w:t>
        <w:tab/>
        <w:t>сценариев</w:t>
        <w:tab/>
        <w:t>Никогда</w:t>
        <w:tab/>
        <w:t>и</w:t>
        <w:tab/>
        <w:t>Всегда</w:t>
        <w:tab/>
        <w:t>Прежде</w:t>
        <w:tab/>
        <w:t>После Снова</w:t>
        <w:tab/>
        <w:t>и</w:t>
        <w:tab/>
        <w:t>снова</w:t>
        <w:tab/>
        <w:t>и</w:t>
        <w:tab/>
        <w:t>сценарий</w:t>
        <w:tab/>
        <w:t>с</w:t>
        <w:tab/>
        <w:t>открытым</w:t>
        <w:tab/>
        <w:t>концом</w:t>
        <w:tab/>
        <w:t>Их</w:t>
        <w:tab/>
        <w:t>легче</w:t>
        <w:tab/>
        <w:t>всего</w:t>
        <w:tab/>
        <w:t>понять сопоставляя</w:t>
        <w:tab/>
        <w:t>с</w:t>
        <w:tab/>
        <w:t>греческими</w:t>
        <w:tab/>
        <w:t>мифами</w:t>
        <w:tab/>
        <w:t>поскольку</w:t>
        <w:tab/>
        <w:t>греки</w:t>
        <w:tab/>
        <w:t>очень</w:t>
        <w:tab/>
        <w:t>тонко чувствовали</w:t>
        <w:tab/>
        <w:t>подобные</w:t>
        <w:tab/>
        <w:t>вещи</w:t>
      </w:r>
    </w:p>
    <w:p>
      <w:r>
        <w:t>Сценарий</w:t>
        <w:tab/>
        <w:t>Никогда</w:t>
        <w:tab/>
        <w:t>представлен</w:t>
        <w:tab/>
        <w:t>в</w:t>
        <w:tab/>
        <w:t>мифе</w:t>
        <w:tab/>
        <w:t>о</w:t>
        <w:tab/>
        <w:t>Тантале</w:t>
        <w:tab/>
        <w:t>который</w:t>
        <w:tab/>
        <w:t>вечно страдает</w:t>
        <w:tab/>
        <w:t>от</w:t>
        <w:tab/>
        <w:t>голода</w:t>
        <w:tab/>
        <w:t>и</w:t>
        <w:tab/>
        <w:t>жажды</w:t>
        <w:tab/>
        <w:t>вблизи</w:t>
        <w:tab/>
        <w:t>пищи</w:t>
        <w:tab/>
        <w:t>и</w:t>
        <w:tab/>
        <w:t>воды</w:t>
        <w:tab/>
        <w:t>но</w:t>
        <w:tab/>
        <w:t>никогда</w:t>
        <w:tab/>
        <w:t>не</w:t>
        <w:tab/>
        <w:t>может наесться</w:t>
        <w:tab/>
        <w:t>и</w:t>
        <w:tab/>
        <w:t>напиться</w:t>
        <w:tab/>
        <w:t>Людям</w:t>
        <w:tab/>
        <w:t>с</w:t>
        <w:tab/>
        <w:t>такими</w:t>
        <w:tab/>
        <w:t>сценариями</w:t>
        <w:tab/>
        <w:t>родители</w:t>
        <w:tab/>
        <w:t>запретили делать</w:t>
        <w:tab/>
        <w:t>то</w:t>
        <w:tab/>
        <w:t>чего</w:t>
        <w:tab/>
        <w:t>они</w:t>
        <w:tab/>
        <w:t>больше</w:t>
        <w:tab/>
        <w:t>всего</w:t>
        <w:tab/>
        <w:t>хотели</w:t>
        <w:tab/>
        <w:t>и</w:t>
        <w:tab/>
        <w:t>потому</w:t>
        <w:tab/>
        <w:t>их</w:t>
        <w:tab/>
        <w:t>жизнь</w:t>
        <w:tab/>
        <w:t>полна танталовых</w:t>
        <w:tab/>
        <w:t>мук</w:t>
        <w:tab/>
        <w:t>и</w:t>
        <w:tab/>
        <w:t>искушений</w:t>
        <w:tab/>
        <w:t>Над</w:t>
        <w:tab/>
        <w:t>ними</w:t>
        <w:tab/>
        <w:t>всю</w:t>
        <w:tab/>
        <w:t>жизнь</w:t>
        <w:tab/>
        <w:t>тяготеет</w:t>
        <w:tab/>
        <w:t>родительское потому</w:t>
        <w:tab/>
        <w:t>что</w:t>
        <w:tab/>
        <w:t>Ребенок</w:t>
        <w:tab/>
        <w:t>в</w:t>
        <w:tab/>
        <w:t>них</w:t>
        <w:tab/>
        <w:t>боится</w:t>
        <w:tab/>
        <w:t>того</w:t>
        <w:tab/>
        <w:t>чего</w:t>
        <w:tab/>
        <w:t>на</w:t>
        <w:tab/>
        <w:t>самом</w:t>
        <w:tab/>
        <w:t>деле</w:t>
        <w:tab/>
        <w:t>они</w:t>
        <w:tab/>
        <w:t>больше всего</w:t>
        <w:tab/>
        <w:t>хотят</w:t>
        <w:tab/>
        <w:t>поэтому</w:t>
        <w:tab/>
        <w:t>такие</w:t>
        <w:tab/>
        <w:t>люди</w:t>
        <w:tab/>
        <w:t>в</w:t>
        <w:tab/>
        <w:t>сущности</w:t>
        <w:tab/>
        <w:t>сами</w:t>
        <w:tab/>
        <w:t>себя</w:t>
        <w:tab/>
        <w:t>изводят</w:t>
      </w:r>
    </w:p>
    <w:p>
      <w:r>
        <w:t>Сценарий</w:t>
        <w:tab/>
        <w:t>Всегда</w:t>
        <w:tab/>
        <w:t>представлен</w:t>
        <w:tab/>
        <w:t>в</w:t>
        <w:tab/>
        <w:t>мифе</w:t>
        <w:tab/>
        <w:t>об</w:t>
        <w:tab/>
        <w:t>Арахне</w:t>
        <w:tab/>
        <w:t>которая осмелилась</w:t>
        <w:tab/>
        <w:t>бросить</w:t>
        <w:tab/>
        <w:t>вызов</w:t>
        <w:tab/>
        <w:t>богине</w:t>
        <w:tab/>
        <w:t>Минерве</w:t>
        <w:tab/>
        <w:t>в</w:t>
        <w:tab/>
        <w:t>мастерстве</w:t>
        <w:tab/>
        <w:t>ткачихи</w:t>
        <w:tab/>
        <w:t>и</w:t>
        <w:tab/>
        <w:t>в наказание</w:t>
        <w:tab/>
        <w:t>была</w:t>
        <w:tab/>
        <w:t>превращена</w:t>
        <w:tab/>
        <w:t>в</w:t>
        <w:tab/>
        <w:t>паука</w:t>
        <w:tab/>
        <w:t>который</w:t>
        <w:tab/>
        <w:t>обречен</w:t>
        <w:tab/>
        <w:t>всегда</w:t>
        <w:tab/>
        <w:t>ткать</w:t>
        <w:tab/>
        <w:t>паутину Такой</w:t>
        <w:tab/>
        <w:t>сценарий</w:t>
        <w:tab/>
        <w:t>порождают</w:t>
        <w:tab/>
        <w:t>злорадные</w:t>
        <w:tab/>
        <w:t>родители</w:t>
        <w:tab/>
        <w:t>говорящие</w:t>
        <w:tab/>
        <w:t>Если</w:t>
        <w:tab/>
        <w:t>ты хочешь</w:t>
        <w:tab/>
        <w:t>заниматься</w:t>
        <w:tab/>
        <w:t>именно</w:t>
        <w:tab/>
        <w:t>этим</w:t>
        <w:tab/>
        <w:t>тебе</w:t>
        <w:tab/>
        <w:t>придется</w:t>
        <w:tab/>
        <w:t>это</w:t>
        <w:tab/>
        <w:t>делать</w:t>
        <w:tab/>
        <w:t>всю</w:t>
        <w:tab/>
        <w:t>жизнь</w:t>
      </w:r>
    </w:p>
    <w:p>
      <w:r>
        <w:t>Сценарий</w:t>
        <w:tab/>
        <w:t>Прежде</w:t>
        <w:tab/>
        <w:t>следует</w:t>
        <w:tab/>
        <w:t>мифу</w:t>
        <w:tab/>
        <w:t>о</w:t>
        <w:tab/>
        <w:t>Язоне</w:t>
        <w:tab/>
        <w:t>которому</w:t>
        <w:tab/>
        <w:t>предсказали</w:t>
        <w:tab/>
        <w:t>что он</w:t>
        <w:tab/>
        <w:t>не</w:t>
        <w:tab/>
        <w:t>станет</w:t>
        <w:tab/>
        <w:t>царем</w:t>
        <w:tab/>
        <w:t>прежде</w:t>
        <w:tab/>
        <w:t>чем</w:t>
        <w:tab/>
        <w:t>не</w:t>
        <w:tab/>
        <w:t>выполнит</w:t>
        <w:tab/>
        <w:t>определенные</w:t>
        <w:tab/>
        <w:t>задания</w:t>
        <w:tab/>
        <w:t>В должное</w:t>
        <w:tab/>
        <w:t>время</w:t>
        <w:tab/>
        <w:t>он</w:t>
        <w:tab/>
        <w:t>получил</w:t>
        <w:tab/>
        <w:t>свою</w:t>
        <w:tab/>
        <w:t>награду</w:t>
        <w:tab/>
        <w:t>и</w:t>
        <w:tab/>
        <w:t>десять</w:t>
        <w:tab/>
        <w:t>лет</w:t>
        <w:tab/>
        <w:t>прожил</w:t>
        <w:tab/>
        <w:t>счастливо Аналогичный</w:t>
        <w:tab/>
        <w:t>сценарий</w:t>
        <w:tab/>
        <w:t>представляет</w:t>
        <w:tab/>
        <w:t>пример</w:t>
        <w:tab/>
        <w:t>Геркулеса</w:t>
        <w:tab/>
        <w:t>он</w:t>
        <w:tab/>
        <w:t>не</w:t>
        <w:tab/>
        <w:t>может</w:t>
        <w:tab/>
        <w:t>стать богом</w:t>
        <w:tab/>
        <w:t>прежде</w:t>
        <w:tab/>
        <w:t>чем</w:t>
        <w:tab/>
        <w:t>не</w:t>
        <w:tab/>
        <w:t>проведет</w:t>
        <w:tab/>
        <w:t>12</w:t>
        <w:tab/>
        <w:t>лет</w:t>
        <w:tab/>
        <w:t>в</w:t>
        <w:tab/>
        <w:t>рабстве</w:t>
      </w:r>
    </w:p>
    <w:p>
      <w:r>
        <w:t>Сценарий</w:t>
        <w:tab/>
        <w:t>После</w:t>
        <w:tab/>
        <w:t>происходит</w:t>
        <w:tab/>
        <w:t>от</w:t>
        <w:tab/>
        <w:t>Дамокла</w:t>
        <w:tab/>
        <w:t>Дамоклу</w:t>
        <w:tab/>
        <w:t>позволено</w:t>
        <w:tab/>
        <w:t>было испытать</w:t>
        <w:tab/>
        <w:t>что</w:t>
        <w:tab/>
        <w:t>значит</w:t>
        <w:tab/>
        <w:t>быть</w:t>
        <w:tab/>
        <w:t>царем</w:t>
        <w:tab/>
        <w:t>и</w:t>
        <w:tab/>
        <w:t>он</w:t>
        <w:tab/>
        <w:t>наслаждался</w:t>
        <w:tab/>
        <w:t>жизнью</w:t>
        <w:tab/>
        <w:t>покуда</w:t>
        <w:tab/>
        <w:t>не увидел</w:t>
        <w:tab/>
        <w:t>меч</w:t>
        <w:tab/>
        <w:t>подвешенный</w:t>
        <w:tab/>
        <w:t>над</w:t>
        <w:tab/>
        <w:t>его</w:t>
        <w:tab/>
        <w:t>головой</w:t>
        <w:tab/>
        <w:t>на</w:t>
        <w:tab/>
        <w:t>конском</w:t>
        <w:tab/>
        <w:t>волосе</w:t>
        <w:tab/>
        <w:t>Лозунг такого</w:t>
        <w:tab/>
        <w:t>сценария</w:t>
        <w:tab/>
        <w:t>Пока</w:t>
        <w:tab/>
        <w:t>порадуйся</w:t>
        <w:tab/>
        <w:t>но</w:t>
        <w:tab/>
        <w:t>скоро</w:t>
        <w:tab/>
        <w:t>начнутся</w:t>
        <w:tab/>
        <w:t>твои</w:t>
        <w:tab/>
        <w:t>неприятности</w:t>
      </w:r>
    </w:p>
    <w:p>
      <w:r>
        <w:t>Сценарий</w:t>
        <w:tab/>
        <w:t>Снова</w:t>
        <w:tab/>
        <w:t>и</w:t>
        <w:tab/>
        <w:t>снова</w:t>
        <w:tab/>
        <w:t>принадлежит</w:t>
        <w:tab/>
        <w:t>Сизифу</w:t>
        <w:tab/>
        <w:t>Сизиф</w:t>
        <w:tab/>
        <w:t>обречен вкатывать</w:t>
        <w:tab/>
        <w:t>на</w:t>
        <w:tab/>
        <w:t>гору</w:t>
        <w:tab/>
        <w:t>тяжелый</w:t>
        <w:tab/>
        <w:t>камень</w:t>
        <w:tab/>
        <w:t>но</w:t>
        <w:tab/>
        <w:t>когда</w:t>
        <w:tab/>
        <w:t>он</w:t>
        <w:tab/>
        <w:t>уже</w:t>
        <w:tab/>
        <w:t>почти</w:t>
        <w:tab/>
        <w:t>достигает вершины</w:t>
        <w:tab/>
        <w:t>камень</w:t>
        <w:tab/>
        <w:t>скатывается</w:t>
        <w:tab/>
        <w:t>вниз</w:t>
        <w:tab/>
        <w:t>и</w:t>
        <w:tab/>
        <w:t>ему</w:t>
        <w:tab/>
        <w:t>приходится</w:t>
        <w:tab/>
        <w:t>начинать</w:t>
        <w:tab/>
        <w:t>все</w:t>
        <w:tab/>
        <w:t>заново Это</w:t>
        <w:tab/>
        <w:t>классический</w:t>
        <w:tab/>
        <w:t>пример</w:t>
        <w:tab/>
        <w:t>сценария</w:t>
        <w:tab/>
        <w:t>Чутьчуть</w:t>
        <w:tab/>
        <w:t>не</w:t>
        <w:tab/>
        <w:t>в</w:t>
        <w:tab/>
        <w:t>котором</w:t>
        <w:tab/>
        <w:t>одно</w:t>
        <w:tab/>
        <w:t>если бы</w:t>
        <w:tab/>
        <w:t>цепляется</w:t>
        <w:tab/>
        <w:t>за</w:t>
        <w:tab/>
        <w:t>другое</w:t>
      </w:r>
    </w:p>
    <w:p>
      <w:r>
        <w:t>Сценарий</w:t>
        <w:tab/>
        <w:t>с</w:t>
        <w:tab/>
        <w:t>открытым</w:t>
        <w:tab/>
        <w:t>концом</w:t>
        <w:tab/>
        <w:t>принадлежит</w:t>
        <w:tab/>
        <w:t>Непобедителю</w:t>
        <w:tab/>
        <w:t>Это сценарий</w:t>
        <w:tab/>
        <w:t>Рай</w:t>
        <w:tab/>
        <w:t>в</w:t>
        <w:tab/>
        <w:t>небесах</w:t>
        <w:tab/>
        <w:t>и</w:t>
        <w:tab/>
        <w:t>повторяет</w:t>
        <w:tab/>
        <w:t>историю</w:t>
        <w:tab/>
        <w:t>Филемона</w:t>
        <w:tab/>
        <w:t>и</w:t>
        <w:tab/>
        <w:t>Бавкиды которые</w:t>
        <w:tab/>
        <w:t>в</w:t>
        <w:tab/>
        <w:t>награду</w:t>
        <w:tab/>
        <w:t>за</w:t>
        <w:tab/>
        <w:t>свои</w:t>
        <w:tab/>
        <w:t>добрые</w:t>
        <w:tab/>
        <w:t>дела</w:t>
        <w:tab/>
        <w:t>были</w:t>
        <w:tab/>
        <w:t>превращены</w:t>
        <w:tab/>
        <w:t>в</w:t>
        <w:tab/>
        <w:t>лавровые деревья</w:t>
        <w:tab/>
        <w:t>Старики</w:t>
        <w:tab/>
        <w:t>которые</w:t>
        <w:tab/>
        <w:t>выполнили</w:t>
        <w:tab/>
        <w:t>родительские</w:t>
        <w:tab/>
        <w:t>предписания</w:t>
        <w:tab/>
        <w:t>не знают</w:t>
        <w:tab/>
        <w:t>что</w:t>
        <w:tab/>
        <w:t>делать</w:t>
        <w:tab/>
        <w:t>теперь</w:t>
        <w:tab/>
        <w:t>когда</w:t>
        <w:tab/>
        <w:t>все</w:t>
        <w:tab/>
        <w:t>кончилось</w:t>
        <w:tab/>
        <w:t>и</w:t>
        <w:tab/>
        <w:t>проводят</w:t>
        <w:tab/>
        <w:t>жизнь</w:t>
        <w:tab/>
        <w:t>в прозябании</w:t>
        <w:tab/>
        <w:t>как</w:t>
        <w:tab/>
        <w:t>растения</w:t>
        <w:tab/>
        <w:t>или</w:t>
        <w:tab/>
        <w:t>в</w:t>
        <w:tab/>
        <w:t>сплетнях</w:t>
        <w:tab/>
        <w:t>подобно</w:t>
        <w:tab/>
        <w:t>шелесту</w:t>
        <w:tab/>
        <w:t>листьев</w:t>
        <w:tab/>
        <w:t>на ветру</w:t>
        <w:tab/>
        <w:t>Такова</w:t>
        <w:tab/>
        <w:t>судьба</w:t>
        <w:tab/>
        <w:t>многих</w:t>
        <w:tab/>
        <w:t>матерей</w:t>
        <w:tab/>
        <w:t>чьи</w:t>
        <w:tab/>
        <w:t>деты</w:t>
        <w:tab/>
        <w:t>выросли</w:t>
        <w:tab/>
        <w:t>и</w:t>
        <w:tab/>
        <w:t>разошлись</w:t>
        <w:tab/>
        <w:t>или пенсионера</w:t>
        <w:tab/>
        <w:t>который</w:t>
        <w:tab/>
        <w:t>в</w:t>
        <w:tab/>
        <w:t>соответствии</w:t>
        <w:tab/>
        <w:t>с</w:t>
        <w:tab/>
        <w:t>правилами</w:t>
        <w:tab/>
        <w:t>компании</w:t>
        <w:tab/>
        <w:t>и предписаниями</w:t>
        <w:tab/>
        <w:t>родителей</w:t>
        <w:tab/>
        <w:t>отработал</w:t>
        <w:tab/>
        <w:t>тридцать</w:t>
        <w:tab/>
        <w:t>лет</w:t>
        <w:tab/>
        <w:t>Как</w:t>
        <w:tab/>
        <w:t>уже</w:t>
        <w:tab/>
        <w:t>отмечалось общины</w:t>
        <w:tab/>
        <w:t>старейших</w:t>
        <w:tab/>
        <w:t>граждан</w:t>
        <w:tab/>
        <w:t>полны</w:t>
        <w:tab/>
        <w:t>таких</w:t>
        <w:tab/>
        <w:t>супружеских</w:t>
        <w:tab/>
        <w:t>пар</w:t>
        <w:tab/>
        <w:t>которые завершили</w:t>
        <w:tab/>
        <w:t>свои</w:t>
        <w:tab/>
        <w:t>сценарии</w:t>
        <w:tab/>
        <w:t>и</w:t>
        <w:tab/>
        <w:t>не</w:t>
        <w:tab/>
        <w:t>знают</w:t>
        <w:tab/>
        <w:t>чем</w:t>
        <w:tab/>
        <w:t>занять</w:t>
        <w:tab/>
        <w:t>свое</w:t>
        <w:tab/>
        <w:t>время</w:t>
        <w:tab/>
        <w:t>в</w:t>
        <w:tab/>
        <w:t>ожидании земли</w:t>
        <w:tab/>
        <w:t>обетованной</w:t>
        <w:tab/>
        <w:t>в</w:t>
        <w:tab/>
        <w:t>которой</w:t>
        <w:tab/>
        <w:t>люди</w:t>
        <w:tab/>
        <w:t>всегда</w:t>
        <w:tab/>
        <w:t>справедливо</w:t>
        <w:tab/>
        <w:t>обращавшиеся</w:t>
        <w:tab/>
        <w:t>со своими</w:t>
        <w:tab/>
        <w:t>подчиненными</w:t>
        <w:tab/>
        <w:t>могут</w:t>
        <w:tab/>
        <w:t>спокойно</w:t>
        <w:tab/>
        <w:t>вести</w:t>
        <w:tab/>
        <w:t>свои</w:t>
        <w:tab/>
        <w:t>большие</w:t>
        <w:tab/>
        <w:t>черные машины</w:t>
        <w:tab/>
        <w:t>не</w:t>
        <w:tab/>
        <w:t>опасаясь</w:t>
        <w:tab/>
        <w:t>сигналов</w:t>
        <w:tab/>
        <w:t>невоспитанных</w:t>
        <w:tab/>
        <w:t>подростков</w:t>
        <w:tab/>
        <w:t>в</w:t>
        <w:tab/>
        <w:t>их полуразвалившихся</w:t>
        <w:tab/>
        <w:t>колымагах</w:t>
        <w:tab/>
        <w:t>Папа</w:t>
        <w:tab/>
        <w:t>говорит</w:t>
        <w:tab/>
        <w:t>Я</w:t>
        <w:tab/>
        <w:t>и</w:t>
        <w:tab/>
        <w:t>сам</w:t>
        <w:tab/>
        <w:t>был</w:t>
        <w:tab/>
        <w:t>бойким мальчишкой</w:t>
        <w:tab/>
        <w:t>но</w:t>
        <w:tab/>
        <w:t>эти</w:t>
        <w:tab/>
        <w:t>нынешние</w:t>
        <w:tab/>
        <w:t>А</w:t>
        <w:tab/>
        <w:t>мама</w:t>
        <w:tab/>
        <w:t>добавляет</w:t>
        <w:tab/>
        <w:t>Ты</w:t>
        <w:tab/>
        <w:t>не</w:t>
        <w:tab/>
        <w:t>поверишь</w:t>
        <w:tab/>
        <w:t>что они</w:t>
        <w:tab/>
        <w:t>А</w:t>
        <w:tab/>
        <w:t>ведь</w:t>
        <w:tab/>
        <w:t>мы</w:t>
        <w:tab/>
        <w:t>всегда</w:t>
        <w:tab/>
        <w:t>платили</w:t>
        <w:tab/>
        <w:t>налоги</w:t>
      </w:r>
    </w:p>
    <w:p>
      <w:r>
        <w:t>В</w:t>
        <w:tab/>
        <w:t>Секс</w:t>
        <w:tab/>
        <w:t>и</w:t>
        <w:tab/>
        <w:t>сценарии</w:t>
        <w:tab/>
      </w:r>
    </w:p>
    <w:p>
      <w:r>
        <w:t>Все</w:t>
        <w:tab/>
        <w:t>эти</w:t>
        <w:tab/>
        <w:t>разновидности</w:t>
        <w:tab/>
        <w:t>сценариев</w:t>
        <w:tab/>
        <w:t>имеют</w:t>
        <w:tab/>
        <w:t>свои</w:t>
        <w:tab/>
        <w:t>сексуальные</w:t>
        <w:tab/>
        <w:t>аспекты Сценарии</w:t>
        <w:tab/>
        <w:t>Никогда</w:t>
        <w:tab/>
        <w:t>запрещают</w:t>
        <w:tab/>
        <w:t>любовь</w:t>
        <w:tab/>
        <w:t>или</w:t>
        <w:tab/>
        <w:t>секс</w:t>
        <w:tab/>
        <w:t>или</w:t>
        <w:tab/>
        <w:t>то</w:t>
        <w:tab/>
        <w:t>и</w:t>
        <w:tab/>
        <w:t>другое</w:t>
        <w:tab/>
        <w:t>Если</w:t>
        <w:tab/>
        <w:t>они запрещают</w:t>
        <w:tab/>
        <w:t>любовь</w:t>
        <w:tab/>
        <w:t>но</w:t>
        <w:tab/>
        <w:t>не</w:t>
        <w:tab/>
        <w:t>секс</w:t>
        <w:tab/>
        <w:t>это</w:t>
        <w:tab/>
        <w:t>дает</w:t>
        <w:tab/>
        <w:t>разрешение</w:t>
        <w:tab/>
        <w:t>на</w:t>
        <w:tab/>
        <w:t>половую неразборчивость</w:t>
        <w:tab/>
        <w:t>разрешение</w:t>
        <w:tab/>
        <w:t>которым</w:t>
        <w:tab/>
        <w:t>в</w:t>
        <w:tab/>
        <w:t>полную</w:t>
        <w:tab/>
        <w:t>силу</w:t>
        <w:tab/>
        <w:t>пользуются</w:t>
        <w:tab/>
        <w:t>солдаты матросы</w:t>
        <w:tab/>
        <w:t>и</w:t>
        <w:tab/>
        <w:t>бродяги</w:t>
        <w:tab/>
        <w:t>и</w:t>
        <w:tab/>
        <w:t>которое</w:t>
        <w:tab/>
        <w:t>дает</w:t>
        <w:tab/>
        <w:t>проституткам</w:t>
        <w:tab/>
        <w:t>и</w:t>
        <w:tab/>
        <w:t>содержанкам возможность</w:t>
        <w:tab/>
        <w:t>зарабатывать</w:t>
        <w:tab/>
        <w:t>на</w:t>
        <w:tab/>
        <w:t>жизнь</w:t>
        <w:tab/>
        <w:t>Если</w:t>
        <w:tab/>
        <w:t>же</w:t>
        <w:tab/>
        <w:t>запрещают</w:t>
        <w:tab/>
        <w:t>секс</w:t>
        <w:tab/>
        <w:t>но</w:t>
        <w:tab/>
        <w:t>не любовь</w:t>
        <w:tab/>
        <w:t>производят</w:t>
        <w:tab/>
        <w:t>священников</w:t>
        <w:tab/>
        <w:t>монахов</w:t>
        <w:tab/>
        <w:t>монахинь</w:t>
        <w:tab/>
        <w:t>и</w:t>
        <w:tab/>
        <w:t>людей</w:t>
        <w:tab/>
        <w:t>которые совершают</w:t>
        <w:tab/>
        <w:t>добрые</w:t>
        <w:tab/>
        <w:t>дела</w:t>
        <w:tab/>
        <w:t>такие</w:t>
        <w:tab/>
        <w:t>как</w:t>
        <w:tab/>
        <w:t>воспитание</w:t>
        <w:tab/>
        <w:t>сирот</w:t>
        <w:tab/>
        <w:t>Те</w:t>
        <w:tab/>
        <w:t>кто</w:t>
        <w:tab/>
        <w:t>ведет беспорядочную</w:t>
        <w:tab/>
        <w:t>половую</w:t>
        <w:tab/>
        <w:t>жизнь</w:t>
        <w:tab/>
        <w:t>испытывают</w:t>
        <w:tab/>
        <w:t>постоянные</w:t>
        <w:tab/>
        <w:t>мучения</w:t>
        <w:tab/>
        <w:t>при виде</w:t>
        <w:tab/>
        <w:t>верных</w:t>
        <w:tab/>
        <w:t>возлюбленных</w:t>
        <w:tab/>
        <w:t>и</w:t>
        <w:tab/>
        <w:t>счастливых</w:t>
        <w:tab/>
        <w:t>семей</w:t>
        <w:tab/>
        <w:t>а</w:t>
        <w:tab/>
        <w:t>филантропы</w:t>
        <w:tab/>
        <w:t>постоянно испытывают</w:t>
        <w:tab/>
        <w:t>искушение</w:t>
        <w:tab/>
        <w:t>перелезть</w:t>
        <w:tab/>
        <w:t>через</w:t>
        <w:tab/>
        <w:t>стену</w:t>
      </w:r>
    </w:p>
    <w:p>
      <w:r>
        <w:t>Сценарий</w:t>
        <w:tab/>
        <w:t>Всегда</w:t>
        <w:tab/>
        <w:t>характерен</w:t>
        <w:tab/>
        <w:t>для</w:t>
        <w:tab/>
        <w:t>молодых</w:t>
        <w:tab/>
        <w:t>людей</w:t>
        <w:tab/>
        <w:t>изгнанных</w:t>
        <w:tab/>
        <w:t>из</w:t>
        <w:tab/>
        <w:t>дома за</w:t>
        <w:tab/>
        <w:t>грехи</w:t>
        <w:tab/>
        <w:t>к</w:t>
        <w:tab/>
        <w:t>которым</w:t>
        <w:tab/>
        <w:t>их</w:t>
        <w:tab/>
        <w:t>подтолкнули</w:t>
        <w:tab/>
        <w:t>родители</w:t>
        <w:tab/>
        <w:t>Если</w:t>
        <w:tab/>
        <w:t>забеременела продолжай</w:t>
        <w:tab/>
        <w:t>и</w:t>
        <w:tab/>
        <w:t>дальше</w:t>
        <w:tab/>
        <w:t>зарабатывать</w:t>
        <w:tab/>
        <w:t>на</w:t>
        <w:tab/>
        <w:t>жизнь</w:t>
        <w:tab/>
        <w:t>на</w:t>
        <w:tab/>
        <w:t>улице</w:t>
        <w:tab/>
        <w:t>и</w:t>
        <w:tab/>
        <w:t>Если</w:t>
        <w:tab/>
        <w:t>хочешь принимать</w:t>
        <w:tab/>
        <w:t>наркотики</w:t>
        <w:tab/>
        <w:t>обеспечивай</w:t>
        <w:tab/>
        <w:t>себя</w:t>
        <w:tab/>
        <w:t>сам</w:t>
        <w:tab/>
        <w:tab/>
        <w:t>вот</w:t>
        <w:tab/>
        <w:t>примеры</w:t>
        <w:tab/>
        <w:t>таких ситуаций</w:t>
        <w:tab/>
        <w:t>Отец</w:t>
        <w:tab/>
        <w:t>выгнавший</w:t>
        <w:tab/>
        <w:t>дочь</w:t>
        <w:tab/>
        <w:t>на</w:t>
        <w:tab/>
        <w:t>панель</w:t>
        <w:tab/>
        <w:t>мог</w:t>
        <w:tab/>
        <w:t>таить</w:t>
        <w:tab/>
        <w:t>нескромные</w:t>
        <w:tab/>
        <w:t>мысли на</w:t>
        <w:tab/>
        <w:t>ее</w:t>
        <w:tab/>
        <w:t>счет</w:t>
        <w:tab/>
        <w:t>с</w:t>
        <w:tab/>
        <w:t>тех</w:t>
        <w:tab/>
        <w:t>пор</w:t>
        <w:tab/>
        <w:t>как</w:t>
        <w:tab/>
        <w:t>ей</w:t>
        <w:tab/>
        <w:t>исполнилось</w:t>
        <w:tab/>
        <w:t>десять</w:t>
        <w:tab/>
        <w:t>а</w:t>
        <w:tab/>
        <w:t>то</w:t>
        <w:tab/>
        <w:t>и</w:t>
        <w:tab/>
        <w:t>восемь</w:t>
        <w:tab/>
        <w:t>лет</w:t>
        <w:tab/>
        <w:t>а</w:t>
        <w:tab/>
        <w:t>тот который</w:t>
        <w:tab/>
        <w:t>выгнал</w:t>
        <w:tab/>
        <w:t>сына</w:t>
        <w:tab/>
        <w:t>за</w:t>
        <w:tab/>
        <w:t>курение</w:t>
        <w:tab/>
        <w:t>травки</w:t>
        <w:tab/>
        <w:t>может</w:t>
        <w:tab/>
        <w:t>в</w:t>
        <w:tab/>
        <w:t>тот</w:t>
        <w:tab/>
        <w:t>же</w:t>
        <w:tab/>
        <w:t>вечер</w:t>
        <w:tab/>
        <w:t>напиться чтобы</w:t>
        <w:tab/>
        <w:t>облегчить</w:t>
        <w:tab/>
        <w:t>свою</w:t>
        <w:tab/>
        <w:t>боль</w:t>
      </w:r>
    </w:p>
    <w:p>
      <w:r>
        <w:t>Родительское</w:t>
        <w:tab/>
        <w:t>программирование</w:t>
        <w:tab/>
        <w:t>в</w:t>
        <w:tab/>
        <w:t>сценарии</w:t>
        <w:tab/>
        <w:t>Прежде</w:t>
        <w:tab/>
        <w:t>выражено яснее</w:t>
        <w:tab/>
        <w:t>других</w:t>
        <w:tab/>
        <w:t>поскольку</w:t>
        <w:tab/>
        <w:t>заключается</w:t>
        <w:tab/>
        <w:t>в</w:t>
        <w:tab/>
        <w:t>прямых</w:t>
        <w:tab/>
        <w:t>указаниях</w:t>
        <w:tab/>
        <w:t>Ты</w:t>
        <w:tab/>
        <w:t>не</w:t>
        <w:tab/>
        <w:t>можешь заниматься</w:t>
        <w:tab/>
        <w:t>сексом</w:t>
        <w:tab/>
        <w:t>прежде</w:t>
        <w:tab/>
        <w:t>чем</w:t>
        <w:tab/>
        <w:t>женишься</w:t>
        <w:tab/>
        <w:t>а</w:t>
        <w:tab/>
        <w:t>жениться</w:t>
        <w:tab/>
        <w:t>ты</w:t>
        <w:tab/>
        <w:t>не</w:t>
        <w:tab/>
        <w:t>должен</w:t>
        <w:tab/>
        <w:t>пока нужно</w:t>
        <w:tab/>
        <w:t>заботиться</w:t>
        <w:tab/>
        <w:t>о</w:t>
        <w:tab/>
        <w:t>матери</w:t>
        <w:tab/>
        <w:t>пока</w:t>
        <w:tab/>
        <w:t>не</w:t>
        <w:tab/>
        <w:t>кончишь</w:t>
        <w:tab/>
        <w:t>колледж</w:t>
        <w:tab/>
        <w:t>Родительское влияние</w:t>
        <w:tab/>
        <w:t>в</w:t>
        <w:tab/>
        <w:t>сценарии</w:t>
        <w:tab/>
        <w:t>После</w:t>
        <w:tab/>
        <w:t>почти</w:t>
        <w:tab/>
        <w:t>так</w:t>
        <w:tab/>
        <w:t>же</w:t>
        <w:tab/>
        <w:t>ярко</w:t>
        <w:tab/>
        <w:t>выражено</w:t>
        <w:tab/>
        <w:t>и</w:t>
        <w:tab/>
        <w:t>висящий</w:t>
        <w:tab/>
        <w:t>меч столь</w:t>
        <w:tab/>
        <w:t>угрожающе</w:t>
        <w:tab/>
        <w:t>сверкает</w:t>
        <w:tab/>
        <w:t>После</w:t>
        <w:tab/>
        <w:t>того</w:t>
        <w:tab/>
        <w:t>как</w:t>
        <w:tab/>
        <w:t>ты</w:t>
        <w:tab/>
        <w:t>выйдешь</w:t>
        <w:tab/>
        <w:t>замуж</w:t>
        <w:tab/>
        <w:t>и</w:t>
        <w:tab/>
        <w:t>родишь детей</w:t>
        <w:tab/>
        <w:t>начнутся</w:t>
        <w:tab/>
        <w:t>твои</w:t>
        <w:tab/>
        <w:t>неприятности</w:t>
        <w:tab/>
        <w:t>Если</w:t>
        <w:tab/>
        <w:t>перевести</w:t>
        <w:tab/>
        <w:t>на</w:t>
        <w:tab/>
        <w:t>язык</w:t>
        <w:tab/>
        <w:t>действий</w:t>
        <w:tab/>
        <w:t>это означает</w:t>
        <w:tab/>
        <w:t>Срывай</w:t>
        <w:tab/>
        <w:t>цветы</w:t>
        <w:tab/>
        <w:t>удовольствия</w:t>
        <w:tab/>
        <w:t>пока</w:t>
        <w:tab/>
        <w:t>можешь</w:t>
        <w:tab/>
        <w:t>После</w:t>
        <w:tab/>
        <w:t>замужества такой</w:t>
        <w:tab/>
        <w:t>сценарий</w:t>
        <w:tab/>
        <w:t>сокращается</w:t>
        <w:tab/>
        <w:t>Когда</w:t>
        <w:tab/>
        <w:t>появятся</w:t>
        <w:tab/>
        <w:t>дети</w:t>
        <w:tab/>
        <w:t>начнутся</w:t>
        <w:tab/>
        <w:t>твои неприятности</w:t>
      </w:r>
    </w:p>
    <w:p>
      <w:r>
        <w:t>Обладательница</w:t>
        <w:tab/>
        <w:t>сценария</w:t>
        <w:tab/>
        <w:t>Снова</w:t>
        <w:tab/>
        <w:t>и</w:t>
        <w:tab/>
        <w:t>снова</w:t>
        <w:tab/>
        <w:t>раз</w:t>
        <w:tab/>
        <w:t>за</w:t>
        <w:tab/>
        <w:t>разом</w:t>
        <w:tab/>
        <w:t>бывает подружкой</w:t>
        <w:tab/>
        <w:t>невесты</w:t>
        <w:tab/>
        <w:t>но</w:t>
        <w:tab/>
        <w:t>никогда</w:t>
        <w:tab/>
        <w:tab/>
        <w:t>невестой</w:t>
        <w:tab/>
        <w:t>Это</w:t>
        <w:tab/>
        <w:t>сценарий</w:t>
        <w:tab/>
        <w:t>людей</w:t>
        <w:tab/>
        <w:t>которые предпринимают</w:t>
        <w:tab/>
        <w:t>неоднократные</w:t>
        <w:tab/>
        <w:t>усилия</w:t>
        <w:tab/>
        <w:t>но</w:t>
        <w:tab/>
        <w:t>никогда</w:t>
        <w:tab/>
        <w:t>не</w:t>
        <w:tab/>
        <w:t>добиваются</w:t>
        <w:tab/>
        <w:t>успеха Сценарий</w:t>
        <w:tab/>
        <w:t>с</w:t>
        <w:tab/>
        <w:t>открытым</w:t>
        <w:tab/>
        <w:t>концом</w:t>
        <w:tab/>
        <w:t>приводит</w:t>
        <w:tab/>
        <w:t>к</w:t>
        <w:tab/>
        <w:t>появлению</w:t>
        <w:tab/>
        <w:t>стареющих</w:t>
        <w:tab/>
        <w:t>мужчин</w:t>
        <w:tab/>
        <w:t>и женщин</w:t>
        <w:tab/>
        <w:t>которые</w:t>
        <w:tab/>
        <w:t>без</w:t>
        <w:tab/>
        <w:t>особых</w:t>
        <w:tab/>
        <w:t>сожалений</w:t>
        <w:tab/>
        <w:t>наблюдают</w:t>
        <w:tab/>
        <w:t>за</w:t>
        <w:tab/>
        <w:t>постепенной утратой</w:t>
        <w:tab/>
        <w:t>жизненных</w:t>
        <w:tab/>
        <w:t>сил</w:t>
        <w:tab/>
        <w:t>и</w:t>
        <w:tab/>
        <w:t>удовлетворяются</w:t>
        <w:tab/>
        <w:t>воспоминаниями</w:t>
        <w:tab/>
        <w:t>о</w:t>
        <w:tab/>
        <w:t>прошлых победах</w:t>
        <w:tab/>
        <w:t>Женщины</w:t>
        <w:tab/>
        <w:t>с</w:t>
        <w:tab/>
        <w:t>такими</w:t>
        <w:tab/>
        <w:t>сценариями</w:t>
        <w:tab/>
        <w:t>с</w:t>
        <w:tab/>
        <w:t>нетерпением</w:t>
        <w:tab/>
        <w:t>ожидают</w:t>
        <w:tab/>
        <w:t>климакса в</w:t>
        <w:tab/>
        <w:t>надежде</w:t>
        <w:tab/>
        <w:t>что</w:t>
        <w:tab/>
        <w:t>это</w:t>
        <w:tab/>
        <w:t>разрешит</w:t>
        <w:tab/>
        <w:t>их</w:t>
        <w:tab/>
        <w:t>половые</w:t>
        <w:tab/>
        <w:t>проблемы</w:t>
        <w:tab/>
        <w:t>мужчины</w:t>
        <w:tab/>
        <w:t>столь</w:t>
        <w:tab/>
        <w:t>же нетерпеливо</w:t>
        <w:tab/>
        <w:t>стремятся</w:t>
        <w:tab/>
        <w:t>к</w:t>
        <w:tab/>
        <w:t>пенсии</w:t>
        <w:tab/>
        <w:t>надеясь</w:t>
        <w:tab/>
        <w:t>избавиться</w:t>
        <w:tab/>
        <w:t>от</w:t>
        <w:tab/>
        <w:t>сексуальных обязательств</w:t>
      </w:r>
    </w:p>
    <w:p>
      <w:r>
        <w:t>На</w:t>
        <w:tab/>
        <w:t>более</w:t>
        <w:tab/>
        <w:t>интимном</w:t>
        <w:tab/>
        <w:t>уровне</w:t>
        <w:tab/>
        <w:t>каждый</w:t>
        <w:tab/>
        <w:t>из</w:t>
        <w:tab/>
        <w:t>этих</w:t>
        <w:tab/>
        <w:t>сценариев</w:t>
        <w:tab/>
        <w:t>имеет непосредственное</w:t>
        <w:tab/>
        <w:t>отношение</w:t>
        <w:tab/>
        <w:t>к</w:t>
        <w:tab/>
        <w:t>достижению</w:t>
        <w:tab/>
        <w:t>оргазма</w:t>
        <w:tab/>
        <w:t>Сценарий</w:t>
        <w:tab/>
        <w:t>Никогда помимо</w:t>
        <w:tab/>
        <w:t>того</w:t>
        <w:tab/>
        <w:t>что</w:t>
        <w:tab/>
        <w:t>порождает</w:t>
        <w:tab/>
        <w:t>старых</w:t>
        <w:tab/>
        <w:t>дев</w:t>
        <w:tab/>
        <w:t>и</w:t>
        <w:tab/>
        <w:t>холостяков</w:t>
        <w:tab/>
        <w:t>проституток</w:t>
        <w:tab/>
        <w:t>и сводников</w:t>
        <w:tab/>
        <w:t>вызывает</w:t>
        <w:tab/>
        <w:t>также</w:t>
        <w:tab/>
        <w:t>появление</w:t>
        <w:tab/>
        <w:t>фригидных</w:t>
        <w:tab/>
        <w:t>женщин</w:t>
        <w:tab/>
        <w:t>которые</w:t>
        <w:tab/>
        <w:t>ни</w:t>
        <w:tab/>
        <w:t>разу в</w:t>
        <w:tab/>
        <w:t>жизни</w:t>
        <w:tab/>
        <w:t>не</w:t>
        <w:tab/>
        <w:t>испытали</w:t>
        <w:tab/>
        <w:t>оргазма</w:t>
        <w:tab/>
        <w:t>и</w:t>
        <w:tab/>
        <w:t>мужчин</w:t>
        <w:tab/>
        <w:t>импотентов</w:t>
        <w:tab/>
        <w:t>которые</w:t>
        <w:tab/>
        <w:t>могут испытывать</w:t>
        <w:tab/>
        <w:t>оргазм</w:t>
        <w:tab/>
        <w:t>только</w:t>
        <w:tab/>
        <w:t>без</w:t>
        <w:tab/>
        <w:t>любви</w:t>
        <w:tab/>
        <w:t>Классический</w:t>
        <w:tab/>
        <w:t>пример</w:t>
        <w:tab/>
        <w:tab/>
        <w:t>описанный Фрейдом</w:t>
        <w:tab/>
        <w:t>мужчина</w:t>
        <w:tab/>
        <w:t>который</w:t>
        <w:tab/>
        <w:t>был</w:t>
        <w:tab/>
        <w:t>импотентом</w:t>
        <w:tab/>
        <w:t>с</w:t>
        <w:tab/>
        <w:t>женой</w:t>
        <w:tab/>
        <w:t>но</w:t>
        <w:tab/>
        <w:t>не</w:t>
        <w:tab/>
        <w:t>с проститутками</w:t>
        <w:tab/>
        <w:t>Сценарий</w:t>
        <w:tab/>
        <w:t>Всегда</w:t>
        <w:tab/>
        <w:t>производит</w:t>
        <w:tab/>
        <w:t>нимфоманок</w:t>
        <w:tab/>
        <w:t>и</w:t>
        <w:tab/>
        <w:t>донжуанов которые</w:t>
        <w:tab/>
        <w:t>проводят</w:t>
        <w:tab/>
        <w:t>жизнь</w:t>
        <w:tab/>
        <w:t>в</w:t>
        <w:tab/>
        <w:t>погоне</w:t>
        <w:tab/>
        <w:t>за</w:t>
        <w:tab/>
        <w:t>обещанием</w:t>
        <w:tab/>
        <w:t>оргазма</w:t>
      </w:r>
    </w:p>
    <w:p>
      <w:r>
        <w:t>Сценарий</w:t>
        <w:tab/>
        <w:t>Прежде</w:t>
        <w:tab/>
        <w:t>встречается</w:t>
        <w:tab/>
        <w:t>у</w:t>
        <w:tab/>
        <w:t>загнанных</w:t>
        <w:tab/>
        <w:t>и</w:t>
        <w:tab/>
        <w:t>усталых</w:t>
        <w:tab/>
        <w:t>бизнесменов которые</w:t>
        <w:tab/>
        <w:t>не</w:t>
        <w:tab/>
        <w:t>могут</w:t>
        <w:tab/>
        <w:t>испытывать</w:t>
        <w:tab/>
        <w:t>половое</w:t>
        <w:tab/>
        <w:t>возбуждение</w:t>
        <w:tab/>
        <w:t>пока</w:t>
        <w:tab/>
        <w:t>чтото</w:t>
        <w:tab/>
        <w:t>в</w:t>
        <w:tab/>
        <w:t>доме</w:t>
        <w:tab/>
        <w:t>или в</w:t>
        <w:tab/>
        <w:t>офисе</w:t>
        <w:tab/>
        <w:t>не</w:t>
        <w:tab/>
        <w:t>в</w:t>
        <w:tab/>
        <w:t>порядке</w:t>
        <w:tab/>
        <w:t>Даже</w:t>
        <w:tab/>
        <w:t>в</w:t>
        <w:tab/>
        <w:t>момент</w:t>
        <w:tab/>
        <w:t>возбуждения</w:t>
        <w:tab/>
        <w:t>их</w:t>
        <w:tab/>
        <w:t>может</w:t>
        <w:tab/>
        <w:t>прервать</w:t>
        <w:tab/>
        <w:t>игра Дверца</w:t>
        <w:tab/>
        <w:t>холодильника</w:t>
        <w:tab/>
        <w:t>или</w:t>
        <w:tab/>
        <w:t>Записная</w:t>
        <w:tab/>
        <w:t>книжка</w:t>
        <w:tab/>
        <w:t>и</w:t>
        <w:tab/>
        <w:t>тогда</w:t>
        <w:tab/>
        <w:t>они</w:t>
        <w:tab/>
        <w:t>выскакивают из</w:t>
        <w:tab/>
        <w:t>постели</w:t>
        <w:tab/>
        <w:t>чтобы</w:t>
        <w:tab/>
        <w:t>немедленно</w:t>
        <w:tab/>
        <w:t>проверить</w:t>
        <w:tab/>
        <w:t>закрыта</w:t>
        <w:tab/>
        <w:t>ли</w:t>
        <w:tab/>
        <w:t>дверца</w:t>
        <w:tab/>
        <w:t>холодильника или</w:t>
        <w:tab/>
        <w:t>записать</w:t>
        <w:tab/>
        <w:t>в</w:t>
        <w:tab/>
        <w:t>блокнот</w:t>
        <w:tab/>
        <w:t>неотложные</w:t>
        <w:tab/>
        <w:t>дела</w:t>
        <w:tab/>
        <w:t>на</w:t>
        <w:tab/>
        <w:t>завтра</w:t>
        <w:tab/>
        <w:t>Сценарий</w:t>
        <w:tab/>
        <w:t>После омрачает</w:t>
        <w:tab/>
        <w:t>секс</w:t>
        <w:tab/>
        <w:t>предчувствиями</w:t>
        <w:tab/>
        <w:t>и</w:t>
        <w:tab/>
        <w:t>опасениями</w:t>
        <w:tab/>
        <w:t>Например</w:t>
        <w:tab/>
        <w:t>страх беременности</w:t>
        <w:tab/>
        <w:t>может</w:t>
        <w:tab/>
        <w:t>помешать</w:t>
        <w:tab/>
        <w:t>женщине</w:t>
        <w:tab/>
        <w:t>испытывать</w:t>
        <w:tab/>
        <w:t>полноценный</w:t>
        <w:tab/>
        <w:t>оргазм или</w:t>
        <w:tab/>
        <w:t>заставит</w:t>
        <w:tab/>
        <w:t>мужчину</w:t>
        <w:tab/>
        <w:t>слишком</w:t>
        <w:tab/>
        <w:t>быстро</w:t>
        <w:tab/>
        <w:t>кончать</w:t>
        <w:tab/>
        <w:t>Если</w:t>
        <w:tab/>
        <w:t>половое</w:t>
        <w:tab/>
        <w:t>сношение прерывается</w:t>
        <w:tab/>
        <w:t>чтобы</w:t>
        <w:tab/>
        <w:t>не</w:t>
        <w:tab/>
        <w:t>допустить</w:t>
        <w:tab/>
        <w:t>зачатия</w:t>
        <w:tab/>
        <w:t>до</w:t>
        <w:tab/>
        <w:t>того</w:t>
        <w:tab/>
        <w:t>как</w:t>
        <w:tab/>
        <w:t>мужчина</w:t>
        <w:tab/>
        <w:t>кончает</w:t>
        <w:tab/>
        <w:t>оба от</w:t>
        <w:tab/>
        <w:t>этого</w:t>
        <w:tab/>
        <w:t>с</w:t>
        <w:tab/>
        <w:t>самого</w:t>
        <w:tab/>
        <w:t>начала</w:t>
        <w:tab/>
        <w:t>нервничают</w:t>
        <w:tab/>
        <w:t>и</w:t>
        <w:tab/>
        <w:t>обычно</w:t>
        <w:tab/>
        <w:t>женщина</w:t>
        <w:tab/>
        <w:t>остается напряженной</w:t>
        <w:tab/>
        <w:t>и</w:t>
        <w:tab/>
        <w:t>неудовлетворенной</w:t>
        <w:tab/>
        <w:t>если</w:t>
        <w:tab/>
        <w:t>пара</w:t>
        <w:tab/>
        <w:t>стесняется</w:t>
        <w:tab/>
        <w:t>использовать какойлибо</w:t>
        <w:tab/>
        <w:t>другой</w:t>
        <w:tab/>
        <w:t>способ</w:t>
        <w:tab/>
        <w:t>чтобы</w:t>
        <w:tab/>
        <w:t>удовлетворить</w:t>
        <w:tab/>
        <w:t>ее</w:t>
        <w:tab/>
        <w:t>В</w:t>
        <w:tab/>
        <w:t>сущности</w:t>
        <w:tab/>
        <w:t>слово удовлетворение</w:t>
        <w:tab/>
        <w:t>которое</w:t>
        <w:tab/>
        <w:t>часто</w:t>
        <w:tab/>
        <w:t>используют</w:t>
        <w:tab/>
        <w:t>при</w:t>
        <w:tab/>
        <w:t>обсуждении</w:t>
        <w:tab/>
        <w:t>этой проблемы</w:t>
        <w:tab/>
        <w:t>показатель</w:t>
        <w:tab/>
        <w:t>того</w:t>
        <w:tab/>
        <w:t>что</w:t>
        <w:tab/>
        <w:t>чтото</w:t>
        <w:tab/>
        <w:t>не</w:t>
        <w:tab/>
        <w:t>в</w:t>
        <w:tab/>
        <w:t>порядке</w:t>
        <w:tab/>
        <w:t>поскольку</w:t>
        <w:tab/>
        <w:t>хороший оргазм</w:t>
        <w:tab/>
        <w:t>гораздо</w:t>
        <w:tab/>
        <w:t>лучше</w:t>
        <w:tab/>
        <w:t>чем</w:t>
        <w:tab/>
        <w:t>бледный</w:t>
        <w:tab/>
        <w:t>призрак</w:t>
        <w:tab/>
        <w:t>удовлетворения</w:t>
      </w:r>
    </w:p>
    <w:p>
      <w:r>
        <w:t>Сценарий</w:t>
        <w:tab/>
        <w:t>Снова</w:t>
        <w:tab/>
        <w:t>и</w:t>
        <w:tab/>
        <w:t>снова</w:t>
        <w:tab/>
        <w:tab/>
        <w:t>это</w:t>
        <w:tab/>
        <w:t>звон</w:t>
        <w:tab/>
        <w:t>колоколов</w:t>
        <w:tab/>
        <w:t>по</w:t>
        <w:tab/>
        <w:t>многим женщинамНеудачницам</w:t>
        <w:tab/>
        <w:t>которые</w:t>
        <w:tab/>
        <w:t>все</w:t>
        <w:tab/>
        <w:t>больше</w:t>
        <w:tab/>
        <w:t>и</w:t>
        <w:tab/>
        <w:t>больше</w:t>
        <w:tab/>
        <w:t>возбуждаются</w:t>
        <w:tab/>
        <w:t>во время</w:t>
        <w:tab/>
        <w:t>сношения</w:t>
        <w:tab/>
        <w:t>и</w:t>
        <w:tab/>
        <w:t>как</w:t>
        <w:tab/>
        <w:t>раз</w:t>
        <w:tab/>
        <w:t>в</w:t>
        <w:tab/>
        <w:t>тот</w:t>
        <w:tab/>
        <w:t>момент</w:t>
        <w:tab/>
        <w:t>как</w:t>
        <w:tab/>
        <w:t>они</w:t>
        <w:tab/>
        <w:t>готовы</w:t>
        <w:tab/>
        <w:t>к</w:t>
        <w:tab/>
        <w:t>оргазму</w:t>
        <w:tab/>
        <w:t>мужчина скорее</w:t>
        <w:tab/>
        <w:t>всего</w:t>
        <w:tab/>
        <w:t>с</w:t>
        <w:tab/>
        <w:t>помощью</w:t>
        <w:tab/>
        <w:t>женщины</w:t>
        <w:tab/>
        <w:t>кончает</w:t>
        <w:tab/>
        <w:t>а</w:t>
        <w:tab/>
        <w:t>камень</w:t>
        <w:tab/>
        <w:t>женщины</w:t>
        <w:tab/>
        <w:t>снова скатывается</w:t>
        <w:tab/>
        <w:t>вниз</w:t>
        <w:tab/>
        <w:t>Такие</w:t>
        <w:tab/>
        <w:t>ощущения</w:t>
        <w:tab/>
        <w:t>она</w:t>
        <w:tab/>
        <w:t>может</w:t>
        <w:tab/>
        <w:t>испытывать</w:t>
        <w:tab/>
        <w:t>годами</w:t>
        <w:tab/>
        <w:t>ночь</w:t>
        <w:tab/>
        <w:t>за ночью</w:t>
        <w:tab/>
        <w:t>Сценарий</w:t>
        <w:tab/>
        <w:t>с</w:t>
        <w:tab/>
        <w:t>открытым</w:t>
        <w:tab/>
        <w:t>концом</w:t>
        <w:tab/>
        <w:t>относится</w:t>
        <w:tab/>
        <w:t>к</w:t>
        <w:tab/>
        <w:t>пожилым</w:t>
        <w:tab/>
        <w:t>людям которые</w:t>
        <w:tab/>
        <w:t>рассматривают</w:t>
        <w:tab/>
        <w:t>секс</w:t>
        <w:tab/>
        <w:t>как</w:t>
        <w:tab/>
        <w:t>усилия</w:t>
        <w:tab/>
        <w:t>или</w:t>
        <w:tab/>
        <w:t>обязательства</w:t>
        <w:tab/>
        <w:t>Поднявшись</w:t>
        <w:tab/>
        <w:t>на вершину</w:t>
        <w:tab/>
        <w:t>они</w:t>
        <w:tab/>
        <w:t>уже</w:t>
        <w:tab/>
        <w:t>слишком</w:t>
        <w:tab/>
        <w:t>стары</w:t>
        <w:tab/>
        <w:t>чтобы</w:t>
        <w:tab/>
        <w:t>иметь</w:t>
        <w:tab/>
        <w:t>секс</w:t>
        <w:tab/>
        <w:t>и</w:t>
        <w:tab/>
        <w:t>их</w:t>
        <w:tab/>
        <w:t>железы атрофируются</w:t>
        <w:tab/>
        <w:t>от</w:t>
        <w:tab/>
        <w:t>бездействия</w:t>
        <w:tab/>
        <w:t>вместе</w:t>
        <w:tab/>
        <w:t>с</w:t>
        <w:tab/>
        <w:t>кожей</w:t>
        <w:tab/>
        <w:t>мышцами</w:t>
        <w:tab/>
        <w:t>а</w:t>
        <w:tab/>
        <w:t>часто</w:t>
        <w:tab/>
        <w:t>и</w:t>
        <w:tab/>
        <w:t>мозгом Им</w:t>
        <w:tab/>
        <w:t>теперь</w:t>
        <w:tab/>
        <w:t>нечего</w:t>
        <w:tab/>
        <w:t>делать</w:t>
        <w:tab/>
        <w:t>только</w:t>
        <w:tab/>
        <w:t>ждать</w:t>
        <w:tab/>
        <w:t>пока</w:t>
        <w:tab/>
        <w:t>совсем</w:t>
        <w:tab/>
        <w:t>не</w:t>
        <w:tab/>
        <w:t>пересохнут</w:t>
        <w:tab/>
        <w:t>их сосуды</w:t>
        <w:tab/>
        <w:t>Чтобы</w:t>
        <w:tab/>
        <w:t>избежать</w:t>
        <w:tab/>
        <w:t>такого</w:t>
        <w:tab/>
        <w:t>прозябания</w:t>
        <w:tab/>
        <w:t>сценарий</w:t>
        <w:tab/>
        <w:t>не</w:t>
        <w:tab/>
        <w:t>должен</w:t>
        <w:tab/>
        <w:t>иметь временных</w:t>
        <w:tab/>
        <w:t>ограничений</w:t>
        <w:tab/>
        <w:t>он</w:t>
        <w:tab/>
        <w:t>должен</w:t>
        <w:tab/>
        <w:t>быть</w:t>
        <w:tab/>
        <w:t>рассчитан</w:t>
        <w:tab/>
        <w:t>на</w:t>
        <w:tab/>
        <w:t>всю продолжительность</w:t>
        <w:tab/>
        <w:t>жизни</w:t>
        <w:tab/>
        <w:t>сколь</w:t>
        <w:tab/>
        <w:t>бы</w:t>
        <w:tab/>
        <w:t>долго</w:t>
        <w:tab/>
        <w:t>она</w:t>
        <w:tab/>
        <w:t>ни</w:t>
        <w:tab/>
        <w:t>длилась</w:t>
      </w:r>
    </w:p>
    <w:p>
      <w:r>
        <w:t>Половая</w:t>
        <w:tab/>
        <w:t>потенция</w:t>
        <w:tab/>
        <w:t>влечение</w:t>
        <w:tab/>
        <w:t>и</w:t>
        <w:tab/>
        <w:t>жизненная</w:t>
        <w:tab/>
        <w:t>сила</w:t>
        <w:tab/>
        <w:t>человека</w:t>
        <w:tab/>
        <w:t>до</w:t>
        <w:tab/>
        <w:t>некоторой степени</w:t>
        <w:tab/>
        <w:t>определяются</w:t>
        <w:tab/>
        <w:t>его</w:t>
        <w:tab/>
        <w:t>наследственностью</w:t>
        <w:tab/>
        <w:t>и</w:t>
        <w:tab/>
        <w:t>химизмом</w:t>
        <w:tab/>
        <w:t>но</w:t>
        <w:tab/>
        <w:t>как</w:t>
        <w:tab/>
        <w:t>кажется более</w:t>
        <w:tab/>
        <w:t>сильное</w:t>
        <w:tab/>
        <w:t>воздействие</w:t>
        <w:tab/>
        <w:t>на</w:t>
        <w:tab/>
        <w:t>них</w:t>
        <w:tab/>
        <w:t>оказывают</w:t>
        <w:tab/>
        <w:t>те</w:t>
        <w:tab/>
        <w:t>сценарные</w:t>
        <w:tab/>
        <w:t>решения которые</w:t>
        <w:tab/>
        <w:t>человек</w:t>
        <w:tab/>
        <w:t>принимает</w:t>
        <w:tab/>
        <w:t>в</w:t>
        <w:tab/>
        <w:t>раннем</w:t>
        <w:tab/>
        <w:t>детстве</w:t>
        <w:tab/>
        <w:t>и</w:t>
        <w:tab/>
        <w:t>родительское программирование</w:t>
        <w:tab/>
        <w:t>которое</w:t>
        <w:tab/>
        <w:t>вызывает</w:t>
        <w:tab/>
        <w:t>принятие</w:t>
        <w:tab/>
        <w:t>этих</w:t>
        <w:tab/>
        <w:t>решений</w:t>
        <w:tab/>
        <w:t>Таким образом</w:t>
        <w:tab/>
        <w:t>не</w:t>
        <w:tab/>
        <w:t>только</w:t>
        <w:tab/>
        <w:t>сила</w:t>
        <w:tab/>
        <w:t>и</w:t>
        <w:tab/>
        <w:t>частота</w:t>
        <w:tab/>
        <w:t>половых</w:t>
        <w:tab/>
        <w:t>сношений</w:t>
        <w:tab/>
        <w:t>мужчины</w:t>
        <w:tab/>
        <w:t>но</w:t>
        <w:tab/>
        <w:t>и способность</w:t>
        <w:tab/>
        <w:t>и</w:t>
        <w:tab/>
        <w:t>готовность</w:t>
        <w:tab/>
        <w:t>любить</w:t>
        <w:tab/>
        <w:t>в</w:t>
        <w:tab/>
        <w:t>большой</w:t>
        <w:tab/>
        <w:t>степени</w:t>
        <w:tab/>
        <w:t>определяются</w:t>
        <w:tab/>
        <w:t>в возрасте</w:t>
        <w:tab/>
        <w:t>до</w:t>
        <w:tab/>
        <w:t>шести</w:t>
        <w:tab/>
        <w:t>лет</w:t>
        <w:tab/>
        <w:t>Кажется</w:t>
        <w:tab/>
        <w:t>в</w:t>
        <w:tab/>
        <w:t>еще</w:t>
        <w:tab/>
        <w:t>большей</w:t>
        <w:tab/>
        <w:t>степени</w:t>
        <w:tab/>
        <w:t>это</w:t>
        <w:tab/>
        <w:t>применимо</w:t>
        <w:tab/>
        <w:t>к женщинам</w:t>
        <w:tab/>
        <w:t>Некоторые</w:t>
        <w:tab/>
        <w:t>очень</w:t>
        <w:tab/>
        <w:t>рано</w:t>
        <w:tab/>
        <w:t>решают</w:t>
        <w:tab/>
        <w:t>что</w:t>
        <w:tab/>
        <w:t>хотят</w:t>
        <w:tab/>
        <w:t>быть</w:t>
        <w:tab/>
        <w:t>матерями</w:t>
        <w:tab/>
        <w:t>когда вырастут</w:t>
        <w:tab/>
        <w:t>другие</w:t>
        <w:tab/>
        <w:t>в</w:t>
        <w:tab/>
        <w:t>это</w:t>
        <w:tab/>
        <w:t>же</w:t>
        <w:tab/>
        <w:t>время</w:t>
        <w:tab/>
        <w:t>решают</w:t>
        <w:tab/>
        <w:t>оставаться</w:t>
        <w:tab/>
        <w:t>девственными</w:t>
        <w:tab/>
        <w:t>или вечными</w:t>
        <w:tab/>
        <w:t>невестами</w:t>
        <w:tab/>
        <w:t>В</w:t>
        <w:tab/>
        <w:t>любом</w:t>
        <w:tab/>
        <w:t>случае</w:t>
        <w:tab/>
        <w:t>сексуальная</w:t>
        <w:tab/>
        <w:t>активность</w:t>
        <w:tab/>
        <w:t>обоих</w:t>
        <w:tab/>
        <w:t>полов постоянно</w:t>
        <w:tab/>
        <w:t>испытывает</w:t>
        <w:tab/>
        <w:t>воздействие</w:t>
        <w:tab/>
        <w:t>со</w:t>
        <w:tab/>
        <w:t>стороны</w:t>
        <w:tab/>
        <w:t>мнений</w:t>
        <w:tab/>
        <w:t>родителей взрослых</w:t>
        <w:tab/>
        <w:t>предосторожностей</w:t>
        <w:tab/>
        <w:t>детских</w:t>
        <w:tab/>
        <w:t>решений</w:t>
        <w:tab/>
        <w:t>общественного</w:t>
        <w:tab/>
        <w:t>давления</w:t>
        <w:tab/>
        <w:t>и страхов</w:t>
        <w:tab/>
        <w:t>так</w:t>
        <w:tab/>
        <w:t>что</w:t>
        <w:tab/>
        <w:t>природные</w:t>
        <w:tab/>
        <w:t>влечения</w:t>
        <w:tab/>
        <w:t>и</w:t>
        <w:tab/>
        <w:t>циклы</w:t>
        <w:tab/>
        <w:t>подавляются преувеличиваются</w:t>
        <w:tab/>
        <w:t>искажаются</w:t>
        <w:tab/>
        <w:t>или</w:t>
        <w:tab/>
        <w:t>накладываются</w:t>
        <w:tab/>
        <w:t>друг</w:t>
        <w:tab/>
        <w:t>на</w:t>
        <w:tab/>
        <w:t>друга</w:t>
        <w:tab/>
        <w:t>В результате</w:t>
        <w:tab/>
        <w:t>то</w:t>
        <w:tab/>
        <w:t>что</w:t>
        <w:tab/>
        <w:t>именуют</w:t>
        <w:tab/>
        <w:t>сексом</w:t>
        <w:tab/>
        <w:t>становится</w:t>
        <w:tab/>
        <w:t>инструментом</w:t>
        <w:tab/>
        <w:t>игрового поведения</w:t>
        <w:tab/>
        <w:t>Простые</w:t>
        <w:tab/>
        <w:t>транзакции</w:t>
        <w:tab/>
        <w:t>греческих</w:t>
        <w:tab/>
        <w:t>мифов</w:t>
        <w:tab/>
        <w:t>проделки</w:t>
        <w:tab/>
        <w:t>и</w:t>
        <w:tab/>
        <w:t>хитрости которые</w:t>
        <w:tab/>
        <w:t>имели</w:t>
        <w:tab/>
        <w:t>место</w:t>
        <w:tab/>
        <w:t>на</w:t>
        <w:tab/>
        <w:t>Олимпе</w:t>
        <w:tab/>
        <w:t>образующие</w:t>
        <w:tab/>
        <w:t>основу</w:t>
        <w:tab/>
        <w:t>оригинальных</w:t>
        <w:tab/>
        <w:t>версий сценариев</w:t>
        <w:tab/>
        <w:t>усложняются</w:t>
        <w:tab/>
        <w:t>с</w:t>
        <w:tab/>
        <w:t>учетом</w:t>
        <w:tab/>
        <w:t>хитростей</w:t>
        <w:tab/>
        <w:t>и</w:t>
        <w:tab/>
        <w:t>уверток</w:t>
        <w:tab/>
        <w:t>описываемых</w:t>
        <w:tab/>
        <w:t>в сказках</w:t>
        <w:tab/>
        <w:t>так</w:t>
        <w:tab/>
        <w:t>что</w:t>
        <w:tab/>
        <w:t>Европа</w:t>
        <w:tab/>
        <w:t>преобразуется</w:t>
        <w:tab/>
        <w:t>в</w:t>
        <w:tab/>
        <w:t>Красную</w:t>
        <w:tab/>
        <w:t>Шапочку</w:t>
        <w:tab/>
        <w:t>Прозерпина</w:t>
        <w:tab/>
        <w:t xml:space="preserve"> в</w:t>
        <w:tab/>
        <w:t>Золушку</w:t>
        <w:tab/>
        <w:t>а</w:t>
        <w:tab/>
        <w:t>Одиссей</w:t>
        <w:tab/>
        <w:tab/>
        <w:t>в</w:t>
        <w:tab/>
        <w:t>глупого</w:t>
        <w:tab/>
        <w:t>принца</w:t>
        <w:tab/>
        <w:t>превращенного</w:t>
        <w:tab/>
        <w:t>в</w:t>
        <w:tab/>
        <w:t>Лягушку</w:t>
      </w:r>
    </w:p>
    <w:p>
      <w:r>
        <w:t>Г</w:t>
        <w:tab/>
        <w:t>Часовое</w:t>
        <w:tab/>
        <w:t>и</w:t>
        <w:tab/>
        <w:t>целевое</w:t>
        <w:tab/>
        <w:t>время</w:t>
        <w:tab/>
      </w:r>
    </w:p>
    <w:p>
      <w:r>
        <w:t>Способы</w:t>
        <w:tab/>
        <w:t>заполнения</w:t>
        <w:tab/>
        <w:t>кратких</w:t>
        <w:tab/>
        <w:t>промежутков</w:t>
        <w:tab/>
        <w:t>времени</w:t>
        <w:tab/>
        <w:t>уже</w:t>
        <w:tab/>
        <w:t>обсуждались во</w:t>
        <w:tab/>
        <w:t>второй</w:t>
        <w:tab/>
        <w:t>главе</w:t>
        <w:tab/>
        <w:t>там</w:t>
        <w:tab/>
        <w:t>отмечалось</w:t>
        <w:tab/>
        <w:t>что</w:t>
        <w:tab/>
        <w:t>существуют</w:t>
        <w:tab/>
        <w:t>такие</w:t>
        <w:tab/>
        <w:t>способы</w:t>
        <w:tab/>
        <w:t>как</w:t>
        <w:tab/>
        <w:t>уход</w:t>
        <w:tab/>
        <w:t>в себя</w:t>
        <w:tab/>
        <w:t>или</w:t>
        <w:tab/>
        <w:t>замкнутость</w:t>
        <w:tab/>
        <w:t>ритуалы</w:t>
        <w:tab/>
        <w:t>времяпрепровождение</w:t>
        <w:tab/>
        <w:t>деятельность</w:t>
        <w:tab/>
        <w:t>игры и</w:t>
        <w:tab/>
        <w:t>близость</w:t>
        <w:tab/>
        <w:t>У</w:t>
        <w:tab/>
        <w:t>каждого</w:t>
        <w:tab/>
        <w:t>есть</w:t>
        <w:tab/>
        <w:t>начало</w:t>
        <w:tab/>
        <w:t>и</w:t>
        <w:tab/>
        <w:t>конец</w:t>
        <w:tab/>
        <w:t>которые</w:t>
        <w:tab/>
        <w:t>называются поворотными</w:t>
        <w:tab/>
        <w:t>точками</w:t>
        <w:tab/>
        <w:t>Для</w:t>
        <w:tab/>
        <w:t>длительных</w:t>
        <w:tab/>
        <w:t>промежутков</w:t>
        <w:tab/>
        <w:t>у</w:t>
        <w:tab/>
        <w:t>сценария</w:t>
        <w:tab/>
        <w:t>тоже</w:t>
        <w:tab/>
        <w:t>есть поворотные</w:t>
        <w:tab/>
        <w:t>точки</w:t>
        <w:tab/>
        <w:t>которые</w:t>
        <w:tab/>
        <w:t>обычно</w:t>
        <w:tab/>
        <w:t>означают</w:t>
        <w:tab/>
        <w:t>что</w:t>
        <w:tab/>
        <w:t>игрок</w:t>
        <w:tab/>
        <w:t>переходит</w:t>
        <w:tab/>
        <w:t>от</w:t>
        <w:tab/>
        <w:t>одной роли</w:t>
        <w:tab/>
        <w:t>к</w:t>
        <w:tab/>
        <w:t>другой</w:t>
        <w:tab/>
        <w:t>в</w:t>
        <w:tab/>
        <w:t>драматическом</w:t>
        <w:tab/>
        <w:t>треугольнике</w:t>
      </w:r>
    </w:p>
    <w:p>
      <w:r>
        <w:t>Ричард</w:t>
        <w:tab/>
        <w:t>Шехнер</w:t>
        <w:tab/>
        <w:t>провел</w:t>
        <w:tab/>
        <w:t>тщательный</w:t>
        <w:tab/>
        <w:t>научный</w:t>
        <w:tab/>
        <w:t>анализ</w:t>
        <w:tab/>
        <w:t>промежутков времени</w:t>
        <w:tab/>
        <w:t>в</w:t>
        <w:tab/>
        <w:t>театре</w:t>
        <w:tab/>
        <w:t>его</w:t>
        <w:tab/>
        <w:t>выводы</w:t>
        <w:tab/>
        <w:t>применимы</w:t>
        <w:tab/>
        <w:t>и</w:t>
        <w:tab/>
        <w:t>к</w:t>
        <w:tab/>
        <w:t>драматургии</w:t>
        <w:tab/>
        <w:t>жизненных сценариев</w:t>
        <w:tab/>
        <w:t>Самые</w:t>
        <w:tab/>
        <w:t>важные</w:t>
        <w:tab/>
        <w:t>типы</w:t>
        <w:tab/>
        <w:t>времени</w:t>
        <w:tab/>
        <w:t>он</w:t>
        <w:tab/>
        <w:t>называет</w:t>
        <w:tab/>
        <w:t>постановочное время</w:t>
        <w:tab/>
        <w:t>и</w:t>
        <w:tab/>
        <w:t>событийное</w:t>
        <w:tab/>
        <w:t>время</w:t>
        <w:tab/>
        <w:t>Постановочное</w:t>
        <w:tab/>
        <w:t>время</w:t>
        <w:tab/>
        <w:t>определяется</w:t>
        <w:tab/>
        <w:t>по</w:t>
        <w:tab/>
        <w:t>часам или</w:t>
        <w:tab/>
        <w:t>календарю</w:t>
        <w:tab/>
        <w:t>Действие</w:t>
        <w:tab/>
        <w:t>начинается</w:t>
        <w:tab/>
        <w:t>и</w:t>
        <w:tab/>
        <w:t>заканчивается</w:t>
        <w:tab/>
        <w:t>в</w:t>
        <w:tab/>
        <w:t>определенный момент</w:t>
        <w:tab/>
        <w:t>или</w:t>
        <w:tab/>
        <w:t>дается</w:t>
        <w:tab/>
        <w:t>определенный</w:t>
        <w:tab/>
        <w:t>промежуток</w:t>
        <w:tab/>
        <w:t>времени</w:t>
        <w:tab/>
        <w:t>на</w:t>
        <w:tab/>
        <w:t>представление как</w:t>
        <w:tab/>
        <w:t>в</w:t>
        <w:tab/>
        <w:t>футболе</w:t>
        <w:tab/>
        <w:t>В</w:t>
        <w:tab/>
        <w:t>сценарном</w:t>
        <w:tab/>
        <w:t>анализе</w:t>
        <w:tab/>
        <w:t>мы</w:t>
        <w:tab/>
        <w:t>называем</w:t>
        <w:tab/>
        <w:t>такое</w:t>
        <w:tab/>
        <w:t>время</w:t>
        <w:tab/>
        <w:t>часовым ЧВ</w:t>
        <w:tab/>
        <w:t>В</w:t>
        <w:tab/>
        <w:t>событийном</w:t>
        <w:tab/>
        <w:t>времени</w:t>
        <w:tab/>
        <w:t>действие</w:t>
        <w:tab/>
        <w:t>должно</w:t>
        <w:tab/>
        <w:t>быть</w:t>
        <w:tab/>
        <w:t>завершено</w:t>
        <w:tab/>
        <w:t>как</w:t>
        <w:tab/>
        <w:t>в бейсболе</w:t>
        <w:tab/>
        <w:t>независимо</w:t>
        <w:tab/>
        <w:t>от</w:t>
        <w:tab/>
        <w:t>того</w:t>
        <w:tab/>
        <w:t>много</w:t>
        <w:tab/>
        <w:t>или</w:t>
        <w:tab/>
        <w:t>мало</w:t>
        <w:tab/>
        <w:t>времени</w:t>
        <w:tab/>
        <w:t>прошло</w:t>
        <w:tab/>
        <w:t>по</w:t>
        <w:tab/>
        <w:t>часам Мы</w:t>
        <w:tab/>
        <w:t>назовем</w:t>
        <w:tab/>
        <w:t>это</w:t>
        <w:tab/>
        <w:t>временем</w:t>
        <w:tab/>
        <w:t>гола</w:t>
        <w:tab/>
        <w:t>временем</w:t>
        <w:tab/>
        <w:t>цели</w:t>
        <w:tab/>
        <w:t>или</w:t>
        <w:tab/>
        <w:t>целевым временем</w:t>
        <w:tab/>
        <w:t>ЦВ</w:t>
        <w:tab/>
        <w:t>Существуют</w:t>
        <w:tab/>
        <w:t>также</w:t>
        <w:tab/>
        <w:t>комбинации</w:t>
        <w:tab/>
        <w:t>этих</w:t>
        <w:tab/>
        <w:t>двух</w:t>
        <w:tab/>
        <w:t>типов</w:t>
        <w:tab/>
        <w:t>времени Матч</w:t>
        <w:tab/>
        <w:t>боксеров</w:t>
        <w:tab/>
        <w:t>может</w:t>
        <w:tab/>
        <w:t>закончиться</w:t>
        <w:tab/>
        <w:t>либо</w:t>
        <w:tab/>
        <w:t>когда</w:t>
        <w:tab/>
        <w:t>завершены</w:t>
        <w:tab/>
        <w:t>все</w:t>
        <w:tab/>
        <w:t>раунды</w:t>
        <w:tab/>
        <w:t>чего требует</w:t>
        <w:tab/>
        <w:t>постановочное</w:t>
        <w:tab/>
        <w:t>или</w:t>
        <w:tab/>
        <w:t>часовое</w:t>
        <w:tab/>
        <w:t>время</w:t>
        <w:tab/>
        <w:t>либо</w:t>
        <w:tab/>
        <w:t>после</w:t>
        <w:tab/>
        <w:t>нокаута</w:t>
        <w:tab/>
        <w:t>что определяется</w:t>
        <w:tab/>
        <w:t>событийным</w:t>
        <w:tab/>
        <w:t>или</w:t>
        <w:tab/>
        <w:t>целевым</w:t>
        <w:tab/>
        <w:t>временем</w:t>
      </w:r>
    </w:p>
    <w:p>
      <w:r>
        <w:t>Идеи</w:t>
        <w:tab/>
        <w:t>Шехнера</w:t>
        <w:tab/>
        <w:t>полезны</w:t>
        <w:tab/>
        <w:t>для</w:t>
        <w:tab/>
        <w:t>сценарного</w:t>
        <w:tab/>
        <w:t>аналитика</w:t>
        <w:tab/>
        <w:t>особенно</w:t>
        <w:tab/>
        <w:t>в сценариях</w:t>
        <w:tab/>
        <w:t>Можно</w:t>
        <w:tab/>
        <w:t>и</w:t>
        <w:tab/>
        <w:t>Нельзя</w:t>
        <w:tab/>
        <w:t>Ребенку</w:t>
        <w:tab/>
        <w:t>выполняющему</w:t>
        <w:tab/>
        <w:t>домашнее задание</w:t>
        <w:tab/>
        <w:t>могут</w:t>
        <w:tab/>
        <w:t>быть</w:t>
        <w:tab/>
        <w:t>даны</w:t>
        <w:tab/>
        <w:t>пять</w:t>
        <w:tab/>
        <w:t>различных</w:t>
        <w:tab/>
        <w:t>инструкций</w:t>
        <w:tab/>
        <w:t>Тебе</w:t>
        <w:tab/>
        <w:t>нужно выспаться</w:t>
        <w:tab/>
        <w:t>поэтому</w:t>
        <w:tab/>
        <w:t>в</w:t>
        <w:tab/>
        <w:t>девять</w:t>
        <w:tab/>
        <w:t>часов</w:t>
        <w:tab/>
        <w:t>можешь</w:t>
        <w:tab/>
        <w:t>заканчивать</w:t>
        <w:tab/>
        <w:t>уроки</w:t>
        <w:tab/>
        <w:t>Это</w:t>
        <w:tab/>
        <w:tab/>
        <w:t>ЧВможно</w:t>
        <w:tab/>
        <w:t>Тебе</w:t>
        <w:tab/>
        <w:t>нужно</w:t>
        <w:tab/>
        <w:t>выспаться</w:t>
        <w:tab/>
        <w:t>поэтому</w:t>
        <w:tab/>
        <w:t>ты</w:t>
        <w:tab/>
        <w:t>не</w:t>
        <w:tab/>
        <w:t>должен</w:t>
        <w:tab/>
        <w:t>заниматься</w:t>
        <w:tab/>
        <w:t>после девяти</w:t>
        <w:tab/>
        <w:t>часов</w:t>
        <w:tab/>
        <w:t>Это</w:t>
        <w:tab/>
        <w:tab/>
        <w:t>ЧВнельзя</w:t>
        <w:tab/>
        <w:t>Твои</w:t>
        <w:tab/>
        <w:t>уроки</w:t>
        <w:tab/>
        <w:t>очень</w:t>
        <w:tab/>
        <w:t>важны</w:t>
        <w:tab/>
        <w:t>поэтому</w:t>
        <w:tab/>
        <w:t>тебе нужно</w:t>
        <w:tab/>
        <w:t>их</w:t>
        <w:tab/>
        <w:t>закончить</w:t>
        <w:tab/>
        <w:t>Это</w:t>
        <w:tab/>
        <w:tab/>
        <w:t>ЦВможно</w:t>
        <w:tab/>
        <w:t>Твои</w:t>
        <w:tab/>
        <w:t>уроки</w:t>
        <w:tab/>
        <w:t>очень</w:t>
        <w:tab/>
        <w:t>важны поэтому</w:t>
        <w:tab/>
        <w:t>тебе</w:t>
        <w:tab/>
        <w:t>нельзя</w:t>
        <w:tab/>
        <w:t>ложиться</w:t>
        <w:tab/>
        <w:t>спать</w:t>
        <w:tab/>
        <w:t>прежде</w:t>
        <w:tab/>
        <w:t>чем</w:t>
        <w:tab/>
        <w:t>ты</w:t>
        <w:tab/>
        <w:t>их</w:t>
        <w:tab/>
        <w:t>не</w:t>
        <w:tab/>
        <w:t>закончишь</w:t>
        <w:tab/>
        <w:t xml:space="preserve">Это </w:t>
        <w:tab/>
        <w:t>ЦВнельзя</w:t>
        <w:tab/>
        <w:t>Оба</w:t>
        <w:tab/>
        <w:t>нельзя</w:t>
        <w:tab/>
        <w:t>могут</w:t>
        <w:tab/>
        <w:t>не</w:t>
        <w:tab/>
        <w:t>понравиться</w:t>
        <w:tab/>
        <w:t>оба</w:t>
        <w:tab/>
        <w:t>можно</w:t>
        <w:tab/>
        <w:t>вызовут облегчение</w:t>
        <w:tab/>
        <w:t>но</w:t>
        <w:tab/>
        <w:t>ни</w:t>
        <w:tab/>
        <w:t>одна</w:t>
        <w:tab/>
        <w:t>из</w:t>
        <w:tab/>
        <w:t>этих</w:t>
        <w:tab/>
        <w:t>инструкций</w:t>
        <w:tab/>
        <w:t>не</w:t>
        <w:tab/>
        <w:t>ставит</w:t>
        <w:tab/>
        <w:t>ученика</w:t>
        <w:tab/>
        <w:t>в</w:t>
        <w:tab/>
        <w:t>тупик Тебе</w:t>
        <w:tab/>
        <w:t>нужно</w:t>
        <w:tab/>
        <w:t>закончить</w:t>
        <w:tab/>
        <w:t>уроки</w:t>
        <w:tab/>
        <w:t>к</w:t>
        <w:tab/>
        <w:t>девяти</w:t>
        <w:tab/>
        <w:t>часам</w:t>
        <w:tab/>
        <w:t>чтобы</w:t>
        <w:tab/>
        <w:t>ты</w:t>
        <w:tab/>
        <w:t>мог</w:t>
        <w:tab/>
        <w:t>лечь</w:t>
        <w:tab/>
        <w:t>спать Здесь</w:t>
        <w:tab/>
        <w:t>мы</w:t>
        <w:tab/>
        <w:t>имеем</w:t>
        <w:tab/>
        <w:t>комбинацию</w:t>
        <w:tab/>
        <w:t>часового</w:t>
        <w:tab/>
        <w:t>и</w:t>
        <w:tab/>
        <w:t>целевого</w:t>
        <w:tab/>
        <w:t>времени</w:t>
        <w:tab/>
        <w:t>ее</w:t>
        <w:tab/>
        <w:t>можно назвать</w:t>
        <w:tab/>
        <w:t>Поспеши</w:t>
        <w:tab/>
        <w:t>Очевидно</w:t>
        <w:tab/>
        <w:t>что</w:t>
        <w:tab/>
        <w:t>все</w:t>
        <w:tab/>
        <w:t>эти</w:t>
        <w:tab/>
        <w:t>инструкции</w:t>
        <w:tab/>
        <w:t>окажут</w:t>
        <w:tab/>
        <w:t>разное воздействие</w:t>
        <w:tab/>
        <w:t>на</w:t>
        <w:tab/>
        <w:t>уроки</w:t>
        <w:tab/>
        <w:t>и</w:t>
        <w:tab/>
        <w:t>сон</w:t>
        <w:tab/>
        <w:t>ученика</w:t>
        <w:tab/>
        <w:t>а</w:t>
        <w:tab/>
        <w:t>когда</w:t>
        <w:tab/>
        <w:t>он</w:t>
        <w:tab/>
        <w:t>вырастет</w:t>
        <w:tab/>
        <w:t>на</w:t>
        <w:tab/>
        <w:t>его</w:t>
        <w:tab/>
        <w:t>рабочие привычки</w:t>
        <w:tab/>
        <w:t>и</w:t>
        <w:tab/>
        <w:t>привычки</w:t>
        <w:tab/>
        <w:t>связанные</w:t>
        <w:tab/>
        <w:t>со</w:t>
        <w:tab/>
        <w:t>сном</w:t>
        <w:tab/>
        <w:t>С</w:t>
        <w:tab/>
        <w:t>марсианской</w:t>
        <w:tab/>
        <w:t>точки</w:t>
        <w:tab/>
        <w:t>зрения воздействие</w:t>
        <w:tab/>
        <w:t>на</w:t>
        <w:tab/>
        <w:t>сценарий</w:t>
        <w:tab/>
        <w:t>ребенка</w:t>
        <w:tab/>
        <w:t>может</w:t>
        <w:tab/>
        <w:t>оказаться</w:t>
        <w:tab/>
        <w:t>совсем</w:t>
        <w:tab/>
        <w:t>не</w:t>
        <w:tab/>
        <w:t>таким</w:t>
        <w:tab/>
        <w:t>какого добивались</w:t>
        <w:tab/>
        <w:t>родители</w:t>
        <w:tab/>
        <w:t>Например</w:t>
        <w:tab/>
        <w:t>ЧВнельзя</w:t>
        <w:tab/>
        <w:t>может</w:t>
        <w:tab/>
        <w:t>кончиться</w:t>
        <w:tab/>
        <w:t>бессонницей а</w:t>
        <w:tab/>
        <w:t>ЦВнельзя</w:t>
        <w:tab/>
        <w:tab/>
        <w:t>признанием</w:t>
        <w:tab/>
        <w:t>своего</w:t>
        <w:tab/>
        <w:t>поражения</w:t>
        <w:tab/>
        <w:t>У</w:t>
        <w:tab/>
        <w:t>Чака</w:t>
        <w:tab/>
        <w:t>в</w:t>
        <w:tab/>
        <w:t>шестой</w:t>
        <w:tab/>
        <w:t>главе</w:t>
        <w:tab/>
        <w:t>было ЦВнельзя</w:t>
        <w:tab/>
        <w:t>оно</w:t>
        <w:tab/>
        <w:t>психологически</w:t>
        <w:tab/>
        <w:t>выбило</w:t>
        <w:tab/>
        <w:t>его</w:t>
        <w:tab/>
        <w:t>из</w:t>
        <w:tab/>
        <w:t>равновесия</w:t>
        <w:tab/>
        <w:t>вместо</w:t>
        <w:tab/>
        <w:t>того чтобы</w:t>
        <w:tab/>
        <w:t>довести</w:t>
        <w:tab/>
        <w:t>до</w:t>
        <w:tab/>
        <w:t>инфаркта</w:t>
        <w:tab/>
        <w:t>Некоторые</w:t>
        <w:tab/>
        <w:t>предпочитают</w:t>
        <w:tab/>
        <w:t>инфаркт</w:t>
      </w:r>
    </w:p>
    <w:p>
      <w:r>
        <w:t>Этот</w:t>
        <w:tab/>
        <w:t>перечень</w:t>
        <w:tab/>
        <w:t>важен</w:t>
        <w:tab/>
        <w:t>потому</w:t>
        <w:tab/>
        <w:t>что</w:t>
        <w:tab/>
        <w:t>помогает</w:t>
        <w:tab/>
        <w:t>понять</w:t>
        <w:tab/>
        <w:t>как</w:t>
        <w:tab/>
        <w:t>люди заполняют</w:t>
        <w:tab/>
        <w:t>свое</w:t>
        <w:tab/>
        <w:t>время</w:t>
        <w:tab/>
        <w:t>одновременно</w:t>
        <w:tab/>
        <w:t>выполняя</w:t>
        <w:tab/>
        <w:t>сценарные</w:t>
        <w:tab/>
        <w:t>предписания Можешь</w:t>
        <w:tab/>
        <w:t>жить</w:t>
        <w:tab/>
        <w:t>до</w:t>
        <w:tab/>
        <w:t>сорока</w:t>
        <w:tab/>
        <w:t>лет</w:t>
        <w:tab/>
        <w:t>ЧВможно</w:t>
        <w:tab/>
        <w:tab/>
        <w:t>такой</w:t>
        <w:tab/>
        <w:t>человек</w:t>
        <w:tab/>
        <w:t>старается сделать</w:t>
        <w:tab/>
        <w:t>все</w:t>
        <w:tab/>
        <w:t>намеченное</w:t>
        <w:tab/>
        <w:t>побыстрее</w:t>
        <w:tab/>
        <w:t>Можешь</w:t>
        <w:tab/>
        <w:t>жить</w:t>
        <w:tab/>
        <w:t>пока</w:t>
        <w:tab/>
        <w:t>жива</w:t>
        <w:tab/>
        <w:t>твоя</w:t>
        <w:tab/>
        <w:t>жена ЦВможно</w:t>
        <w:tab/>
        <w:tab/>
        <w:t>человек</w:t>
        <w:tab/>
        <w:t>будет</w:t>
        <w:tab/>
        <w:t>постоянно</w:t>
        <w:tab/>
        <w:t>думать</w:t>
        <w:tab/>
        <w:t>о</w:t>
        <w:tab/>
        <w:t>том</w:t>
        <w:tab/>
        <w:t>как</w:t>
        <w:tab/>
        <w:t>отдалить</w:t>
        <w:tab/>
        <w:t>это событие</w:t>
        <w:tab/>
        <w:t>и</w:t>
        <w:tab/>
        <w:t>сохранить</w:t>
        <w:tab/>
        <w:t>жизнь</w:t>
        <w:tab/>
        <w:t>жене</w:t>
        <w:tab/>
        <w:t>Ты</w:t>
        <w:tab/>
        <w:t>не</w:t>
        <w:tab/>
        <w:t>можешь</w:t>
        <w:tab/>
        <w:t>это</w:t>
        <w:tab/>
        <w:t>делать</w:t>
        <w:tab/>
        <w:t>прежде</w:t>
        <w:tab/>
        <w:t>чем</w:t>
        <w:tab/>
        <w:t>не встретишь</w:t>
        <w:tab/>
        <w:t>подходящего</w:t>
        <w:tab/>
        <w:t>мужчину</w:t>
        <w:tab/>
        <w:t>ЦВнельзя</w:t>
        <w:tab/>
        <w:tab/>
        <w:t>девушка</w:t>
        <w:tab/>
        <w:t>будет</w:t>
        <w:tab/>
        <w:t>проводить много</w:t>
        <w:tab/>
        <w:t>времени</w:t>
        <w:tab/>
        <w:t>в</w:t>
        <w:tab/>
        <w:t>поисках</w:t>
        <w:tab/>
        <w:t>мужчины</w:t>
        <w:tab/>
        <w:t>Ты</w:t>
        <w:tab/>
        <w:t>не</w:t>
        <w:tab/>
        <w:t>можешь</w:t>
        <w:tab/>
        <w:t>этого</w:t>
        <w:tab/>
        <w:t>делать</w:t>
        <w:tab/>
        <w:t>прежде чем</w:t>
        <w:tab/>
        <w:t>тебе</w:t>
        <w:tab/>
        <w:t>не</w:t>
        <w:tab/>
        <w:t>исполнится</w:t>
        <w:tab/>
        <w:t>двадцать</w:t>
        <w:tab/>
        <w:t>один</w:t>
        <w:tab/>
        <w:t>год</w:t>
        <w:tab/>
        <w:t>ЧВнельзя</w:t>
        <w:tab/>
        <w:tab/>
        <w:t>высвобождает время</w:t>
        <w:tab/>
        <w:t>для</w:t>
        <w:tab/>
        <w:t>других</w:t>
        <w:tab/>
        <w:t>дел</w:t>
        <w:tab/>
        <w:t>Изложенное</w:t>
        <w:tab/>
        <w:t>объясняет</w:t>
        <w:tab/>
        <w:t>также</w:t>
        <w:tab/>
        <w:t>почему</w:t>
        <w:tab/>
        <w:t>некоторые люди</w:t>
        <w:tab/>
        <w:t>подчиняются</w:t>
        <w:tab/>
        <w:t>бегу</w:t>
        <w:tab/>
        <w:t>часовых</w:t>
        <w:tab/>
        <w:t>стрелок</w:t>
        <w:tab/>
        <w:t>а</w:t>
        <w:tab/>
        <w:t>другие</w:t>
        <w:tab/>
        <w:t>ориентированы</w:t>
        <w:tab/>
        <w:t>на</w:t>
        <w:tab/>
        <w:t>цель</w:t>
      </w:r>
    </w:p>
    <w:p>
      <w:r>
        <w:t>Глава</w:t>
        <w:tab/>
        <w:t>Двенадцатая</w:t>
        <w:tab/>
        <w:t>НЕКОТОРЫЕ</w:t>
        <w:tab/>
        <w:t>ТИПИЧНЫЕ</w:t>
        <w:tab/>
        <w:t>СЦЕНАРИИ</w:t>
        <w:tab/>
      </w:r>
    </w:p>
    <w:p>
      <w:r>
        <w:t>Сценарии</w:t>
        <w:tab/>
        <w:tab/>
        <w:t>это</w:t>
        <w:tab/>
        <w:t>искусственные</w:t>
        <w:tab/>
        <w:t>системы</w:t>
        <w:tab/>
        <w:t>которые</w:t>
        <w:tab/>
        <w:t>ограничивают спонтанные</w:t>
        <w:tab/>
        <w:t>творческие</w:t>
        <w:tab/>
        <w:t>устремления</w:t>
        <w:tab/>
        <w:t>человека</w:t>
        <w:tab/>
        <w:t>в</w:t>
        <w:tab/>
        <w:t>то</w:t>
        <w:tab/>
        <w:t>время</w:t>
        <w:tab/>
        <w:t>как</w:t>
        <w:tab/>
        <w:t>игры</w:t>
        <w:tab/>
        <w:t xml:space="preserve"> искусственные</w:t>
        <w:tab/>
        <w:t>структуры</w:t>
        <w:tab/>
        <w:t>ограничивающие</w:t>
        <w:tab/>
        <w:t>спонтанную</w:t>
        <w:tab/>
        <w:t>и</w:t>
        <w:tab/>
        <w:t>творческую близость</w:t>
        <w:tab/>
        <w:t>Сценарий</w:t>
        <w:tab/>
        <w:t>похож</w:t>
        <w:tab/>
        <w:t>на</w:t>
        <w:tab/>
        <w:t>экран</w:t>
        <w:tab/>
        <w:t>из</w:t>
        <w:tab/>
        <w:t>разрисованного</w:t>
        <w:tab/>
        <w:t>матового</w:t>
        <w:tab/>
        <w:t>стекла который</w:t>
        <w:tab/>
        <w:t>родители</w:t>
        <w:tab/>
        <w:t>устанавливают</w:t>
        <w:tab/>
        <w:t>между</w:t>
        <w:tab/>
        <w:t>ребенком</w:t>
        <w:tab/>
        <w:t>и</w:t>
        <w:tab/>
        <w:t>миром</w:t>
        <w:tab/>
        <w:t>и</w:t>
        <w:tab/>
        <w:t>самими собой</w:t>
        <w:tab/>
        <w:t>и</w:t>
        <w:tab/>
        <w:t>который</w:t>
        <w:tab/>
        <w:t>он</w:t>
        <w:tab/>
        <w:t>принимает</w:t>
        <w:tab/>
        <w:t>и</w:t>
        <w:tab/>
        <w:t>старается</w:t>
        <w:tab/>
        <w:t>сохранить</w:t>
        <w:tab/>
        <w:t>в</w:t>
        <w:tab/>
        <w:t>исправности</w:t>
        <w:tab/>
        <w:t>Он смотрит</w:t>
        <w:tab/>
        <w:t>на</w:t>
        <w:tab/>
        <w:t>мир</w:t>
        <w:tab/>
        <w:t>сквозь</w:t>
        <w:tab/>
        <w:t>этот</w:t>
        <w:tab/>
        <w:t>экран</w:t>
        <w:tab/>
        <w:t>а</w:t>
        <w:tab/>
        <w:t>мир</w:t>
        <w:tab/>
        <w:t>смотрит</w:t>
        <w:tab/>
        <w:t>на</w:t>
        <w:tab/>
        <w:t>него</w:t>
        <w:tab/>
        <w:t>надеясь разглядеть</w:t>
        <w:tab/>
        <w:t>хоть</w:t>
        <w:tab/>
        <w:t>искорку</w:t>
        <w:tab/>
        <w:t>или</w:t>
        <w:tab/>
        <w:t>вспышку</w:t>
        <w:tab/>
        <w:t>подлинной</w:t>
        <w:tab/>
        <w:t>человечности</w:t>
        <w:tab/>
        <w:t>Но поскольку</w:t>
        <w:tab/>
        <w:t>мир</w:t>
        <w:tab/>
        <w:t>тоже</w:t>
        <w:tab/>
        <w:t>смотрит</w:t>
        <w:tab/>
        <w:t>через</w:t>
        <w:tab/>
        <w:t>свой</w:t>
        <w:tab/>
        <w:t>матовый</w:t>
        <w:tab/>
        <w:t>экран</w:t>
        <w:tab/>
        <w:t>видимость</w:t>
        <w:tab/>
        <w:t>не лучше</w:t>
        <w:tab/>
        <w:t>чем</w:t>
        <w:tab/>
        <w:t>у</w:t>
        <w:tab/>
        <w:t>двух</w:t>
        <w:tab/>
        <w:t>ныряльщиков</w:t>
        <w:tab/>
        <w:t>в</w:t>
        <w:tab/>
        <w:t>масках</w:t>
        <w:tab/>
        <w:t>на</w:t>
        <w:tab/>
        <w:t>дне</w:t>
        <w:tab/>
        <w:t>мутной</w:t>
        <w:tab/>
        <w:t>реки</w:t>
        <w:tab/>
        <w:t>Марсианин может</w:t>
        <w:tab/>
        <w:t>протереть</w:t>
        <w:tab/>
        <w:t>свою</w:t>
        <w:tab/>
        <w:t>маску</w:t>
        <w:tab/>
        <w:t>и</w:t>
        <w:tab/>
        <w:t>потому</w:t>
        <w:tab/>
        <w:t>видит</w:t>
        <w:tab/>
        <w:t>немного</w:t>
        <w:tab/>
        <w:t>лучше</w:t>
        <w:tab/>
        <w:t>Вот некоторые</w:t>
        <w:tab/>
        <w:t>примеры</w:t>
        <w:tab/>
        <w:t>того</w:t>
        <w:tab/>
        <w:t>что</w:t>
        <w:tab/>
        <w:t>он</w:t>
        <w:tab/>
        <w:t>видит</w:t>
        <w:tab/>
        <w:t>которые</w:t>
        <w:tab/>
        <w:t>позволяют</w:t>
        <w:tab/>
        <w:t>понять</w:t>
        <w:tab/>
        <w:t>почему сценарий</w:t>
        <w:tab/>
        <w:t>в</w:t>
        <w:tab/>
        <w:t>каждом</w:t>
        <w:tab/>
        <w:t>случае</w:t>
        <w:tab/>
        <w:t>дает</w:t>
        <w:tab/>
        <w:t>ответ</w:t>
        <w:tab/>
        <w:t>на</w:t>
        <w:tab/>
        <w:t>вопрос</w:t>
        <w:tab/>
        <w:t>Что</w:t>
        <w:tab/>
        <w:t>вы</w:t>
        <w:tab/>
        <w:t>говорите</w:t>
        <w:tab/>
        <w:t>после того</w:t>
        <w:tab/>
        <w:t>как</w:t>
        <w:tab/>
        <w:t>сказали</w:t>
        <w:tab/>
        <w:t>здравствуйте</w:t>
      </w:r>
    </w:p>
    <w:p>
      <w:r>
        <w:t>А</w:t>
        <w:tab/>
        <w:t>Розовая</w:t>
        <w:tab/>
        <w:t>Шапочка</w:t>
        <w:tab/>
        <w:t>или</w:t>
        <w:tab/>
        <w:t>Бесприданница</w:t>
        <w:tab/>
      </w:r>
    </w:p>
    <w:p>
      <w:r>
        <w:t>Розовая</w:t>
        <w:tab/>
        <w:t>Шапочка</w:t>
        <w:tab/>
        <w:t>была</w:t>
        <w:tab/>
        <w:t>сиротой</w:t>
        <w:tab/>
        <w:t>Она</w:t>
        <w:tab/>
        <w:t>часто</w:t>
        <w:tab/>
        <w:t>сидела</w:t>
        <w:tab/>
        <w:t>на</w:t>
        <w:tab/>
        <w:t>лесной</w:t>
        <w:tab/>
        <w:t>поляне</w:t>
        <w:tab/>
        <w:t>в ожидании</w:t>
        <w:tab/>
        <w:t>того</w:t>
        <w:tab/>
        <w:t>кому</w:t>
        <w:tab/>
        <w:t>может</w:t>
        <w:tab/>
        <w:t>понадобиться</w:t>
        <w:tab/>
        <w:t>помощь</w:t>
        <w:tab/>
        <w:t>Иногда</w:t>
        <w:tab/>
        <w:t>она прогуливалась</w:t>
        <w:tab/>
        <w:t>по</w:t>
        <w:tab/>
        <w:t>тропинке</w:t>
        <w:tab/>
        <w:t>надеясь</w:t>
        <w:tab/>
        <w:t>что</w:t>
        <w:tab/>
        <w:t>помощь</w:t>
        <w:tab/>
        <w:t>потребуется</w:t>
        <w:tab/>
        <w:t>в</w:t>
        <w:tab/>
        <w:t>другой части</w:t>
        <w:tab/>
        <w:t>леса</w:t>
        <w:tab/>
        <w:t>Она</w:t>
        <w:tab/>
        <w:t>была</w:t>
        <w:tab/>
        <w:t>бедна</w:t>
        <w:tab/>
        <w:t>и</w:t>
        <w:tab/>
        <w:t>многого</w:t>
        <w:tab/>
        <w:t>предложить</w:t>
        <w:tab/>
        <w:t>не</w:t>
        <w:tab/>
        <w:t>могла</w:t>
        <w:tab/>
        <w:t>но</w:t>
        <w:tab/>
        <w:t>что</w:t>
        <w:tab/>
        <w:t>имела отдавала</w:t>
        <w:tab/>
        <w:t>легко</w:t>
        <w:tab/>
        <w:t>Розовая</w:t>
        <w:tab/>
        <w:t>Шапочка</w:t>
        <w:tab/>
        <w:t>могла</w:t>
        <w:tab/>
        <w:t>подержать</w:t>
        <w:tab/>
        <w:t>чтото</w:t>
        <w:tab/>
        <w:t>если</w:t>
        <w:tab/>
        <w:t>нужна</w:t>
        <w:tab/>
        <w:t>была лишняя</w:t>
        <w:tab/>
        <w:t>пара</w:t>
        <w:tab/>
        <w:t>рук</w:t>
        <w:tab/>
        <w:t>и</w:t>
        <w:tab/>
        <w:t>голова</w:t>
        <w:tab/>
        <w:t>ее</w:t>
        <w:tab/>
        <w:t>была</w:t>
        <w:tab/>
        <w:t>полна</w:t>
        <w:tab/>
        <w:t>мудрых</w:t>
        <w:tab/>
        <w:t>советов</w:t>
        <w:tab/>
        <w:t>полученных</w:t>
        <w:tab/>
        <w:t>от родителей</w:t>
        <w:tab/>
        <w:t>когда</w:t>
        <w:tab/>
        <w:t>те</w:t>
        <w:tab/>
        <w:t>еще</w:t>
        <w:tab/>
        <w:t>были</w:t>
        <w:tab/>
        <w:t>живы</w:t>
        <w:tab/>
        <w:t>Она</w:t>
        <w:tab/>
        <w:t>знала</w:t>
        <w:tab/>
        <w:t>также</w:t>
        <w:tab/>
        <w:t>множество</w:t>
        <w:tab/>
        <w:t>веселых шуток</w:t>
        <w:tab/>
        <w:t>и</w:t>
        <w:tab/>
        <w:t>любила</w:t>
        <w:tab/>
        <w:t>подбадривать</w:t>
        <w:tab/>
        <w:t>тех</w:t>
        <w:tab/>
        <w:t>кто</w:t>
        <w:tab/>
        <w:t>боялся</w:t>
        <w:tab/>
        <w:t>заблудиться</w:t>
        <w:tab/>
        <w:t>в</w:t>
        <w:tab/>
        <w:t>лесу</w:t>
        <w:tab/>
        <w:t>Так</w:t>
        <w:tab/>
        <w:t>у</w:t>
        <w:tab/>
        <w:t>нее появилось</w:t>
        <w:tab/>
        <w:t>много</w:t>
        <w:tab/>
        <w:t>друзей</w:t>
        <w:tab/>
        <w:t>Но</w:t>
        <w:tab/>
        <w:t>по</w:t>
        <w:tab/>
        <w:t>выходным</w:t>
        <w:tab/>
        <w:t>дням</w:t>
        <w:tab/>
        <w:t>когда</w:t>
        <w:tab/>
        <w:t>все</w:t>
        <w:tab/>
        <w:t>устраивали пикники</w:t>
        <w:tab/>
        <w:t>на</w:t>
        <w:tab/>
        <w:t>лугах</w:t>
        <w:tab/>
        <w:t>она</w:t>
        <w:tab/>
        <w:t>оставалась</w:t>
        <w:tab/>
        <w:t>в</w:t>
        <w:tab/>
        <w:t>своем</w:t>
        <w:tab/>
        <w:t>лесу</w:t>
        <w:tab/>
        <w:t>обиженная</w:t>
        <w:tab/>
        <w:t>и</w:t>
        <w:tab/>
        <w:t>одинокая Иногда</w:t>
        <w:tab/>
        <w:t>ее</w:t>
        <w:tab/>
        <w:t>тоже</w:t>
        <w:tab/>
        <w:t>приглашали</w:t>
        <w:tab/>
        <w:t>но</w:t>
        <w:tab/>
        <w:t>по</w:t>
        <w:tab/>
        <w:t>мере</w:t>
        <w:tab/>
        <w:t>того</w:t>
        <w:tab/>
        <w:t>как</w:t>
        <w:tab/>
        <w:t>она</w:t>
        <w:tab/>
        <w:t>становилась</w:t>
        <w:tab/>
        <w:t>старше это</w:t>
        <w:tab/>
        <w:t>происходило</w:t>
        <w:tab/>
        <w:t>все</w:t>
        <w:tab/>
        <w:t>реже</w:t>
        <w:tab/>
        <w:t>и</w:t>
        <w:tab/>
        <w:t>реже</w:t>
      </w:r>
    </w:p>
    <w:p>
      <w:r>
        <w:t>Она</w:t>
        <w:tab/>
        <w:t>жила</w:t>
        <w:tab/>
        <w:t>совсем</w:t>
        <w:tab/>
        <w:t>не</w:t>
        <w:tab/>
        <w:t>так</w:t>
        <w:tab/>
        <w:t>как</w:t>
        <w:tab/>
        <w:t>Красная</w:t>
        <w:tab/>
        <w:t>Шапочка</w:t>
        <w:tab/>
        <w:t>и</w:t>
        <w:tab/>
        <w:t>когда</w:t>
        <w:tab/>
        <w:t>они</w:t>
        <w:tab/>
        <w:t>однажды встретились</w:t>
        <w:tab/>
        <w:t>то</w:t>
        <w:tab/>
        <w:t>не</w:t>
        <w:tab/>
        <w:t>поладили</w:t>
        <w:tab/>
        <w:t>Красная</w:t>
        <w:tab/>
        <w:t>Шапочка</w:t>
        <w:tab/>
        <w:t>торопливо</w:t>
        <w:tab/>
        <w:t>шла</w:t>
        <w:tab/>
        <w:t>своей дорогой</w:t>
        <w:tab/>
        <w:t>через</w:t>
        <w:tab/>
        <w:t>лес</w:t>
        <w:tab/>
        <w:t>и</w:t>
        <w:tab/>
        <w:t>проходила</w:t>
        <w:tab/>
        <w:t>мимо</w:t>
        <w:tab/>
        <w:t>поляны</w:t>
        <w:tab/>
        <w:t>где</w:t>
        <w:tab/>
        <w:t>сидела</w:t>
        <w:tab/>
        <w:t>Розовая</w:t>
        <w:tab/>
        <w:t>Шапочка Она</w:t>
        <w:tab/>
        <w:t>остановилась</w:t>
        <w:tab/>
        <w:t>чтобы</w:t>
        <w:tab/>
        <w:t>поздороваться</w:t>
        <w:tab/>
        <w:t>и</w:t>
        <w:tab/>
        <w:t>девочки</w:t>
        <w:tab/>
        <w:t>с</w:t>
        <w:tab/>
        <w:t>минуту</w:t>
        <w:tab/>
        <w:t>смотрели</w:t>
        <w:tab/>
        <w:t>друг на</w:t>
        <w:tab/>
        <w:t>друга</w:t>
        <w:tab/>
        <w:t>прикидывая</w:t>
        <w:tab/>
        <w:t>смогут</w:t>
        <w:tab/>
        <w:t>ли</w:t>
        <w:tab/>
        <w:t>они</w:t>
        <w:tab/>
        <w:t>подружиться</w:t>
        <w:tab/>
        <w:t>потому</w:t>
        <w:tab/>
        <w:t>что</w:t>
        <w:tab/>
        <w:t>они</w:t>
        <w:tab/>
        <w:t>немного похожи</w:t>
        <w:tab/>
        <w:t>только</w:t>
        <w:tab/>
        <w:t>у</w:t>
        <w:tab/>
        <w:t>одной</w:t>
        <w:tab/>
        <w:t>розовая</w:t>
        <w:tab/>
        <w:t>шапочка</w:t>
        <w:tab/>
        <w:t>а</w:t>
        <w:tab/>
        <w:t>у</w:t>
        <w:tab/>
        <w:t>другой</w:t>
        <w:tab/>
        <w:t>красная</w:t>
      </w:r>
    </w:p>
    <w:p>
      <w:r>
        <w:tab/>
        <w:t>Куда</w:t>
        <w:tab/>
        <w:t>ты</w:t>
        <w:tab/>
        <w:t>идешь</w:t>
        <w:tab/>
        <w:tab/>
        <w:t>спросила</w:t>
        <w:tab/>
        <w:t>Розовая</w:t>
        <w:tab/>
        <w:tab/>
        <w:t>Я</w:t>
        <w:tab/>
        <w:t>никогда</w:t>
        <w:tab/>
        <w:t>раньше</w:t>
        <w:tab/>
        <w:t>здесь тебя</w:t>
        <w:tab/>
        <w:t>не</w:t>
        <w:tab/>
        <w:t>видела</w:t>
      </w:r>
    </w:p>
    <w:p>
      <w:r>
        <w:tab/>
        <w:t>Отношу</w:t>
        <w:tab/>
        <w:t>бабушке</w:t>
        <w:tab/>
        <w:t>пирожки</w:t>
        <w:tab/>
        <w:t>которые</w:t>
        <w:tab/>
        <w:t>испекла</w:t>
        <w:tab/>
        <w:t>мама</w:t>
        <w:tab/>
        <w:tab/>
        <w:t>ответила Красная</w:t>
      </w:r>
    </w:p>
    <w:p>
      <w:r>
        <w:tab/>
        <w:t>О</w:t>
        <w:tab/>
        <w:t>как</w:t>
        <w:tab/>
        <w:t>мило</w:t>
        <w:tab/>
        <w:tab/>
        <w:t>сказала</w:t>
        <w:tab/>
        <w:t>Розовая</w:t>
        <w:tab/>
        <w:tab/>
        <w:t>А</w:t>
        <w:tab/>
        <w:t>у</w:t>
        <w:tab/>
        <w:t>меня</w:t>
        <w:tab/>
        <w:t>нет</w:t>
        <w:tab/>
        <w:t>мамы</w:t>
      </w:r>
    </w:p>
    <w:p>
      <w:r>
        <w:tab/>
        <w:t>Кроме</w:t>
        <w:tab/>
        <w:t>того</w:t>
        <w:tab/>
        <w:tab/>
        <w:t>гордо</w:t>
        <w:tab/>
        <w:t>сказала</w:t>
        <w:tab/>
        <w:t>Красная</w:t>
        <w:tab/>
        <w:tab/>
        <w:t>когда</w:t>
        <w:tab/>
        <w:t>я</w:t>
        <w:tab/>
        <w:t>доберусь</w:t>
        <w:tab/>
        <w:t>до бабушки</w:t>
        <w:tab/>
        <w:t>меня</w:t>
        <w:tab/>
        <w:t>съест</w:t>
        <w:tab/>
        <w:t>волк</w:t>
        <w:tab/>
        <w:tab/>
        <w:t>так</w:t>
        <w:tab/>
        <w:t>мне</w:t>
        <w:tab/>
        <w:t>кажется</w:t>
      </w:r>
    </w:p>
    <w:p>
      <w:r>
        <w:tab/>
        <w:t>Ох</w:t>
        <w:tab/>
        <w:tab/>
        <w:t>сказала</w:t>
        <w:tab/>
        <w:t>Розовая</w:t>
        <w:tab/>
        <w:tab/>
        <w:t>По</w:t>
        <w:tab/>
        <w:t>пирожку</w:t>
        <w:tab/>
        <w:t>в</w:t>
        <w:tab/>
        <w:t>ночь</w:t>
        <w:tab/>
        <w:tab/>
        <w:t>все</w:t>
        <w:tab/>
        <w:t>волки</w:t>
        <w:tab/>
        <w:t>прочь</w:t>
        <w:tab/>
        <w:t>К тому</w:t>
        <w:tab/>
        <w:t>же</w:t>
        <w:tab/>
        <w:t>разумная</w:t>
        <w:tab/>
        <w:t>девочка</w:t>
        <w:tab/>
        <w:t>узнает</w:t>
        <w:tab/>
        <w:t>своего</w:t>
        <w:tab/>
        <w:t>волка</w:t>
        <w:tab/>
        <w:t>когда</w:t>
        <w:tab/>
        <w:t>встретится</w:t>
        <w:tab/>
        <w:t>с</w:t>
        <w:tab/>
        <w:t>ним</w:t>
      </w:r>
    </w:p>
    <w:p>
      <w:r>
        <w:tab/>
        <w:t>Не</w:t>
        <w:tab/>
        <w:t>думаю</w:t>
        <w:tab/>
        <w:t>чтобы</w:t>
        <w:tab/>
        <w:t>эти</w:t>
        <w:tab/>
        <w:t>шутки</w:t>
        <w:tab/>
        <w:t>были</w:t>
        <w:tab/>
        <w:t>такими</w:t>
        <w:tab/>
        <w:t>уж</w:t>
        <w:tab/>
        <w:t>забавными</w:t>
        <w:tab/>
        <w:tab/>
        <w:t>сказала Красная</w:t>
        <w:tab/>
        <w:tab/>
        <w:t>Поэтому</w:t>
        <w:tab/>
        <w:t>до</w:t>
        <w:tab/>
        <w:t>свидания</w:t>
      </w:r>
    </w:p>
    <w:p>
      <w:r>
        <w:tab/>
        <w:t>Чтото</w:t>
        <w:tab/>
        <w:t>ты</w:t>
        <w:tab/>
        <w:t>воображаешь</w:t>
        <w:tab/>
        <w:tab/>
        <w:t>сказала</w:t>
        <w:tab/>
        <w:t>Розовая</w:t>
        <w:tab/>
        <w:t>Но</w:t>
        <w:tab/>
        <w:t>Красная</w:t>
        <w:tab/>
        <w:t>уже</w:t>
        <w:tab/>
        <w:t>ушла</w:t>
      </w:r>
    </w:p>
    <w:p>
      <w:r>
        <w:t>У</w:t>
        <w:tab/>
        <w:t>нее</w:t>
        <w:tab/>
        <w:t>совсем</w:t>
        <w:tab/>
        <w:t>нет</w:t>
        <w:tab/>
        <w:t>чувства</w:t>
        <w:tab/>
        <w:t>юмора</w:t>
        <w:tab/>
        <w:tab/>
        <w:t>подумала</w:t>
        <w:tab/>
        <w:t>про</w:t>
        <w:tab/>
        <w:t>себя</w:t>
        <w:tab/>
        <w:t>Розовая</w:t>
        <w:tab/>
        <w:tab/>
        <w:t>но мне</w:t>
        <w:tab/>
        <w:t>кажется</w:t>
        <w:tab/>
        <w:t>она</w:t>
        <w:tab/>
        <w:t>нуждается</w:t>
        <w:tab/>
        <w:t>в</w:t>
        <w:tab/>
        <w:t>помощи</w:t>
        <w:tab/>
        <w:t>Поэтому</w:t>
        <w:tab/>
        <w:t>Розовая</w:t>
        <w:tab/>
        <w:t>Шапочка побежала</w:t>
        <w:tab/>
        <w:t>в</w:t>
        <w:tab/>
        <w:t>лес</w:t>
        <w:tab/>
        <w:t>в</w:t>
        <w:tab/>
        <w:t>поисках</w:t>
        <w:tab/>
        <w:t>охотника</w:t>
        <w:tab/>
        <w:t>который</w:t>
        <w:tab/>
        <w:t>спасет</w:t>
        <w:tab/>
        <w:t>Красную</w:t>
        <w:tab/>
        <w:t>Шапочку</w:t>
        <w:tab/>
        <w:t>от волка</w:t>
        <w:tab/>
        <w:t>Со</w:t>
        <w:tab/>
        <w:t>временем</w:t>
        <w:tab/>
        <w:t>она</w:t>
        <w:tab/>
        <w:t>нашла</w:t>
        <w:tab/>
        <w:t>охотника</w:t>
        <w:tab/>
        <w:t>своего</w:t>
        <w:tab/>
        <w:t>старого</w:t>
        <w:tab/>
        <w:t>знакомого</w:t>
        <w:tab/>
        <w:t>и рассказала</w:t>
        <w:tab/>
        <w:t>ему</w:t>
        <w:tab/>
        <w:t>что</w:t>
        <w:tab/>
        <w:t>Красной</w:t>
        <w:tab/>
        <w:t>Шапочке</w:t>
        <w:tab/>
        <w:t>грозит</w:t>
        <w:tab/>
        <w:t>опасность</w:t>
        <w:tab/>
        <w:t>Розовая</w:t>
        <w:tab/>
        <w:t>Шапочка провела</w:t>
        <w:tab/>
        <w:t>охотника</w:t>
        <w:tab/>
        <w:t>к</w:t>
        <w:tab/>
        <w:t>дому</w:t>
        <w:tab/>
        <w:t>в</w:t>
        <w:tab/>
        <w:t>котором</w:t>
        <w:tab/>
        <w:t>жила</w:t>
        <w:tab/>
        <w:t>бабушка</w:t>
        <w:tab/>
        <w:t>Красной</w:t>
        <w:tab/>
        <w:t>и</w:t>
        <w:tab/>
        <w:t>видела</w:t>
        <w:tab/>
        <w:t>все что</w:t>
        <w:tab/>
        <w:t>произошло</w:t>
        <w:tab/>
        <w:t>потом</w:t>
        <w:tab/>
        <w:t>Красная</w:t>
        <w:tab/>
        <w:t>Шапочка</w:t>
        <w:tab/>
        <w:t>в</w:t>
        <w:tab/>
        <w:t>постели</w:t>
        <w:tab/>
        <w:t>с</w:t>
        <w:tab/>
        <w:t>волком</w:t>
        <w:tab/>
        <w:t>волк</w:t>
        <w:tab/>
        <w:t>пытается ее</w:t>
        <w:tab/>
        <w:t>проглотить</w:t>
        <w:tab/>
        <w:t>охотник</w:t>
        <w:tab/>
        <w:t>убивает</w:t>
        <w:tab/>
        <w:t>волка</w:t>
        <w:tab/>
        <w:t>они</w:t>
        <w:tab/>
        <w:t>с</w:t>
        <w:tab/>
        <w:t>Красной</w:t>
        <w:tab/>
        <w:t>Шапочкой</w:t>
        <w:tab/>
        <w:t>смеются</w:t>
        <w:tab/>
        <w:t>и шутят</w:t>
        <w:tab/>
        <w:t>разрезая</w:t>
        <w:tab/>
        <w:t>волку</w:t>
        <w:tab/>
        <w:t>брюхо</w:t>
        <w:tab/>
        <w:t>и</w:t>
        <w:tab/>
        <w:t>набивая</w:t>
        <w:tab/>
        <w:t>его</w:t>
        <w:tab/>
        <w:t>камнями</w:t>
        <w:tab/>
        <w:t>Но</w:t>
        <w:tab/>
        <w:t>Красная</w:t>
        <w:tab/>
        <w:t>Шапочка даже</w:t>
        <w:tab/>
        <w:t>не</w:t>
        <w:tab/>
        <w:t>поблагодарила</w:t>
        <w:tab/>
        <w:t>Розовую</w:t>
        <w:tab/>
        <w:t>отчего</w:t>
        <w:tab/>
        <w:t>та</w:t>
        <w:tab/>
        <w:t>загрустила</w:t>
        <w:tab/>
        <w:t>И</w:t>
        <w:tab/>
        <w:t>когда</w:t>
        <w:tab/>
        <w:t>все кончилось</w:t>
        <w:tab/>
        <w:t>охотник</w:t>
        <w:tab/>
        <w:t>стал</w:t>
        <w:tab/>
        <w:t>большим</w:t>
        <w:tab/>
        <w:t>другом</w:t>
        <w:tab/>
        <w:t>Красной</w:t>
        <w:tab/>
        <w:t>Шапочки</w:t>
        <w:tab/>
        <w:t>а</w:t>
        <w:tab/>
        <w:t>не</w:t>
        <w:tab/>
        <w:t>Розовой отчего</w:t>
        <w:tab/>
        <w:t>Розовой</w:t>
        <w:tab/>
        <w:t>стало</w:t>
        <w:tab/>
        <w:t>еще</w:t>
        <w:tab/>
        <w:t>более</w:t>
        <w:tab/>
        <w:t>грустно</w:t>
        <w:tab/>
        <w:t>Она</w:t>
        <w:tab/>
        <w:t>так</w:t>
        <w:tab/>
        <w:t>опечалилась</w:t>
        <w:tab/>
        <w:t>что</w:t>
        <w:tab/>
        <w:t>стала каждый</w:t>
        <w:tab/>
        <w:t>день</w:t>
        <w:tab/>
        <w:t>есть</w:t>
        <w:tab/>
        <w:t>пьяные</w:t>
        <w:tab/>
        <w:t>ягоды</w:t>
        <w:tab/>
        <w:t>а</w:t>
        <w:tab/>
        <w:t>чтобы</w:t>
        <w:tab/>
        <w:t>заснуть</w:t>
        <w:tab/>
        <w:t>по</w:t>
        <w:tab/>
        <w:t>ночам</w:t>
        <w:tab/>
        <w:tab/>
        <w:t>сонные ягоды</w:t>
        <w:tab/>
        <w:t>Она</w:t>
        <w:tab/>
        <w:t>оставалась</w:t>
        <w:tab/>
        <w:t>умным</w:t>
        <w:tab/>
        <w:t>ребенком</w:t>
        <w:tab/>
        <w:t>и</w:t>
        <w:tab/>
        <w:t>попрежнему</w:t>
        <w:tab/>
        <w:t>любила</w:t>
        <w:tab/>
        <w:t>помогать людям</w:t>
        <w:tab/>
        <w:t>но</w:t>
        <w:tab/>
        <w:t>иногда</w:t>
        <w:tab/>
        <w:t>ей</w:t>
        <w:tab/>
        <w:t>казалось</w:t>
        <w:tab/>
        <w:t>что</w:t>
        <w:tab/>
        <w:t>лучше</w:t>
        <w:tab/>
        <w:t>всего</w:t>
        <w:tab/>
        <w:t>отравиться</w:t>
        <w:tab/>
        <w:t>сонными ягодами</w:t>
      </w:r>
    </w:p>
    <w:p>
      <w:r>
        <w:t>Клинический</w:t>
        <w:tab/>
        <w:t>анализ</w:t>
      </w:r>
    </w:p>
    <w:p>
      <w:r>
        <w:t>Тезис</w:t>
        <w:tab/>
        <w:t>Розовая</w:t>
        <w:tab/>
        <w:t>Шапочка</w:t>
        <w:tab/>
        <w:t>сирота</w:t>
        <w:tab/>
        <w:t>или</w:t>
        <w:tab/>
        <w:t>у</w:t>
        <w:tab/>
        <w:t>нее</w:t>
        <w:tab/>
        <w:t>есть</w:t>
        <w:tab/>
        <w:t>основания</w:t>
        <w:tab/>
        <w:t>чувствовать себя</w:t>
        <w:tab/>
        <w:t>сиротой</w:t>
        <w:tab/>
        <w:t>Она</w:t>
        <w:tab/>
        <w:t>умный</w:t>
        <w:tab/>
        <w:t>ребенок</w:t>
        <w:tab/>
        <w:t>знает</w:t>
        <w:tab/>
        <w:t>много</w:t>
        <w:tab/>
        <w:t>мудрых</w:t>
        <w:tab/>
        <w:t>советов</w:t>
        <w:tab/>
        <w:t>и</w:t>
        <w:tab/>
        <w:t>веселых шуток</w:t>
        <w:tab/>
        <w:t>но</w:t>
        <w:tab/>
        <w:t>обдумывать</w:t>
        <w:tab/>
        <w:t>серьезные</w:t>
        <w:tab/>
        <w:t>решения</w:t>
        <w:tab/>
        <w:t>и</w:t>
        <w:tab/>
        <w:t>доводить</w:t>
        <w:tab/>
        <w:t>их</w:t>
        <w:tab/>
        <w:t>до</w:t>
        <w:tab/>
        <w:t>конца предоставляет</w:t>
        <w:tab/>
        <w:t>другим</w:t>
        <w:tab/>
        <w:t>Она</w:t>
        <w:tab/>
        <w:t>полна</w:t>
        <w:tab/>
        <w:t>сочувствия</w:t>
        <w:tab/>
        <w:t>и</w:t>
        <w:tab/>
        <w:t>всегда</w:t>
        <w:tab/>
        <w:t>готова</w:t>
        <w:tab/>
        <w:t>прийти</w:t>
        <w:tab/>
        <w:t>на помощь</w:t>
        <w:tab/>
        <w:t>в</w:t>
        <w:tab/>
        <w:t>результате</w:t>
        <w:tab/>
        <w:t>у</w:t>
        <w:tab/>
        <w:t>нее</w:t>
        <w:tab/>
        <w:t>много</w:t>
        <w:tab/>
        <w:t>друзей</w:t>
        <w:tab/>
        <w:t>но</w:t>
        <w:tab/>
        <w:t>в</w:t>
        <w:tab/>
        <w:t>конце</w:t>
        <w:tab/>
        <w:t>концов</w:t>
        <w:tab/>
        <w:t>она</w:t>
        <w:tab/>
        <w:t>почемуто</w:t>
        <w:tab/>
        <w:t>остается</w:t>
        <w:tab/>
        <w:t>в</w:t>
        <w:tab/>
        <w:t>одиночестве</w:t>
        <w:tab/>
        <w:t>Затем</w:t>
        <w:tab/>
        <w:t>она</w:t>
        <w:tab/>
        <w:t>начинает</w:t>
        <w:tab/>
        <w:t>пить</w:t>
        <w:tab/>
        <w:t>принимать транквилизаторы</w:t>
        <w:tab/>
        <w:t>и</w:t>
        <w:tab/>
        <w:t>снотворное</w:t>
        <w:tab/>
        <w:t>и</w:t>
        <w:tab/>
        <w:t>часто</w:t>
        <w:tab/>
        <w:t>думает</w:t>
        <w:tab/>
        <w:t>о</w:t>
        <w:tab/>
        <w:t>самоубийстве Поздоровавшись</w:t>
        <w:tab/>
        <w:t>она</w:t>
        <w:tab/>
        <w:t>начинает</w:t>
        <w:tab/>
        <w:t>шутить</w:t>
        <w:tab/>
        <w:t>но</w:t>
        <w:tab/>
        <w:t>только</w:t>
        <w:tab/>
        <w:t>чтобы</w:t>
        <w:tab/>
        <w:t>провести</w:t>
        <w:tab/>
        <w:t>время пока</w:t>
        <w:tab/>
        <w:t>не</w:t>
        <w:tab/>
        <w:t>представится</w:t>
        <w:tab/>
        <w:t>возможность</w:t>
        <w:tab/>
        <w:t>спросить</w:t>
        <w:tab/>
        <w:t>Не</w:t>
        <w:tab/>
        <w:t>могу</w:t>
        <w:tab/>
        <w:t>ли</w:t>
        <w:tab/>
        <w:t>я</w:t>
        <w:tab/>
        <w:t>вам</w:t>
        <w:tab/>
        <w:t>помочь чемнибудь</w:t>
        <w:tab/>
        <w:t>Таким</w:t>
        <w:tab/>
        <w:t>образом</w:t>
        <w:tab/>
        <w:t>у</w:t>
        <w:tab/>
        <w:t>нее</w:t>
        <w:tab/>
        <w:t>завязываются</w:t>
        <w:tab/>
        <w:t>глубокие</w:t>
        <w:tab/>
        <w:t>отношения</w:t>
        <w:tab/>
        <w:t>с Неудачниками</w:t>
        <w:tab/>
        <w:t>но</w:t>
        <w:tab/>
        <w:t>с</w:t>
        <w:tab/>
        <w:t>Победителями</w:t>
        <w:tab/>
        <w:t>когда</w:t>
        <w:tab/>
        <w:t>кончаются</w:t>
        <w:tab/>
        <w:t>шутки</w:t>
        <w:tab/>
        <w:t>ей</w:t>
        <w:tab/>
        <w:t>просто</w:t>
        <w:tab/>
        <w:t>не</w:t>
        <w:tab/>
        <w:t>о чем</w:t>
        <w:tab/>
        <w:t>говорить</w:t>
      </w:r>
    </w:p>
    <w:p>
      <w:r>
        <w:t>КЛИНИЧЕСКИЙ</w:t>
        <w:tab/>
        <w:t>ДИАГНОЗ</w:t>
        <w:tab/>
        <w:t>хроническая</w:t>
        <w:tab/>
        <w:t>депрессивная</w:t>
        <w:tab/>
        <w:t>реакция</w:t>
      </w:r>
    </w:p>
    <w:p>
      <w:r>
        <w:t>СКАЗКА</w:t>
        <w:tab/>
        <w:t>Розовая</w:t>
        <w:tab/>
        <w:t>Шапочка</w:t>
      </w:r>
    </w:p>
    <w:p>
      <w:r>
        <w:t>РОЛИ</w:t>
        <w:tab/>
        <w:t>Доброжелательный</w:t>
        <w:tab/>
        <w:t>Ребенок</w:t>
        <w:tab/>
        <w:t>Жертва</w:t>
        <w:tab/>
        <w:t>Спаситель</w:t>
      </w:r>
    </w:p>
    <w:p>
      <w:r>
        <w:t>ПОВОРОТЫ</w:t>
        <w:tab/>
        <w:t>от</w:t>
        <w:tab/>
        <w:t>Спасителя</w:t>
        <w:tab/>
        <w:t>советующий</w:t>
        <w:tab/>
        <w:t>заботящийся</w:t>
        <w:tab/>
        <w:t>Родитель</w:t>
        <w:tab/>
        <w:t>к Жертве</w:t>
        <w:tab/>
        <w:t>печальный</w:t>
        <w:tab/>
        <w:t>Ребенок</w:t>
      </w:r>
    </w:p>
    <w:p>
      <w:r>
        <w:t>РОДИТЕЛЬСКОЕ</w:t>
        <w:tab/>
        <w:t>НАСТАВЛЕНИЕ</w:t>
        <w:tab/>
        <w:t>Будь</w:t>
        <w:tab/>
        <w:t>хорошей</w:t>
        <w:tab/>
        <w:t>девочкой</w:t>
        <w:tab/>
        <w:t>помогай людям</w:t>
      </w:r>
    </w:p>
    <w:p>
      <w:r>
        <w:t>РОДИТЕЛЬСКИЙ</w:t>
        <w:tab/>
        <w:t>ОБРАЗЕЦ</w:t>
        <w:tab/>
        <w:t>Вот</w:t>
        <w:tab/>
        <w:t>как</w:t>
        <w:tab/>
        <w:t>нужно</w:t>
        <w:tab/>
        <w:t>помогать</w:t>
        <w:tab/>
        <w:t>людям</w:t>
      </w:r>
    </w:p>
    <w:p>
      <w:r>
        <w:t>РОДИТЕЛЬСКИЙ</w:t>
        <w:tab/>
        <w:t>ЗАПРЕТ</w:t>
        <w:tab/>
        <w:t>Не</w:t>
        <w:tab/>
        <w:t>имей</w:t>
        <w:tab/>
        <w:t>много</w:t>
        <w:tab/>
        <w:t>не</w:t>
        <w:tab/>
        <w:t>получай</w:t>
        <w:tab/>
        <w:t>много</w:t>
        <w:tab/>
        <w:t>и постепенно</w:t>
        <w:tab/>
        <w:t>сохни</w:t>
      </w:r>
    </w:p>
    <w:p>
      <w:r>
        <w:t>ДЕТСКИЙ</w:t>
        <w:tab/>
        <w:t>ЛОЗУНГ</w:t>
        <w:tab/>
        <w:t>Выполняй</w:t>
        <w:tab/>
        <w:t>свой</w:t>
        <w:tab/>
        <w:t>долг</w:t>
        <w:tab/>
        <w:t>и</w:t>
        <w:tab/>
        <w:t>не</w:t>
        <w:tab/>
        <w:t>жалуйся</w:t>
      </w:r>
    </w:p>
    <w:p>
      <w:r>
        <w:t>ПОЗИЦИЯ</w:t>
        <w:tab/>
        <w:t>я</w:t>
        <w:tab/>
        <w:t>потому</w:t>
        <w:tab/>
        <w:t>что</w:t>
        <w:tab/>
        <w:t>без</w:t>
        <w:tab/>
        <w:t>конца</w:t>
        <w:tab/>
        <w:t>жалуюсь</w:t>
        <w:tab/>
        <w:t>Они</w:t>
        <w:tab/>
        <w:t>потому</w:t>
        <w:tab/>
        <w:t>что</w:t>
        <w:tab/>
        <w:t>у них</w:t>
        <w:tab/>
        <w:t>есть</w:t>
        <w:tab/>
        <w:t>разные</w:t>
        <w:tab/>
        <w:t>вещи</w:t>
      </w:r>
    </w:p>
    <w:p>
      <w:r>
        <w:t>РЕШЕНИЕ</w:t>
        <w:tab/>
        <w:t>Я</w:t>
        <w:tab/>
        <w:t>накажу</w:t>
        <w:tab/>
        <w:t>себя</w:t>
        <w:tab/>
        <w:t>за</w:t>
        <w:tab/>
        <w:t>жалобы</w:t>
      </w:r>
    </w:p>
    <w:p>
      <w:r>
        <w:t>СЦЕНАРИЙ</w:t>
        <w:tab/>
        <w:t>Сохни</w:t>
      </w:r>
    </w:p>
    <w:p>
      <w:r>
        <w:t>АНТИСЦЕНАРИЙ</w:t>
        <w:tab/>
        <w:t>Учись</w:t>
        <w:tab/>
        <w:t>помогать</w:t>
        <w:tab/>
        <w:t>людям</w:t>
      </w:r>
    </w:p>
    <w:p>
      <w:r>
        <w:t>ФУТБОЛКА</w:t>
        <w:tab/>
        <w:t>Спереди</w:t>
        <w:tab/>
        <w:t>Я</w:t>
        <w:tab/>
        <w:t>умный</w:t>
        <w:tab/>
        <w:t>ребенок</w:t>
        <w:tab/>
        <w:t>Сзади</w:t>
        <w:tab/>
        <w:t>Я</w:t>
        <w:tab/>
        <w:t>сирота</w:t>
      </w:r>
    </w:p>
    <w:p>
      <w:r>
        <w:t>ИГРА</w:t>
        <w:tab/>
        <w:t>Как</w:t>
        <w:tab/>
        <w:t>бы</w:t>
        <w:tab/>
        <w:t>я</w:t>
        <w:tab/>
        <w:t>ни</w:t>
        <w:tab/>
        <w:t>старалась</w:t>
      </w:r>
    </w:p>
    <w:p>
      <w:r>
        <w:t>КУПОНЫ</w:t>
        <w:tab/>
        <w:t>Депрессии</w:t>
      </w:r>
    </w:p>
    <w:p>
      <w:r>
        <w:t>КОНЕЧНАЯ</w:t>
        <w:tab/>
        <w:t>РАЗВЯЗКА</w:t>
        <w:tab/>
        <w:t>Самоубийство</w:t>
      </w:r>
    </w:p>
    <w:p>
      <w:r>
        <w:t>ЭПИТАФИИ</w:t>
        <w:tab/>
        <w:t>Она</w:t>
        <w:tab/>
        <w:t>была</w:t>
        <w:tab/>
        <w:t>хорошим</w:t>
        <w:tab/>
        <w:t>ребенком</w:t>
        <w:tab/>
        <w:t>Я</w:t>
        <w:tab/>
        <w:t>старалась</w:t>
      </w:r>
    </w:p>
    <w:p>
      <w:r>
        <w:t>АНТИТЕЗИС</w:t>
        <w:tab/>
        <w:t>Перестать</w:t>
        <w:tab/>
        <w:t>быть</w:t>
        <w:tab/>
        <w:t>умным</w:t>
        <w:tab/>
        <w:t>ребенком</w:t>
      </w:r>
    </w:p>
    <w:p>
      <w:r>
        <w:t>РАЗРЕШЕНИЕ</w:t>
        <w:tab/>
        <w:t>Воспользоваться</w:t>
        <w:tab/>
        <w:t>своим</w:t>
        <w:tab/>
        <w:t>Взрослым</w:t>
        <w:tab/>
        <w:t>чтобы</w:t>
        <w:tab/>
        <w:t>заняться чемто</w:t>
        <w:tab/>
        <w:t>достойным</w:t>
      </w:r>
    </w:p>
    <w:p>
      <w:r>
        <w:t>Классификация</w:t>
      </w:r>
    </w:p>
    <w:p>
      <w:r>
        <w:t>У</w:t>
        <w:tab/>
        <w:t>Розовой</w:t>
        <w:tab/>
        <w:t>Шапочки</w:t>
        <w:tab/>
        <w:t>сценарий</w:t>
        <w:tab/>
        <w:t>Неудачника</w:t>
        <w:tab/>
        <w:t>потому</w:t>
        <w:tab/>
        <w:t>что</w:t>
        <w:tab/>
        <w:t>во</w:t>
        <w:tab/>
        <w:t>всем</w:t>
        <w:tab/>
        <w:t>она проигрывает</w:t>
        <w:tab/>
        <w:t>Это</w:t>
        <w:tab/>
        <w:t>сценарий</w:t>
        <w:tab/>
        <w:t>Нельзя</w:t>
        <w:tab/>
        <w:t>ориентированный</w:t>
        <w:tab/>
        <w:t>на</w:t>
        <w:tab/>
        <w:t>цель</w:t>
        <w:tab/>
        <w:t>со стандартным</w:t>
        <w:tab/>
        <w:t>лозунгом</w:t>
        <w:tab/>
        <w:t>Ты</w:t>
        <w:tab/>
        <w:t>ничего</w:t>
        <w:tab/>
        <w:t>не</w:t>
        <w:tab/>
        <w:t>добьешься</w:t>
        <w:tab/>
        <w:t>пока</w:t>
        <w:tab/>
        <w:t>не</w:t>
        <w:tab/>
        <w:t>встретишь принца</w:t>
        <w:tab/>
        <w:t>Он</w:t>
        <w:tab/>
        <w:t>основан</w:t>
        <w:tab/>
        <w:t>на</w:t>
        <w:tab/>
        <w:t>плане</w:t>
        <w:tab/>
        <w:t>Никогда</w:t>
        <w:tab/>
        <w:t>Никогда</w:t>
        <w:tab/>
        <w:t>не</w:t>
        <w:tab/>
        <w:t>проси</w:t>
        <w:tab/>
        <w:t>о</w:t>
        <w:tab/>
        <w:t>чемнибудь для</w:t>
        <w:tab/>
        <w:t>себя</w:t>
        <w:tab/>
        <w:t>Сказав</w:t>
        <w:tab/>
        <w:t>здравствуйте</w:t>
        <w:tab/>
        <w:t>она</w:t>
        <w:tab/>
        <w:t>начинает</w:t>
        <w:tab/>
        <w:t>доказывать</w:t>
        <w:tab/>
        <w:t>какой</w:t>
        <w:tab/>
        <w:t>она благожелательный</w:t>
        <w:tab/>
        <w:t>и</w:t>
        <w:tab/>
        <w:t>умный</w:t>
        <w:tab/>
        <w:t>ребенок</w:t>
      </w:r>
    </w:p>
    <w:p>
      <w:r>
        <w:t>Б</w:t>
        <w:tab/>
        <w:t>Сизиф</w:t>
        <w:tab/>
        <w:t>или</w:t>
        <w:tab/>
        <w:t>Начни</w:t>
        <w:tab/>
        <w:t>сначала</w:t>
        <w:tab/>
      </w:r>
    </w:p>
    <w:p>
      <w:r>
        <w:t>Вот</w:t>
        <w:tab/>
        <w:t>история</w:t>
        <w:tab/>
        <w:t>Джека</w:t>
        <w:tab/>
        <w:t>и</w:t>
        <w:tab/>
        <w:t>его</w:t>
        <w:tab/>
        <w:t>дядюшки</w:t>
        <w:tab/>
        <w:t>Гомера</w:t>
        <w:tab/>
        <w:t>Отец</w:t>
        <w:tab/>
        <w:t>Джека</w:t>
        <w:tab/>
        <w:t>был</w:t>
        <w:tab/>
        <w:t>героем войны</w:t>
        <w:tab/>
        <w:t>он</w:t>
        <w:tab/>
        <w:t>погиб</w:t>
        <w:tab/>
        <w:t>в</w:t>
        <w:tab/>
        <w:t>бою</w:t>
        <w:tab/>
        <w:t>когда</w:t>
        <w:tab/>
        <w:t>Джек</w:t>
        <w:tab/>
        <w:t>был</w:t>
        <w:tab/>
        <w:t>еще</w:t>
        <w:tab/>
        <w:t>маленьким</w:t>
        <w:tab/>
        <w:t>Джека</w:t>
        <w:tab/>
        <w:t>воспитал дядя</w:t>
        <w:tab/>
        <w:t>Гомер</w:t>
        <w:tab/>
        <w:t>спорщик</w:t>
        <w:tab/>
        <w:t>хвастун</w:t>
        <w:tab/>
        <w:t>и</w:t>
        <w:tab/>
        <w:t>немного</w:t>
        <w:tab/>
        <w:t>мошенник</w:t>
        <w:tab/>
        <w:t>Он</w:t>
        <w:tab/>
        <w:t>научил</w:t>
        <w:tab/>
        <w:t>Джека</w:t>
        <w:tab/>
        <w:t>всем видам</w:t>
        <w:tab/>
        <w:t>спортивных</w:t>
        <w:tab/>
        <w:t>и</w:t>
        <w:tab/>
        <w:t>азартных</w:t>
        <w:tab/>
        <w:t>игр</w:t>
        <w:tab/>
        <w:t>Но</w:t>
        <w:tab/>
        <w:t>когда</w:t>
        <w:tab/>
        <w:t>Джек</w:t>
        <w:tab/>
        <w:t>выигрывал</w:t>
        <w:tab/>
        <w:t>Гомер</w:t>
        <w:tab/>
        <w:t>злился и</w:t>
        <w:tab/>
        <w:t>кричал</w:t>
        <w:tab/>
        <w:t>Думаешь</w:t>
        <w:tab/>
        <w:t>твое</w:t>
        <w:tab/>
        <w:t>дерьмо</w:t>
        <w:tab/>
        <w:t>не</w:t>
        <w:tab/>
        <w:t>пахнет</w:t>
        <w:tab/>
        <w:t>Если</w:t>
        <w:tab/>
        <w:t>же</w:t>
        <w:tab/>
        <w:t>Джек</w:t>
        <w:tab/>
        <w:t>проигрывал дядя</w:t>
        <w:tab/>
        <w:t>презрительно</w:t>
        <w:tab/>
        <w:t>но</w:t>
        <w:tab/>
        <w:t>дружелюбно</w:t>
        <w:tab/>
        <w:t>смеялся</w:t>
        <w:tab/>
        <w:t>Поэтому</w:t>
        <w:tab/>
        <w:t>со</w:t>
        <w:tab/>
        <w:t>временем</w:t>
        <w:tab/>
        <w:t>Джек стал</w:t>
        <w:tab/>
        <w:t>проигрывать</w:t>
        <w:tab/>
        <w:t>сознательно</w:t>
        <w:tab/>
        <w:t>Чем</w:t>
        <w:tab/>
        <w:t>больше</w:t>
        <w:tab/>
        <w:t>он</w:t>
        <w:tab/>
        <w:t>проигрывал</w:t>
        <w:tab/>
        <w:t>тем</w:t>
        <w:tab/>
        <w:t>веселее</w:t>
        <w:tab/>
        <w:t>и дружелюбнее</w:t>
        <w:tab/>
        <w:t>становился</w:t>
        <w:tab/>
        <w:t>дядя</w:t>
        <w:tab/>
        <w:t>Джек</w:t>
        <w:tab/>
        <w:t>хотел</w:t>
        <w:tab/>
        <w:t>стать</w:t>
        <w:tab/>
        <w:t>фотографом</w:t>
        <w:tab/>
        <w:t>но</w:t>
        <w:tab/>
        <w:t>дядя сказал</w:t>
        <w:tab/>
        <w:t>что</w:t>
        <w:tab/>
        <w:t>такая</w:t>
        <w:tab/>
        <w:t>работа</w:t>
        <w:tab/>
        <w:t>для</w:t>
        <w:tab/>
        <w:t>неженок</w:t>
        <w:tab/>
        <w:t>и</w:t>
        <w:tab/>
        <w:t>велел</w:t>
        <w:tab/>
        <w:t>ему</w:t>
        <w:tab/>
        <w:t>стать</w:t>
        <w:tab/>
        <w:t>спортсменом Поэтому</w:t>
        <w:tab/>
        <w:t>Джек</w:t>
        <w:tab/>
        <w:t>стал</w:t>
        <w:tab/>
        <w:t>профессиональным</w:t>
        <w:tab/>
        <w:t>бейсболистом</w:t>
        <w:tab/>
        <w:t>Но</w:t>
        <w:tab/>
        <w:t>на</w:t>
        <w:tab/>
        <w:t>самом</w:t>
        <w:tab/>
        <w:t>деле Гомер</w:t>
        <w:tab/>
        <w:t>хотел</w:t>
        <w:tab/>
        <w:t>чтобы</w:t>
        <w:tab/>
        <w:t>Джек</w:t>
        <w:tab/>
        <w:t>попытался</w:t>
        <w:tab/>
        <w:t>стать</w:t>
        <w:tab/>
        <w:t>спортсменом</w:t>
        <w:tab/>
        <w:t>но</w:t>
        <w:tab/>
        <w:t>потерпел поражение</w:t>
      </w:r>
    </w:p>
    <w:p>
      <w:r>
        <w:t>Имея</w:t>
        <w:tab/>
        <w:t>в</w:t>
        <w:tab/>
        <w:t>качестве</w:t>
        <w:tab/>
        <w:t>друга</w:t>
        <w:tab/>
        <w:t>такого</w:t>
        <w:tab/>
        <w:t>дядюшку</w:t>
        <w:tab/>
        <w:t>Джек</w:t>
        <w:tab/>
        <w:t>что</w:t>
        <w:tab/>
        <w:t>совсем неудивительно</w:t>
        <w:tab/>
        <w:t>перейдя</w:t>
        <w:tab/>
        <w:t>в</w:t>
        <w:tab/>
        <w:t>высшую</w:t>
        <w:tab/>
        <w:t>лигу</w:t>
        <w:tab/>
        <w:t>повредил</w:t>
        <w:tab/>
        <w:t>руку</w:t>
        <w:tab/>
        <w:t>и</w:t>
        <w:tab/>
        <w:t>вынужден</w:t>
        <w:tab/>
        <w:t>был бросить</w:t>
        <w:tab/>
        <w:t>спорт</w:t>
        <w:tab/>
        <w:t>Как</w:t>
        <w:tab/>
        <w:t>он</w:t>
        <w:tab/>
        <w:t>рассказывал</w:t>
        <w:tab/>
        <w:t>позже</w:t>
        <w:tab/>
        <w:t>трудно</w:t>
        <w:tab/>
        <w:t>объяснить</w:t>
        <w:tab/>
        <w:t>каким</w:t>
        <w:tab/>
        <w:t>образом такой</w:t>
        <w:tab/>
        <w:t>опытный</w:t>
        <w:tab/>
        <w:t>игрок</w:t>
        <w:tab/>
        <w:t>как</w:t>
        <w:tab/>
        <w:t>он</w:t>
        <w:tab/>
        <w:t>мог</w:t>
        <w:tab/>
        <w:t>на</w:t>
        <w:tab/>
        <w:t>весенней</w:t>
        <w:tab/>
        <w:t>тренировке</w:t>
        <w:tab/>
        <w:t>получить</w:t>
        <w:tab/>
        <w:t>такую тяжелую</w:t>
        <w:tab/>
        <w:t>травму</w:t>
        <w:tab/>
        <w:t>ведь</w:t>
        <w:tab/>
        <w:t>на</w:t>
        <w:tab/>
        <w:t>таких</w:t>
        <w:tab/>
        <w:t>тренировках</w:t>
        <w:tab/>
        <w:t>все</w:t>
        <w:tab/>
        <w:t>очень</w:t>
        <w:tab/>
        <w:t>осторожны</w:t>
        <w:tab/>
        <w:t>чтобы</w:t>
        <w:tab/>
        <w:t>не пострадать</w:t>
        <w:tab/>
        <w:t>еще</w:t>
        <w:tab/>
        <w:t>до</w:t>
        <w:tab/>
        <w:t>начала</w:t>
        <w:tab/>
        <w:t>игры</w:t>
      </w:r>
    </w:p>
    <w:p>
      <w:r>
        <w:t>Джек</w:t>
        <w:tab/>
        <w:t>стал</w:t>
        <w:tab/>
        <w:t>торговым</w:t>
        <w:tab/>
        <w:t>агентом</w:t>
        <w:tab/>
        <w:t>На</w:t>
        <w:tab/>
        <w:t>новом</w:t>
        <w:tab/>
        <w:t>месте</w:t>
        <w:tab/>
        <w:t>он</w:t>
        <w:tab/>
        <w:t>всегда</w:t>
        <w:tab/>
        <w:t>начинал</w:t>
        <w:tab/>
        <w:t>очень хорошо</w:t>
        <w:tab/>
        <w:t>получал</w:t>
        <w:tab/>
        <w:t>все</w:t>
        <w:tab/>
        <w:t>больше</w:t>
        <w:tab/>
        <w:t>и</w:t>
        <w:tab/>
        <w:t>больше</w:t>
        <w:tab/>
        <w:t>заказов</w:t>
        <w:tab/>
        <w:t>пока</w:t>
        <w:tab/>
        <w:t>не</w:t>
        <w:tab/>
        <w:t>становился любимцем</w:t>
        <w:tab/>
        <w:t>босса</w:t>
        <w:tab/>
        <w:t>И</w:t>
        <w:tab/>
        <w:t>в</w:t>
        <w:tab/>
        <w:t>этот</w:t>
        <w:tab/>
        <w:t>момент</w:t>
        <w:tab/>
        <w:t>он</w:t>
        <w:tab/>
        <w:t>испытывал</w:t>
        <w:tab/>
        <w:t>непреодолимое стремление</w:t>
        <w:tab/>
        <w:t>сделать</w:t>
        <w:tab/>
        <w:t>какуюнибудь</w:t>
        <w:tab/>
        <w:t>глупость</w:t>
        <w:tab/>
        <w:t>Он</w:t>
        <w:tab/>
        <w:t>начинал</w:t>
        <w:tab/>
        <w:t>просыпать забрасывал</w:t>
        <w:tab/>
        <w:t>счета</w:t>
        <w:tab/>
        <w:t>и</w:t>
        <w:tab/>
        <w:t>поэтому</w:t>
        <w:tab/>
        <w:t>доставка</w:t>
        <w:tab/>
        <w:t>полученных</w:t>
        <w:tab/>
        <w:t>им</w:t>
        <w:tab/>
        <w:t>заказов</w:t>
        <w:tab/>
        <w:t>опаздывала Он</w:t>
        <w:tab/>
        <w:t>был</w:t>
        <w:tab/>
        <w:t>таким</w:t>
        <w:tab/>
        <w:t>хорошим</w:t>
        <w:tab/>
        <w:t>агентом</w:t>
        <w:tab/>
        <w:t>что</w:t>
        <w:tab/>
        <w:t>ему</w:t>
        <w:tab/>
        <w:t>не</w:t>
        <w:tab/>
        <w:t>нужно</w:t>
        <w:tab/>
        <w:t>была</w:t>
        <w:tab/>
        <w:t>даже</w:t>
        <w:tab/>
        <w:t>ходить</w:t>
        <w:tab/>
        <w:t>и расхваливать</w:t>
        <w:tab/>
        <w:t>товар</w:t>
        <w:tab/>
        <w:t>клиенты</w:t>
        <w:tab/>
        <w:t>сами</w:t>
        <w:tab/>
        <w:t>приходили</w:t>
        <w:tab/>
        <w:t>к</w:t>
        <w:tab/>
        <w:t>нему</w:t>
        <w:tab/>
        <w:t>но</w:t>
        <w:tab/>
        <w:t>он</w:t>
        <w:tab/>
        <w:t>забывал оформлять</w:t>
        <w:tab/>
        <w:t>их</w:t>
        <w:tab/>
        <w:t>заказы</w:t>
        <w:tab/>
        <w:t>В</w:t>
        <w:tab/>
        <w:t>результате</w:t>
        <w:tab/>
        <w:t>он</w:t>
        <w:tab/>
        <w:t>получал</w:t>
        <w:tab/>
        <w:t>приглашение</w:t>
        <w:tab/>
        <w:t>босса</w:t>
        <w:tab/>
        <w:t>на</w:t>
        <w:tab/>
        <w:t>обед и</w:t>
        <w:tab/>
        <w:t>у</w:t>
        <w:tab/>
        <w:t>них</w:t>
        <w:tab/>
        <w:t>происходил</w:t>
        <w:tab/>
        <w:t>долгий</w:t>
        <w:tab/>
        <w:t>разговор</w:t>
        <w:tab/>
        <w:t>они</w:t>
        <w:tab/>
        <w:t>обсуждали</w:t>
        <w:tab/>
        <w:t>личные</w:t>
        <w:tab/>
        <w:t>проблемы Джека</w:t>
        <w:tab/>
        <w:t>После</w:t>
        <w:tab/>
        <w:t>этого</w:t>
        <w:tab/>
        <w:t>обеда</w:t>
        <w:tab/>
        <w:t>Джек</w:t>
        <w:tab/>
        <w:t>слегка</w:t>
        <w:tab/>
        <w:t>приободрялся</w:t>
        <w:tab/>
        <w:t>но</w:t>
        <w:tab/>
        <w:t>немного</w:t>
        <w:tab/>
        <w:t>погодя дела</w:t>
        <w:tab/>
        <w:t>снова</w:t>
        <w:tab/>
        <w:t>начинали</w:t>
        <w:tab/>
        <w:t>ухудшаться</w:t>
        <w:tab/>
        <w:t>Раньше</w:t>
        <w:tab/>
        <w:t>или</w:t>
        <w:tab/>
        <w:t>позже</w:t>
        <w:tab/>
        <w:t>он</w:t>
        <w:tab/>
        <w:t>получал приглашение</w:t>
        <w:tab/>
        <w:t>на</w:t>
        <w:tab/>
        <w:t>последний</w:t>
        <w:tab/>
        <w:t>обед</w:t>
        <w:tab/>
        <w:t>во</w:t>
        <w:tab/>
        <w:t>время</w:t>
        <w:tab/>
        <w:t>которого</w:t>
        <w:tab/>
        <w:t>его</w:t>
        <w:tab/>
        <w:t>самым</w:t>
        <w:tab/>
        <w:t>дружеским образом</w:t>
        <w:tab/>
        <w:t>увольняли</w:t>
        <w:tab/>
        <w:t>Тогда</w:t>
        <w:tab/>
        <w:t>он</w:t>
        <w:tab/>
        <w:t>подыскивал</w:t>
        <w:tab/>
        <w:t>другую</w:t>
        <w:tab/>
        <w:t>работу</w:t>
        <w:tab/>
        <w:t>и</w:t>
        <w:tab/>
        <w:t>начинал</w:t>
        <w:tab/>
        <w:t>весь цикл</w:t>
        <w:tab/>
        <w:t>заново</w:t>
        <w:tab/>
        <w:t>И</w:t>
        <w:tab/>
        <w:t>все</w:t>
        <w:tab/>
        <w:t>это</w:t>
        <w:tab/>
        <w:t>время</w:t>
        <w:tab/>
        <w:t>его</w:t>
        <w:tab/>
        <w:t>тревожило</w:t>
        <w:tab/>
        <w:t>что</w:t>
        <w:tab/>
        <w:t>торговый</w:t>
        <w:tab/>
        <w:t>агент</w:t>
        <w:tab/>
        <w:t>вынужден постоянно</w:t>
        <w:tab/>
        <w:t>лгать</w:t>
        <w:tab/>
        <w:t>клиентам</w:t>
        <w:tab/>
        <w:t>В</w:t>
        <w:tab/>
        <w:t>результате</w:t>
        <w:tab/>
        <w:t>лечения</w:t>
        <w:tab/>
        <w:t>Джек</w:t>
        <w:tab/>
        <w:t>расстался</w:t>
        <w:tab/>
        <w:t>с</w:t>
        <w:tab/>
        <w:t>дядей решил</w:t>
        <w:tab/>
        <w:t>продолжить</w:t>
        <w:tab/>
        <w:t>образование</w:t>
        <w:tab/>
        <w:t>и</w:t>
        <w:tab/>
        <w:t>стать</w:t>
        <w:tab/>
        <w:t>социальным</w:t>
        <w:tab/>
        <w:t>работником</w:t>
      </w:r>
    </w:p>
    <w:p>
      <w:r>
        <w:t>Клинический</w:t>
        <w:tab/>
        <w:t>анализ</w:t>
      </w:r>
    </w:p>
    <w:p>
      <w:r>
        <w:t>Тезис</w:t>
        <w:tab/>
        <w:t>Сизиф</w:t>
        <w:tab/>
        <w:t>напряженно</w:t>
        <w:tab/>
        <w:t>работает</w:t>
        <w:tab/>
        <w:t>и</w:t>
        <w:tab/>
        <w:t>оказывается</w:t>
        <w:tab/>
        <w:t>на</w:t>
        <w:tab/>
        <w:t>пороге</w:t>
        <w:tab/>
        <w:t>успеха</w:t>
        <w:tab/>
        <w:t>В этот</w:t>
        <w:tab/>
        <w:t>момент</w:t>
        <w:tab/>
        <w:t>он</w:t>
        <w:tab/>
        <w:t>сдается</w:t>
        <w:tab/>
        <w:t>перестает</w:t>
        <w:tab/>
        <w:t>работать</w:t>
        <w:tab/>
        <w:t>и</w:t>
        <w:tab/>
        <w:t>теряет</w:t>
        <w:tab/>
        <w:t>все</w:t>
        <w:tab/>
        <w:t>чего</w:t>
        <w:tab/>
        <w:t>добился Тогда</w:t>
        <w:tab/>
        <w:t>ему</w:t>
        <w:tab/>
        <w:t>приходится</w:t>
        <w:tab/>
        <w:t>заново</w:t>
        <w:tab/>
        <w:t>начинать</w:t>
        <w:tab/>
        <w:t>с</w:t>
        <w:tab/>
        <w:t>самого</w:t>
        <w:tab/>
        <w:t>низа</w:t>
        <w:tab/>
        <w:t>дна</w:t>
        <w:tab/>
        <w:t>и</w:t>
        <w:tab/>
        <w:t>повторять</w:t>
        <w:tab/>
        <w:t>весь цикл</w:t>
      </w:r>
    </w:p>
    <w:p>
      <w:r>
        <w:t>КЛИНИЧЕСКИЙ</w:t>
        <w:tab/>
        <w:t>ДИАГНОЗ</w:t>
        <w:tab/>
        <w:t>депрессивная</w:t>
        <w:tab/>
        <w:t>реакция</w:t>
      </w:r>
    </w:p>
    <w:p>
      <w:r>
        <w:t>МИФ</w:t>
        <w:tab/>
        <w:t>Сизиф</w:t>
      </w:r>
    </w:p>
    <w:p>
      <w:r>
        <w:t>РОЛИ</w:t>
        <w:tab/>
        <w:t>Покинутый</w:t>
        <w:tab/>
        <w:t>Ребенок</w:t>
        <w:tab/>
        <w:t>Преследователь</w:t>
        <w:tab/>
        <w:t>Спаситель</w:t>
      </w:r>
    </w:p>
    <w:p>
      <w:r>
        <w:t>ПОВОРОТЫ</w:t>
        <w:tab/>
        <w:t>от</w:t>
        <w:tab/>
        <w:t>Героя</w:t>
        <w:tab/>
        <w:t>успех</w:t>
        <w:tab/>
        <w:t>к</w:t>
        <w:tab/>
        <w:t>Жертве</w:t>
        <w:tab/>
        <w:t>поражение</w:t>
        <w:tab/>
        <w:t>и</w:t>
        <w:tab/>
        <w:t>к</w:t>
        <w:tab/>
        <w:t>Спасителю</w:t>
      </w:r>
    </w:p>
    <w:p>
      <w:r>
        <w:t>РОДИТЕЛЬСКОЕ</w:t>
        <w:tab/>
        <w:t>НАСТАВЛЕНИЕ</w:t>
        <w:tab/>
        <w:t>Будь</w:t>
        <w:tab/>
        <w:t>сильным</w:t>
        <w:tab/>
        <w:t>человеком героем</w:t>
        <w:tab/>
        <w:t>а</w:t>
        <w:tab/>
        <w:t>не</w:t>
        <w:tab/>
        <w:t>неженкой</w:t>
      </w:r>
    </w:p>
    <w:p>
      <w:r>
        <w:t>РОДИТЕЛЬСКИЙ</w:t>
        <w:tab/>
        <w:t>ОБРАЗЕЦ</w:t>
        <w:tab/>
        <w:t>Можешь</w:t>
        <w:tab/>
        <w:t>слегка</w:t>
        <w:tab/>
        <w:t>жульничать</w:t>
      </w:r>
    </w:p>
    <w:p>
      <w:r>
        <w:t>РОДИТЕЛЬСКИЙ</w:t>
        <w:tab/>
        <w:t>ЗАПРЕТ</w:t>
        <w:tab/>
        <w:t>Не</w:t>
        <w:tab/>
        <w:t>добейся</w:t>
        <w:tab/>
        <w:t>успеха</w:t>
      </w:r>
    </w:p>
    <w:p>
      <w:r>
        <w:t>ДЕТСКИЙ</w:t>
        <w:tab/>
        <w:t>ЛОЗУНГ</w:t>
        <w:tab/>
        <w:t>Я</w:t>
        <w:tab/>
        <w:t>сын</w:t>
        <w:tab/>
        <w:t>героя</w:t>
      </w:r>
    </w:p>
    <w:p>
      <w:r>
        <w:t>ПОЗИЦИЯ</w:t>
        <w:tab/>
        <w:t>я</w:t>
        <w:tab/>
        <w:t>потому</w:t>
        <w:tab/>
        <w:t>что</w:t>
        <w:tab/>
        <w:t>на</w:t>
        <w:tab/>
        <w:t>самом</w:t>
        <w:tab/>
        <w:t>деле</w:t>
        <w:tab/>
        <w:t>я</w:t>
        <w:tab/>
        <w:t>неженка</w:t>
        <w:tab/>
        <w:t>Они</w:t>
        <w:tab/>
        <w:t>потому что</w:t>
        <w:tab/>
        <w:t>они</w:t>
        <w:tab/>
        <w:t>добиваются</w:t>
        <w:tab/>
        <w:t>успеха</w:t>
      </w:r>
    </w:p>
    <w:p>
      <w:r>
        <w:t>РЕШЕНИЕ</w:t>
        <w:tab/>
        <w:t>Я</w:t>
        <w:tab/>
        <w:t>должен</w:t>
        <w:tab/>
        <w:t>стать</w:t>
        <w:tab/>
        <w:t>героем</w:t>
      </w:r>
    </w:p>
    <w:p>
      <w:r>
        <w:t>СЦЕНАРИЙ</w:t>
        <w:tab/>
        <w:t>Не</w:t>
        <w:tab/>
        <w:t>будь</w:t>
        <w:tab/>
        <w:t>им</w:t>
      </w:r>
    </w:p>
    <w:p>
      <w:r>
        <w:t>ФУТБОЛКА</w:t>
        <w:tab/>
        <w:t>Впереди</w:t>
        <w:tab/>
        <w:tab/>
        <w:t>Я</w:t>
        <w:tab/>
        <w:t>суперторговец</w:t>
        <w:tab/>
        <w:t>Сзади</w:t>
        <w:tab/>
        <w:tab/>
        <w:t>Но</w:t>
        <w:tab/>
        <w:t>ничего</w:t>
        <w:tab/>
        <w:t>не покупайте</w:t>
        <w:tab/>
        <w:t>у</w:t>
        <w:tab/>
        <w:t>меня</w:t>
      </w:r>
    </w:p>
    <w:p>
      <w:r>
        <w:t>ИГРЫ</w:t>
        <w:tab/>
        <w:t>Начни</w:t>
        <w:tab/>
        <w:t>сначала</w:t>
        <w:tab/>
        <w:t>Растяпа</w:t>
      </w:r>
    </w:p>
    <w:p>
      <w:r>
        <w:t>КУПОНЫ</w:t>
        <w:tab/>
        <w:t>депрессия</w:t>
        <w:tab/>
        <w:t>и</w:t>
        <w:tab/>
        <w:t>вина</w:t>
      </w:r>
    </w:p>
    <w:p>
      <w:r>
        <w:t>ОКОНЧАТЕЛЬНАЯ</w:t>
        <w:tab/>
        <w:t>РАЗВЯЗКА</w:t>
        <w:tab/>
        <w:t>полная</w:t>
        <w:tab/>
        <w:t>неспособность</w:t>
        <w:tab/>
        <w:t>и самоубийство</w:t>
      </w:r>
    </w:p>
    <w:p>
      <w:r>
        <w:t>ЭПИТАФИИ</w:t>
        <w:tab/>
        <w:t>Он</w:t>
        <w:tab/>
        <w:t>очень</w:t>
        <w:tab/>
        <w:t>старался</w:t>
        <w:tab/>
        <w:t>Ничего</w:t>
        <w:tab/>
        <w:t>у</w:t>
        <w:tab/>
        <w:t>меня</w:t>
        <w:tab/>
        <w:t>не</w:t>
        <w:tab/>
        <w:t>вышло</w:t>
      </w:r>
    </w:p>
    <w:p>
      <w:r>
        <w:t>АНТИТЕЗИС</w:t>
        <w:tab/>
        <w:t>Перестань</w:t>
        <w:tab/>
        <w:t>слушаться</w:t>
        <w:tab/>
        <w:t>дядю</w:t>
      </w:r>
    </w:p>
    <w:p>
      <w:r>
        <w:t>РАЗРЕШЕНИЕ</w:t>
        <w:tab/>
        <w:t>вернуться</w:t>
        <w:tab/>
        <w:t>в</w:t>
        <w:tab/>
        <w:t>колледж</w:t>
        <w:tab/>
        <w:t>и</w:t>
        <w:tab/>
        <w:t>стать</w:t>
        <w:tab/>
        <w:t>социальным</w:t>
        <w:tab/>
        <w:t>работником чтобы</w:t>
        <w:tab/>
        <w:t>заботиться</w:t>
        <w:tab/>
        <w:t>о</w:t>
        <w:tab/>
        <w:t>детях</w:t>
        <w:tab/>
        <w:t>сиротах</w:t>
      </w:r>
    </w:p>
    <w:p>
      <w:r>
        <w:t>Классификация</w:t>
      </w:r>
    </w:p>
    <w:p>
      <w:r>
        <w:t>Сценарий</w:t>
        <w:tab/>
        <w:t>Сизифа</w:t>
        <w:tab/>
        <w:tab/>
        <w:t>сценарий</w:t>
        <w:tab/>
        <w:t>Неудачника</w:t>
        <w:tab/>
        <w:t>поскольку</w:t>
        <w:tab/>
        <w:t>каждый</w:t>
        <w:tab/>
        <w:t>раз</w:t>
        <w:tab/>
        <w:t>как он</w:t>
        <w:tab/>
        <w:t>поднимается</w:t>
        <w:tab/>
        <w:t>на</w:t>
        <w:tab/>
        <w:t>вершину</w:t>
        <w:tab/>
        <w:t>он</w:t>
        <w:tab/>
        <w:t>снова</w:t>
        <w:tab/>
        <w:t>скатывается</w:t>
        <w:tab/>
        <w:t>на</w:t>
        <w:tab/>
        <w:t>дно</w:t>
        <w:tab/>
        <w:t>Это</w:t>
        <w:tab/>
        <w:t>сценарий типа</w:t>
        <w:tab/>
        <w:t>ЦВнельзя</w:t>
        <w:tab/>
        <w:t>с</w:t>
        <w:tab/>
        <w:t>лозунгом</w:t>
        <w:tab/>
        <w:t>Без</w:t>
        <w:tab/>
        <w:t>меня</w:t>
        <w:tab/>
        <w:t>ты</w:t>
        <w:tab/>
        <w:t>ничего</w:t>
        <w:tab/>
        <w:t>не</w:t>
        <w:tab/>
        <w:t>добьешься</w:t>
        <w:tab/>
        <w:t>Он основан</w:t>
        <w:tab/>
        <w:t>на</w:t>
        <w:tab/>
        <w:t>плане</w:t>
        <w:tab/>
        <w:t>Снова</w:t>
        <w:tab/>
        <w:t>и</w:t>
        <w:tab/>
        <w:t>снова</w:t>
        <w:tab/>
        <w:t>Старайся</w:t>
        <w:tab/>
        <w:t>пока</w:t>
        <w:tab/>
        <w:t>можешь</w:t>
        <w:tab/>
        <w:t>Время</w:t>
        <w:tab/>
        <w:t>между Здравствуй</w:t>
        <w:tab/>
        <w:t>и</w:t>
        <w:tab/>
        <w:t>Прощай</w:t>
        <w:tab/>
        <w:t>структурировано</w:t>
        <w:tab/>
        <w:t>игрой</w:t>
        <w:tab/>
        <w:t>Начни</w:t>
        <w:tab/>
        <w:t>сначала</w:t>
      </w:r>
    </w:p>
    <w:p>
      <w:r>
        <w:t>В</w:t>
        <w:tab/>
        <w:t>Маленькая</w:t>
        <w:tab/>
        <w:t>мисс</w:t>
        <w:tab/>
        <w:t>Маффет</w:t>
        <w:tab/>
        <w:t>или</w:t>
        <w:tab/>
        <w:t>Меня</w:t>
        <w:tab/>
        <w:t>не испугаешь</w:t>
        <w:tab/>
      </w:r>
    </w:p>
    <w:p>
      <w:r>
        <w:t>Маффи</w:t>
        <w:tab/>
        <w:t>вечер</w:t>
        <w:tab/>
        <w:t>за</w:t>
        <w:tab/>
        <w:t>вечером</w:t>
        <w:tab/>
        <w:t>проводит</w:t>
        <w:tab/>
        <w:t>в</w:t>
        <w:tab/>
        <w:t>баре</w:t>
        <w:tab/>
        <w:t>и</w:t>
        <w:tab/>
        <w:t>пьет</w:t>
        <w:tab/>
        <w:t>виски</w:t>
        <w:tab/>
        <w:t>Однажды</w:t>
        <w:tab/>
        <w:t>к ней</w:t>
        <w:tab/>
        <w:t>подсел</w:t>
        <w:tab/>
        <w:t>ужасный</w:t>
        <w:tab/>
        <w:t>тип</w:t>
        <w:tab/>
        <w:t>Маффи</w:t>
        <w:tab/>
        <w:t>испугалась</w:t>
        <w:tab/>
        <w:t>но</w:t>
        <w:tab/>
        <w:t>не</w:t>
        <w:tab/>
        <w:t>ушла</w:t>
        <w:tab/>
        <w:t>Со</w:t>
        <w:tab/>
        <w:t>временем</w:t>
        <w:tab/>
        <w:t>она вышла</w:t>
        <w:tab/>
        <w:t>за</w:t>
        <w:tab/>
        <w:t>него</w:t>
        <w:tab/>
        <w:t>замуж</w:t>
        <w:tab/>
        <w:t>чтобы</w:t>
        <w:tab/>
        <w:t>заботиться</w:t>
        <w:tab/>
        <w:t>о</w:t>
        <w:tab/>
        <w:t>нем</w:t>
        <w:tab/>
        <w:t>и</w:t>
        <w:tab/>
        <w:t>обеспечить</w:t>
        <w:tab/>
        <w:t>ему возможность</w:t>
        <w:tab/>
        <w:t>писать</w:t>
        <w:tab/>
        <w:t>романы</w:t>
        <w:tab/>
        <w:t>получше</w:t>
        <w:tab/>
        <w:t>В</w:t>
        <w:tab/>
        <w:t>пьяном</w:t>
        <w:tab/>
        <w:t>виде</w:t>
        <w:tab/>
        <w:t>он</w:t>
        <w:tab/>
        <w:t>избивает</w:t>
        <w:tab/>
        <w:t>ее</w:t>
        <w:tab/>
        <w:t>а</w:t>
        <w:tab/>
        <w:t>в трезвом</w:t>
        <w:tab/>
        <w:tab/>
        <w:t>унижает</w:t>
        <w:tab/>
        <w:t>словами</w:t>
        <w:tab/>
        <w:t>но</w:t>
        <w:tab/>
        <w:t>она</w:t>
        <w:tab/>
        <w:t>от</w:t>
        <w:tab/>
        <w:t>него</w:t>
        <w:tab/>
        <w:t>не</w:t>
        <w:tab/>
        <w:t>уходит</w:t>
        <w:tab/>
        <w:t>Члены</w:t>
        <w:tab/>
        <w:t>группы сначала</w:t>
        <w:tab/>
        <w:t>пожалели</w:t>
        <w:tab/>
        <w:t>ее</w:t>
        <w:tab/>
        <w:t>и</w:t>
        <w:tab/>
        <w:t>пришли</w:t>
        <w:tab/>
        <w:t>в</w:t>
        <w:tab/>
        <w:t>ужас</w:t>
        <w:tab/>
        <w:t>от</w:t>
        <w:tab/>
        <w:t>поведения</w:t>
        <w:tab/>
        <w:t>ее</w:t>
        <w:tab/>
        <w:t>мужа</w:t>
        <w:tab/>
        <w:t>но</w:t>
        <w:tab/>
        <w:t>прошло несколько</w:t>
        <w:tab/>
        <w:t>месяцев</w:t>
        <w:tab/>
        <w:t>и</w:t>
        <w:tab/>
        <w:t>их</w:t>
        <w:tab/>
        <w:t>отношение</w:t>
        <w:tab/>
        <w:t>изменилось</w:t>
      </w:r>
    </w:p>
    <w:p>
      <w:r>
        <w:tab/>
        <w:t>Почему</w:t>
        <w:tab/>
        <w:t>бы</w:t>
        <w:tab/>
        <w:t>тебе</w:t>
        <w:tab/>
        <w:t>не</w:t>
        <w:tab/>
        <w:t>встать</w:t>
        <w:tab/>
        <w:t>со</w:t>
        <w:tab/>
        <w:t>своего</w:t>
        <w:tab/>
        <w:t>кресла</w:t>
        <w:tab/>
        <w:t>и</w:t>
        <w:tab/>
        <w:t>не</w:t>
        <w:tab/>
        <w:t>предпринять</w:t>
        <w:tab/>
        <w:t>чтонибудь</w:t>
        <w:tab/>
        <w:tab/>
        <w:t>спрашивали</w:t>
        <w:tab/>
        <w:t>они</w:t>
        <w:tab/>
        <w:t>ее</w:t>
        <w:tab/>
        <w:tab/>
        <w:t>Ты</w:t>
        <w:tab/>
        <w:t>кажешься</w:t>
        <w:tab/>
        <w:t>такой</w:t>
        <w:tab/>
        <w:t>довольной</w:t>
        <w:tab/>
        <w:t>когда рассказываешь</w:t>
        <w:tab/>
        <w:t>свою</w:t>
        <w:tab/>
        <w:t>печальную</w:t>
        <w:tab/>
        <w:t>историю</w:t>
        <w:tab/>
        <w:t>На</w:t>
        <w:tab/>
        <w:t>самом</w:t>
        <w:tab/>
        <w:t>деле</w:t>
        <w:tab/>
        <w:t>ты наслаждаешься</w:t>
        <w:tab/>
        <w:t>игрой</w:t>
        <w:tab/>
        <w:t>Какой</w:t>
        <w:tab/>
        <w:t>ужас</w:t>
      </w:r>
    </w:p>
    <w:p>
      <w:r>
        <w:t>Однажды</w:t>
        <w:tab/>
        <w:t>доктор</w:t>
        <w:tab/>
        <w:t>Кью</w:t>
        <w:tab/>
        <w:t>спросил</w:t>
        <w:tab/>
        <w:t>у</w:t>
        <w:tab/>
        <w:t>нее</w:t>
        <w:tab/>
        <w:t>какой</w:t>
        <w:tab/>
        <w:t>была</w:t>
        <w:tab/>
        <w:t>ее</w:t>
        <w:tab/>
        <w:t>любимая</w:t>
        <w:tab/>
        <w:t>сказка</w:t>
        <w:tab/>
        <w:t>в детстве</w:t>
      </w:r>
    </w:p>
    <w:p>
      <w:r>
        <w:tab/>
        <w:t>У</w:t>
        <w:tab/>
        <w:t>меня</w:t>
        <w:tab/>
        <w:t>ее</w:t>
        <w:tab/>
        <w:t>не</w:t>
        <w:tab/>
        <w:t>было</w:t>
        <w:tab/>
        <w:tab/>
        <w:t>ответила</w:t>
        <w:tab/>
        <w:t>она</w:t>
        <w:tab/>
        <w:tab/>
        <w:t>Но</w:t>
        <w:tab/>
        <w:t>у</w:t>
        <w:tab/>
        <w:t>меня</w:t>
        <w:tab/>
        <w:t>был</w:t>
        <w:tab/>
        <w:t>любимый детский</w:t>
        <w:tab/>
        <w:t>стишок</w:t>
        <w:tab/>
        <w:t>Маленькая</w:t>
        <w:tab/>
        <w:t>мисс</w:t>
        <w:tab/>
        <w:t>Маффет</w:t>
      </w:r>
    </w:p>
    <w:p>
      <w:r>
        <w:tab/>
        <w:t>Поэтому</w:t>
        <w:tab/>
        <w:t>ты</w:t>
        <w:tab/>
        <w:t>и</w:t>
        <w:tab/>
        <w:t>сидишь</w:t>
        <w:tab/>
        <w:t>на</w:t>
        <w:tab/>
        <w:t>своем</w:t>
        <w:tab/>
        <w:t>стуле</w:t>
      </w:r>
    </w:p>
    <w:p>
      <w:r>
        <w:tab/>
        <w:t>Да</w:t>
        <w:tab/>
        <w:t>я</w:t>
        <w:tab/>
        <w:t>сидела</w:t>
        <w:tab/>
        <w:t>на</w:t>
        <w:tab/>
        <w:t>стуле</w:t>
        <w:tab/>
        <w:t>когда</w:t>
        <w:tab/>
        <w:t>встретилась</w:t>
        <w:tab/>
        <w:t>с</w:t>
        <w:tab/>
        <w:t>мужем</w:t>
      </w:r>
    </w:p>
    <w:p>
      <w:r>
        <w:tab/>
        <w:t>Почему</w:t>
        <w:tab/>
        <w:t>же</w:t>
        <w:tab/>
        <w:t>ты</w:t>
        <w:tab/>
        <w:t>не</w:t>
        <w:tab/>
        <w:t>убежала</w:t>
        <w:tab/>
        <w:t>от</w:t>
        <w:tab/>
        <w:t>него</w:t>
      </w:r>
    </w:p>
    <w:p>
      <w:r>
        <w:tab/>
        <w:t>Потому</w:t>
        <w:tab/>
        <w:t>что</w:t>
        <w:tab/>
        <w:t>когда</w:t>
        <w:tab/>
        <w:t>я</w:t>
        <w:tab/>
        <w:t>была</w:t>
        <w:tab/>
        <w:t>маленькой</w:t>
        <w:tab/>
        <w:t>мама</w:t>
        <w:tab/>
        <w:t>сказала</w:t>
        <w:tab/>
        <w:t>мне</w:t>
        <w:tab/>
        <w:t>Если убежишь</w:t>
        <w:tab/>
        <w:t>из</w:t>
        <w:tab/>
        <w:t>дому</w:t>
        <w:tab/>
        <w:t>попадешь</w:t>
        <w:tab/>
        <w:t>в</w:t>
        <w:tab/>
        <w:t>еще</w:t>
        <w:tab/>
        <w:t>большие</w:t>
        <w:tab/>
        <w:t>неприятности</w:t>
      </w:r>
    </w:p>
    <w:p>
      <w:r>
        <w:tab/>
        <w:t>А</w:t>
        <w:tab/>
        <w:t>что</w:t>
        <w:tab/>
        <w:t>с</w:t>
        <w:tab/>
        <w:t>самым</w:t>
        <w:tab/>
        <w:t>первым</w:t>
        <w:tab/>
        <w:t>стулом</w:t>
        <w:tab/>
        <w:tab/>
        <w:t>спросил</w:t>
        <w:tab/>
        <w:t>ктото</w:t>
      </w:r>
    </w:p>
    <w:p>
      <w:r>
        <w:tab/>
        <w:t>О</w:t>
        <w:tab/>
        <w:t>вы</w:t>
        <w:tab/>
        <w:t>имеете</w:t>
        <w:tab/>
        <w:t>в</w:t>
        <w:tab/>
        <w:t>виду</w:t>
        <w:tab/>
        <w:t>горшок</w:t>
        <w:tab/>
        <w:t>Да</w:t>
        <w:tab/>
        <w:t>меня</w:t>
        <w:tab/>
        <w:t>заставляли</w:t>
        <w:tab/>
        <w:t>на</w:t>
        <w:tab/>
        <w:t>нем</w:t>
        <w:tab/>
        <w:t>сидеть</w:t>
        <w:tab/>
        <w:t>и пугали</w:t>
        <w:tab/>
        <w:t>меня</w:t>
        <w:tab/>
        <w:t>но</w:t>
        <w:tab/>
        <w:t>я</w:t>
        <w:tab/>
        <w:t>была</w:t>
        <w:tab/>
        <w:t>так</w:t>
        <w:tab/>
        <w:t>напугана</w:t>
        <w:tab/>
        <w:t>что</w:t>
        <w:tab/>
        <w:t>не</w:t>
        <w:tab/>
        <w:t>могла</w:t>
        <w:tab/>
        <w:t>встать</w:t>
        <w:tab/>
        <w:t>и</w:t>
        <w:tab/>
        <w:t>убежать</w:t>
      </w:r>
    </w:p>
    <w:p>
      <w:r>
        <w:t>Итак</w:t>
        <w:tab/>
        <w:t>у</w:t>
        <w:tab/>
        <w:t>нее</w:t>
        <w:tab/>
        <w:t>сценарий</w:t>
        <w:tab/>
        <w:t>как</w:t>
        <w:tab/>
        <w:t>у</w:t>
        <w:tab/>
        <w:t>маленькой</w:t>
        <w:tab/>
        <w:t>мисс</w:t>
        <w:tab/>
        <w:t>Маффет</w:t>
        <w:tab/>
        <w:t>только</w:t>
        <w:tab/>
        <w:t>ей запрещено</w:t>
        <w:tab/>
        <w:t>убегать</w:t>
        <w:tab/>
        <w:t>да</w:t>
        <w:tab/>
        <w:t>она</w:t>
        <w:tab/>
        <w:t>и</w:t>
        <w:tab/>
        <w:t>не</w:t>
        <w:tab/>
        <w:t>знает</w:t>
        <w:tab/>
        <w:t>куда</w:t>
        <w:tab/>
        <w:t>убежать</w:t>
        <w:tab/>
        <w:t>А</w:t>
        <w:tab/>
        <w:t>тем</w:t>
        <w:tab/>
        <w:t>временем</w:t>
        <w:tab/>
        <w:t>вместо сметаны</w:t>
        <w:tab/>
        <w:t>она</w:t>
        <w:tab/>
        <w:t>пьет</w:t>
        <w:tab/>
        <w:t>виски</w:t>
        <w:tab/>
        <w:t>Группа</w:t>
        <w:tab/>
        <w:t>дала</w:t>
        <w:tab/>
        <w:t>ей</w:t>
        <w:tab/>
        <w:t>разрешение</w:t>
        <w:tab/>
        <w:t>встать</w:t>
        <w:tab/>
        <w:t>со</w:t>
        <w:tab/>
        <w:t>стула выбросить</w:t>
        <w:tab/>
        <w:t>сметану</w:t>
        <w:tab/>
        <w:t>и</w:t>
        <w:tab/>
        <w:t>стать</w:t>
        <w:tab/>
        <w:t>самостоятельной</w:t>
        <w:tab/>
        <w:t>Раньше</w:t>
        <w:tab/>
        <w:t>она</w:t>
        <w:tab/>
        <w:t>всегда</w:t>
        <w:tab/>
        <w:t>выглядела мрачной</w:t>
        <w:tab/>
        <w:t>и</w:t>
        <w:tab/>
        <w:t>унылой</w:t>
        <w:tab/>
        <w:t>но</w:t>
        <w:tab/>
        <w:t>теперь</w:t>
        <w:tab/>
        <w:t>начала</w:t>
        <w:tab/>
        <w:t>улыбаться</w:t>
      </w:r>
    </w:p>
    <w:p>
      <w:r>
        <w:t>Муж</w:t>
        <w:tab/>
        <w:t>ее</w:t>
        <w:tab/>
        <w:t>знал</w:t>
        <w:tab/>
        <w:t>что</w:t>
        <w:tab/>
        <w:t>после</w:t>
        <w:tab/>
        <w:t>знакомства</w:t>
        <w:tab/>
        <w:t>с</w:t>
        <w:tab/>
        <w:t>мисс</w:t>
        <w:tab/>
        <w:t>Маффет</w:t>
        <w:tab/>
        <w:t>на</w:t>
        <w:tab/>
        <w:t>нее</w:t>
        <w:tab/>
        <w:t>нужно зарычать</w:t>
        <w:tab/>
        <w:t>после</w:t>
        <w:tab/>
        <w:t>чего</w:t>
        <w:tab/>
        <w:t>ей</w:t>
        <w:tab/>
        <w:t>вроде</w:t>
        <w:tab/>
        <w:t>бы</w:t>
        <w:tab/>
        <w:t>полагается</w:t>
        <w:tab/>
        <w:t>спасаться</w:t>
        <w:tab/>
        <w:t>бегством</w:t>
        <w:tab/>
        <w:t>Так поступает</w:t>
        <w:tab/>
        <w:t>большинство</w:t>
        <w:tab/>
        <w:t>девушек</w:t>
        <w:tab/>
        <w:t>но</w:t>
        <w:tab/>
        <w:t>Маффи</w:t>
        <w:tab/>
        <w:t>не</w:t>
        <w:tab/>
        <w:t>убежала</w:t>
        <w:tab/>
        <w:t>Если</w:t>
        <w:tab/>
        <w:t>вы</w:t>
        <w:tab/>
        <w:t>рычите</w:t>
        <w:tab/>
        <w:t>на мисс</w:t>
        <w:tab/>
        <w:t>Маффет</w:t>
        <w:tab/>
        <w:t>и</w:t>
        <w:tab/>
        <w:t>она</w:t>
        <w:tab/>
        <w:t>не</w:t>
        <w:tab/>
        <w:t>убегает</w:t>
        <w:tab/>
        <w:t>остается</w:t>
        <w:tab/>
        <w:t>снова</w:t>
        <w:tab/>
        <w:t>на</w:t>
        <w:tab/>
        <w:t>нее</w:t>
        <w:tab/>
        <w:t>зарычать</w:t>
        <w:tab/>
        <w:t>что</w:t>
        <w:tab/>
        <w:t>он</w:t>
        <w:tab/>
        <w:t>и делал</w:t>
        <w:tab/>
        <w:t>В</w:t>
        <w:tab/>
        <w:t>сущности</w:t>
        <w:tab/>
        <w:t>он</w:t>
        <w:tab/>
        <w:t>больше</w:t>
        <w:tab/>
        <w:t>ничего</w:t>
        <w:tab/>
        <w:t>ей</w:t>
        <w:tab/>
        <w:t>не</w:t>
        <w:tab/>
        <w:t>говорил</w:t>
        <w:tab/>
        <w:t>разве</w:t>
        <w:tab/>
        <w:t>что</w:t>
        <w:tab/>
        <w:t>время</w:t>
        <w:tab/>
        <w:t>от времени</w:t>
        <w:tab/>
        <w:t>еще</w:t>
        <w:tab/>
        <w:t>Фу</w:t>
      </w:r>
    </w:p>
    <w:p>
      <w:r>
        <w:t>Клинический</w:t>
        <w:tab/>
        <w:t>анализ</w:t>
      </w:r>
    </w:p>
    <w:p>
      <w:r>
        <w:t>Тезис</w:t>
        <w:tab/>
        <w:t>Маленькая</w:t>
        <w:tab/>
        <w:t>мисс</w:t>
        <w:tab/>
        <w:t>Маффет</w:t>
        <w:tab/>
        <w:t>сидит</w:t>
        <w:tab/>
        <w:t>на</w:t>
        <w:tab/>
        <w:t>стуле</w:t>
        <w:tab/>
        <w:t>замкнувшись</w:t>
        <w:tab/>
        <w:t>и</w:t>
        <w:tab/>
        <w:t>ждет паука</w:t>
        <w:tab/>
        <w:t>Больше</w:t>
        <w:tab/>
        <w:t>ей</w:t>
        <w:tab/>
        <w:t>надеяться</w:t>
        <w:tab/>
        <w:t>не</w:t>
        <w:tab/>
        <w:t>на</w:t>
        <w:tab/>
        <w:t>что</w:t>
        <w:tab/>
        <w:t>Когда</w:t>
        <w:tab/>
        <w:t>паук</w:t>
        <w:tab/>
        <w:t>приходит</w:t>
        <w:tab/>
        <w:t>он</w:t>
        <w:tab/>
        <w:t>пытается напугать</w:t>
        <w:tab/>
        <w:t>ее</w:t>
        <w:tab/>
        <w:t>но</w:t>
        <w:tab/>
        <w:t>она</w:t>
        <w:tab/>
        <w:t>решает</w:t>
        <w:tab/>
        <w:t>что</w:t>
        <w:tab/>
        <w:t>это</w:t>
        <w:tab/>
        <w:t>самый</w:t>
        <w:tab/>
        <w:t>прекрасный</w:t>
        <w:tab/>
        <w:t>паук</w:t>
        <w:tab/>
        <w:t>в</w:t>
        <w:tab/>
        <w:t>мире</w:t>
        <w:tab/>
        <w:t>и остается</w:t>
        <w:tab/>
        <w:t>с</w:t>
        <w:tab/>
        <w:t>ним</w:t>
        <w:tab/>
        <w:t>Он</w:t>
        <w:tab/>
        <w:t>продолжает</w:t>
        <w:tab/>
        <w:t>периодически</w:t>
        <w:tab/>
        <w:t>пугать</w:t>
        <w:tab/>
        <w:t>ее</w:t>
        <w:tab/>
        <w:t>но</w:t>
        <w:tab/>
        <w:t>она отказывается</w:t>
        <w:tab/>
        <w:t>убегать</w:t>
        <w:tab/>
        <w:t>Но</w:t>
        <w:tab/>
        <w:t>когда</w:t>
        <w:tab/>
        <w:t>он</w:t>
        <w:tab/>
        <w:t>говорит</w:t>
        <w:tab/>
        <w:t>что</w:t>
        <w:tab/>
        <w:t>она</w:t>
        <w:tab/>
        <w:t>пугает</w:t>
        <w:tab/>
        <w:t>его</w:t>
        <w:tab/>
        <w:t>это</w:t>
        <w:tab/>
        <w:t>ее</w:t>
        <w:tab/>
        <w:t>на самом</w:t>
        <w:tab/>
        <w:t>деле</w:t>
        <w:tab/>
        <w:t>пугает</w:t>
        <w:tab/>
        <w:t>Она</w:t>
        <w:tab/>
        <w:t>оглядывается</w:t>
        <w:tab/>
        <w:t>в</w:t>
        <w:tab/>
        <w:t>поисках</w:t>
        <w:tab/>
        <w:t>другого</w:t>
        <w:tab/>
        <w:t>паука</w:t>
        <w:tab/>
        <w:t>но</w:t>
        <w:tab/>
        <w:t>не</w:t>
        <w:tab/>
        <w:t>может найти</w:t>
        <w:tab/>
        <w:t>такого</w:t>
        <w:tab/>
        <w:t>же</w:t>
        <w:tab/>
        <w:t>красивого</w:t>
        <w:tab/>
        <w:t>поэтому</w:t>
        <w:tab/>
        <w:t>остается</w:t>
        <w:tab/>
        <w:t>с</w:t>
        <w:tab/>
        <w:t>ним</w:t>
        <w:tab/>
        <w:t>пока</w:t>
        <w:tab/>
        <w:t>может</w:t>
        <w:tab/>
        <w:t>помогать ему</w:t>
        <w:tab/>
        <w:t>плести</w:t>
        <w:tab/>
        <w:t>паутину</w:t>
      </w:r>
    </w:p>
    <w:p>
      <w:r>
        <w:t>КЛИНИЧЕСКИЙ</w:t>
        <w:tab/>
        <w:t>ДИАГНОЗ</w:t>
        <w:tab/>
        <w:t>порок</w:t>
        <w:tab/>
        <w:t>характера</w:t>
      </w:r>
    </w:p>
    <w:p>
      <w:r>
        <w:t>ДЕТСКИЙ</w:t>
        <w:tab/>
        <w:t>СТИШОК</w:t>
        <w:tab/>
        <w:t>Маленькая</w:t>
        <w:tab/>
        <w:t>мисс</w:t>
        <w:tab/>
        <w:t>Маффет</w:t>
      </w:r>
    </w:p>
    <w:p>
      <w:r>
        <w:t>РОЛИ</w:t>
        <w:tab/>
        <w:t>Спаситель</w:t>
        <w:tab/>
        <w:t>Жертва</w:t>
      </w:r>
    </w:p>
    <w:p>
      <w:r>
        <w:t>ПОВОРОТЫ</w:t>
        <w:tab/>
        <w:t>от</w:t>
        <w:tab/>
        <w:t>Жертвы</w:t>
        <w:tab/>
        <w:t>обстоятельств</w:t>
        <w:tab/>
        <w:t>к</w:t>
        <w:tab/>
        <w:t>Спасителю</w:t>
        <w:tab/>
        <w:t>мужчине</w:t>
        <w:tab/>
        <w:t>и снова</w:t>
        <w:tab/>
        <w:t>к</w:t>
        <w:tab/>
        <w:t>Жертве</w:t>
        <w:tab/>
        <w:t>мужчины</w:t>
      </w:r>
    </w:p>
    <w:p>
      <w:r>
        <w:t>РОДИТЕЛЬСКОЕ</w:t>
        <w:tab/>
        <w:t>НАСТАВЛЕНИЕ</w:t>
        <w:tab/>
        <w:t>Не</w:t>
        <w:tab/>
        <w:t>сдавайся</w:t>
      </w:r>
    </w:p>
    <w:p>
      <w:r>
        <w:t>РОДИТЕЛЬСКИЙ</w:t>
        <w:tab/>
        <w:t>ОБРАЗЕЦ</w:t>
        <w:tab/>
        <w:t>Вот</w:t>
        <w:tab/>
        <w:t>как</w:t>
        <w:tab/>
        <w:t>это</w:t>
        <w:tab/>
        <w:t>вынести</w:t>
        <w:tab/>
        <w:t>пей</w:t>
      </w:r>
    </w:p>
    <w:p>
      <w:r>
        <w:t>РОДИТЕЛЬСКИЙ</w:t>
        <w:tab/>
        <w:t>ЗАПРЕТ</w:t>
        <w:tab/>
        <w:t>Не</w:t>
        <w:tab/>
        <w:t>уходи</w:t>
        <w:tab/>
        <w:t>иначе</w:t>
        <w:tab/>
        <w:t>попадешь</w:t>
        <w:tab/>
        <w:t>в</w:t>
        <w:tab/>
        <w:t>еще большие</w:t>
        <w:tab/>
        <w:t>неприятности</w:t>
      </w:r>
    </w:p>
    <w:p>
      <w:r>
        <w:t>ПОЗИЦИЯ</w:t>
        <w:tab/>
        <w:t>Я</w:t>
        <w:tab/>
        <w:tab/>
        <w:t>пока</w:t>
        <w:tab/>
        <w:t>я</w:t>
        <w:tab/>
        <w:t>помогаю</w:t>
        <w:tab/>
        <w:t>ему</w:t>
        <w:tab/>
        <w:t>ткать</w:t>
        <w:tab/>
        <w:t>паутину</w:t>
        <w:tab/>
        <w:t>Он</w:t>
        <w:tab/>
        <w:t>он</w:t>
        <w:tab/>
        <w:t>ткет паутину</w:t>
      </w:r>
    </w:p>
    <w:p>
      <w:r>
        <w:t>РЕШЕНИЕ</w:t>
        <w:tab/>
        <w:t>Если</w:t>
        <w:tab/>
        <w:t>я</w:t>
        <w:tab/>
        <w:t>сама</w:t>
        <w:tab/>
        <w:t>не</w:t>
        <w:tab/>
        <w:t>могу</w:t>
        <w:tab/>
        <w:t>ткать</w:t>
        <w:tab/>
        <w:t>паутину</w:t>
        <w:tab/>
        <w:t>найду</w:t>
        <w:tab/>
        <w:t>того</w:t>
        <w:tab/>
        <w:t>кто может</w:t>
      </w:r>
    </w:p>
    <w:p>
      <w:r>
        <w:t>ФУТБОЛКА</w:t>
        <w:tab/>
        <w:t>Спереди</w:t>
        <w:tab/>
        <w:tab/>
        <w:t>Я</w:t>
        <w:tab/>
        <w:t>с</w:t>
        <w:tab/>
        <w:t>этим</w:t>
        <w:tab/>
        <w:t>справлюсь</w:t>
        <w:tab/>
        <w:t>Сзади</w:t>
        <w:tab/>
        <w:tab/>
        <w:t>Ударь меня</w:t>
      </w:r>
    </w:p>
    <w:p>
      <w:r>
        <w:t>ИГРЫ</w:t>
        <w:tab/>
        <w:t>Ударь</w:t>
        <w:tab/>
        <w:t>меня</w:t>
        <w:tab/>
        <w:t>Какой</w:t>
        <w:tab/>
        <w:t>ужас</w:t>
      </w:r>
    </w:p>
    <w:p>
      <w:r>
        <w:t>АНТИТЕЗИС</w:t>
        <w:tab/>
        <w:t>перестать</w:t>
        <w:tab/>
        <w:t>сидеть</w:t>
        <w:tab/>
        <w:t>на</w:t>
        <w:tab/>
        <w:t>стуле</w:t>
        <w:tab/>
        <w:t>и</w:t>
        <w:tab/>
        <w:t>перестать</w:t>
        <w:tab/>
        <w:t>пить</w:t>
      </w:r>
    </w:p>
    <w:p>
      <w:r>
        <w:t>РАЗРЕШЕНИЕ</w:t>
        <w:tab/>
        <w:t>полагаться</w:t>
        <w:tab/>
        <w:t>только</w:t>
        <w:tab/>
        <w:t>на</w:t>
        <w:tab/>
        <w:t>себя</w:t>
      </w:r>
    </w:p>
    <w:p>
      <w:r>
        <w:t>Классификация</w:t>
      </w:r>
    </w:p>
    <w:p>
      <w:r>
        <w:t>У</w:t>
        <w:tab/>
        <w:t>маленькой</w:t>
        <w:tab/>
        <w:t>мисс</w:t>
        <w:tab/>
        <w:t>Маффет</w:t>
        <w:tab/>
        <w:t>сценарий</w:t>
        <w:tab/>
        <w:t>Непобедителя</w:t>
        <w:tab/>
        <w:t>Ей</w:t>
        <w:tab/>
        <w:t>не</w:t>
        <w:tab/>
        <w:t>суждено победить</w:t>
        <w:tab/>
        <w:t>но</w:t>
        <w:tab/>
        <w:t>по</w:t>
        <w:tab/>
        <w:t>крайней</w:t>
        <w:tab/>
        <w:t>мере</w:t>
        <w:tab/>
        <w:t>у</w:t>
        <w:tab/>
        <w:t>нее</w:t>
        <w:tab/>
        <w:t>есть</w:t>
        <w:tab/>
        <w:t>свой</w:t>
        <w:tab/>
        <w:t>паук</w:t>
        <w:tab/>
        <w:t>рядом</w:t>
        <w:tab/>
        <w:t>с</w:t>
        <w:tab/>
        <w:t>которым</w:t>
        <w:tab/>
        <w:t>она может</w:t>
        <w:tab/>
        <w:t>посидеть</w:t>
        <w:tab/>
        <w:t>Это</w:t>
        <w:tab/>
        <w:t>сценарий</w:t>
        <w:tab/>
        <w:t>ЦВможно</w:t>
        <w:tab/>
        <w:t>с</w:t>
        <w:tab/>
        <w:t>лозунгом</w:t>
        <w:tab/>
        <w:t>Ты</w:t>
        <w:tab/>
        <w:t>можешь</w:t>
        <w:tab/>
        <w:t>помочь ему</w:t>
        <w:tab/>
        <w:t>плести</w:t>
        <w:tab/>
        <w:t>паутину</w:t>
        <w:tab/>
        <w:t>Он</w:t>
        <w:tab/>
        <w:t>основан</w:t>
        <w:tab/>
        <w:t>на</w:t>
        <w:tab/>
        <w:t>плане</w:t>
        <w:tab/>
        <w:t>Прнжде</w:t>
        <w:tab/>
        <w:t>Сиди</w:t>
        <w:tab/>
        <w:t>и</w:t>
        <w:tab/>
        <w:t>жди</w:t>
        <w:tab/>
        <w:t>прежде чем</w:t>
        <w:tab/>
        <w:t>не</w:t>
        <w:tab/>
        <w:t>появится</w:t>
        <w:tab/>
        <w:t>принцпаук</w:t>
        <w:tab/>
        <w:t>тогда</w:t>
        <w:tab/>
        <w:t>сможешь</w:t>
        <w:tab/>
        <w:t>начать</w:t>
        <w:tab/>
        <w:t>жить</w:t>
        <w:tab/>
        <w:t>Время</w:t>
        <w:tab/>
        <w:t>между Здравствуй</w:t>
        <w:tab/>
        <w:t>и</w:t>
        <w:tab/>
        <w:t>Прощай</w:t>
        <w:tab/>
        <w:t>заполнено</w:t>
        <w:tab/>
        <w:t>пьянством</w:t>
        <w:tab/>
        <w:t>любовью</w:t>
        <w:tab/>
        <w:t>и</w:t>
        <w:tab/>
        <w:t>работой</w:t>
      </w:r>
    </w:p>
    <w:p>
      <w:r>
        <w:t>Г</w:t>
        <w:tab/>
        <w:t>Старые</w:t>
        <w:tab/>
        <w:t>солдаты</w:t>
        <w:tab/>
        <w:t>никогда</w:t>
        <w:tab/>
        <w:t>не</w:t>
        <w:tab/>
        <w:t>умирают</w:t>
        <w:tab/>
        <w:t>или</w:t>
        <w:tab/>
        <w:t>Кому я</w:t>
        <w:tab/>
        <w:t>нужен</w:t>
        <w:tab/>
      </w:r>
    </w:p>
    <w:p>
      <w:r>
        <w:t>Мак</w:t>
        <w:tab/>
        <w:t>был</w:t>
        <w:tab/>
        <w:t>смелым</w:t>
        <w:tab/>
        <w:t>офицером</w:t>
        <w:tab/>
        <w:t>и</w:t>
        <w:tab/>
        <w:t>всегда</w:t>
        <w:tab/>
        <w:t>заботился</w:t>
        <w:tab/>
        <w:t>о</w:t>
        <w:tab/>
        <w:t>своих</w:t>
        <w:tab/>
        <w:t>подчиненных Но</w:t>
        <w:tab/>
        <w:t>однажды</w:t>
        <w:tab/>
        <w:t>изза</w:t>
        <w:tab/>
        <w:t>неумения</w:t>
        <w:tab/>
        <w:t>или</w:t>
        <w:tab/>
        <w:t>неподчинения</w:t>
        <w:tab/>
        <w:t>приказу</w:t>
        <w:tab/>
        <w:t>много</w:t>
        <w:tab/>
        <w:t>его</w:t>
        <w:tab/>
        <w:t>солдат погибло</w:t>
        <w:tab/>
        <w:t>и</w:t>
        <w:tab/>
        <w:t>Мак</w:t>
        <w:tab/>
        <w:t>винил</w:t>
        <w:tab/>
        <w:t>в</w:t>
        <w:tab/>
        <w:t>этом</w:t>
        <w:tab/>
        <w:t>себя</w:t>
        <w:tab/>
        <w:t>Это</w:t>
        <w:tab/>
        <w:t>наряду</w:t>
        <w:tab/>
        <w:t>с</w:t>
        <w:tab/>
        <w:t>малярией</w:t>
        <w:tab/>
        <w:t>постоянным недоеданием</w:t>
        <w:tab/>
        <w:t>и</w:t>
        <w:tab/>
        <w:t>коечем</w:t>
        <w:tab/>
        <w:t>еще</w:t>
        <w:tab/>
        <w:t>заставило</w:t>
        <w:tab/>
        <w:t>его</w:t>
        <w:tab/>
        <w:t>покинуть</w:t>
        <w:tab/>
        <w:t>военную</w:t>
        <w:tab/>
        <w:t>службу Слегка</w:t>
        <w:tab/>
        <w:t>оправившись</w:t>
        <w:tab/>
        <w:t>он</w:t>
        <w:tab/>
        <w:t>устроился</w:t>
        <w:tab/>
        <w:t>на</w:t>
        <w:tab/>
        <w:t>работу</w:t>
        <w:tab/>
        <w:t>и</w:t>
        <w:tab/>
        <w:t>вкалывал</w:t>
        <w:tab/>
        <w:t>вкалывал вкалывал</w:t>
        <w:tab/>
        <w:tab/>
        <w:t>лишь</w:t>
        <w:tab/>
        <w:t>бы</w:t>
        <w:tab/>
        <w:t>ни</w:t>
        <w:tab/>
        <w:t>о</w:t>
        <w:tab/>
        <w:t>чем</w:t>
        <w:tab/>
        <w:t>не</w:t>
        <w:tab/>
        <w:t>думать</w:t>
        <w:tab/>
        <w:t>Но</w:t>
        <w:tab/>
        <w:t>сколько</w:t>
        <w:tab/>
        <w:t>бы</w:t>
        <w:tab/>
        <w:t>он</w:t>
        <w:tab/>
        <w:t>ни</w:t>
        <w:tab/>
        <w:t>работал заработать</w:t>
        <w:tab/>
        <w:t>достаточно</w:t>
        <w:tab/>
        <w:t>не</w:t>
        <w:tab/>
        <w:t>удавалось</w:t>
        <w:tab/>
        <w:t>у</w:t>
        <w:tab/>
        <w:t>него</w:t>
        <w:tab/>
        <w:t>появились</w:t>
        <w:tab/>
        <w:t>долги</w:t>
        <w:tab/>
        <w:t>и приходилось</w:t>
        <w:tab/>
        <w:t>работать</w:t>
        <w:tab/>
        <w:t>еще</w:t>
        <w:tab/>
        <w:t>больше</w:t>
        <w:tab/>
        <w:t>если</w:t>
        <w:tab/>
        <w:t>он</w:t>
        <w:tab/>
        <w:t>хотел</w:t>
        <w:tab/>
        <w:t>от</w:t>
        <w:tab/>
        <w:t>них</w:t>
        <w:tab/>
        <w:t>избавиться</w:t>
        <w:tab/>
        <w:t>Мак поставлял</w:t>
        <w:tab/>
        <w:t>провизию</w:t>
        <w:tab/>
        <w:t>для</w:t>
        <w:tab/>
        <w:t>разных</w:t>
        <w:tab/>
        <w:t>торжеств</w:t>
        <w:tab/>
        <w:t>и</w:t>
        <w:tab/>
        <w:t>ему</w:t>
        <w:tab/>
        <w:t>приходилось</w:t>
        <w:tab/>
        <w:t>ходить</w:t>
        <w:tab/>
        <w:t>на свадьбы</w:t>
        <w:tab/>
        <w:t>и</w:t>
        <w:tab/>
        <w:t>другие</w:t>
        <w:tab/>
        <w:t>празднества</w:t>
        <w:tab/>
        <w:t>но</w:t>
        <w:tab/>
        <w:t>самому</w:t>
        <w:tab/>
        <w:t>ему</w:t>
        <w:tab/>
        <w:t>праздновать</w:t>
        <w:tab/>
        <w:t>было</w:t>
        <w:tab/>
        <w:t>нечего</w:t>
        <w:tab/>
        <w:t>Он всегда</w:t>
        <w:tab/>
        <w:t>чувствовал</w:t>
        <w:tab/>
        <w:t>себя</w:t>
        <w:tab/>
        <w:t>посторонним</w:t>
        <w:tab/>
        <w:t>помогал</w:t>
        <w:tab/>
        <w:t>другим</w:t>
        <w:tab/>
        <w:t>чувствовать</w:t>
        <w:tab/>
        <w:t>себя хорошо</w:t>
        <w:tab/>
        <w:t>с</w:t>
        <w:tab/>
        <w:t>помощью</w:t>
        <w:tab/>
        <w:t>еды</w:t>
        <w:tab/>
        <w:t>питья</w:t>
        <w:tab/>
        <w:t>утешений</w:t>
        <w:tab/>
        <w:t>и</w:t>
        <w:tab/>
        <w:t>советов</w:t>
        <w:tab/>
        <w:t>и</w:t>
        <w:tab/>
        <w:t>поэтому</w:t>
        <w:tab/>
        <w:t>казался</w:t>
        <w:tab/>
        <w:t>себе нужным</w:t>
        <w:tab/>
        <w:t>Хуже</w:t>
        <w:tab/>
        <w:t>всего</w:t>
        <w:tab/>
        <w:t>ему</w:t>
        <w:tab/>
        <w:t>было</w:t>
        <w:tab/>
        <w:t>по</w:t>
        <w:tab/>
        <w:t>ночам</w:t>
        <w:tab/>
        <w:t>когда</w:t>
        <w:tab/>
        <w:t>он</w:t>
        <w:tab/>
        <w:t>оставался</w:t>
        <w:tab/>
        <w:t>один</w:t>
        <w:tab/>
        <w:t>и</w:t>
        <w:tab/>
        <w:t>думал все</w:t>
        <w:tab/>
        <w:t>об</w:t>
        <w:tab/>
        <w:t>одном</w:t>
        <w:tab/>
        <w:t>и</w:t>
        <w:tab/>
        <w:t>том</w:t>
        <w:tab/>
        <w:t>же</w:t>
        <w:tab/>
        <w:t>А</w:t>
        <w:tab/>
        <w:t>лучше</w:t>
        <w:tab/>
        <w:t>всего</w:t>
        <w:tab/>
        <w:t>ему</w:t>
        <w:tab/>
        <w:t>было</w:t>
        <w:tab/>
        <w:t>субботними</w:t>
        <w:tab/>
        <w:t>вечерами когда</w:t>
        <w:tab/>
        <w:t>он</w:t>
        <w:tab/>
        <w:t>напивался</w:t>
        <w:tab/>
        <w:t>и</w:t>
        <w:tab/>
        <w:t>мог</w:t>
        <w:tab/>
        <w:t>забыться</w:t>
        <w:tab/>
        <w:t>и</w:t>
        <w:tab/>
        <w:t>раствориться</w:t>
        <w:tab/>
        <w:t>в</w:t>
        <w:tab/>
        <w:t>толпе</w:t>
      </w:r>
    </w:p>
    <w:p>
      <w:r>
        <w:t>Началось</w:t>
        <w:tab/>
        <w:t>это</w:t>
        <w:tab/>
        <w:t>задолго</w:t>
        <w:tab/>
        <w:t>до</w:t>
        <w:tab/>
        <w:t>того</w:t>
        <w:tab/>
        <w:t>как</w:t>
        <w:tab/>
        <w:t>он</w:t>
        <w:tab/>
        <w:t>поступил</w:t>
        <w:tab/>
        <w:t>в</w:t>
        <w:tab/>
        <w:t>армию</w:t>
        <w:tab/>
        <w:t>Когда</w:t>
        <w:tab/>
        <w:t>ему было</w:t>
        <w:tab/>
        <w:t>шесть</w:t>
        <w:tab/>
        <w:t>лет</w:t>
        <w:tab/>
        <w:t>мать</w:t>
        <w:tab/>
        <w:t>его</w:t>
        <w:tab/>
        <w:t>убежала</w:t>
        <w:tab/>
        <w:t>с</w:t>
        <w:tab/>
        <w:t>солдатом</w:t>
        <w:tab/>
        <w:t>и</w:t>
        <w:tab/>
        <w:t>когда</w:t>
        <w:tab/>
        <w:t>он</w:t>
        <w:tab/>
        <w:t>понял</w:t>
        <w:tab/>
        <w:t>что</w:t>
        <w:tab/>
        <w:t>она ушла</w:t>
        <w:tab/>
        <w:t>навсегда</w:t>
        <w:tab/>
        <w:t>он</w:t>
        <w:tab/>
        <w:t>тяжело</w:t>
        <w:tab/>
        <w:t>заболел</w:t>
        <w:tab/>
        <w:t>и</w:t>
        <w:tab/>
        <w:t>старался</w:t>
        <w:tab/>
        <w:t>умереть</w:t>
        <w:tab/>
        <w:t>чтобы</w:t>
        <w:tab/>
        <w:t>все</w:t>
        <w:tab/>
        <w:t>видели что</w:t>
        <w:tab/>
        <w:t>он</w:t>
        <w:tab/>
        <w:t>ей</w:t>
        <w:tab/>
        <w:t>не</w:t>
        <w:tab/>
        <w:t>нужен</w:t>
        <w:tab/>
        <w:t>Он</w:t>
        <w:tab/>
        <w:t>начал</w:t>
        <w:tab/>
        <w:t>напряженно</w:t>
        <w:tab/>
        <w:t>работать</w:t>
        <w:tab/>
        <w:t>еще</w:t>
        <w:tab/>
        <w:t>в</w:t>
        <w:tab/>
        <w:t>старших</w:t>
        <w:tab/>
        <w:t>классах но</w:t>
        <w:tab/>
        <w:t>когда</w:t>
        <w:tab/>
        <w:t>ему</w:t>
        <w:tab/>
        <w:t>удавалось</w:t>
        <w:tab/>
        <w:t>немного</w:t>
        <w:tab/>
        <w:t>заработать</w:t>
        <w:tab/>
        <w:t>отец</w:t>
        <w:tab/>
        <w:t>отбирал</w:t>
        <w:tab/>
        <w:t>у</w:t>
        <w:tab/>
        <w:t>него</w:t>
        <w:tab/>
        <w:t>деньги Если</w:t>
        <w:tab/>
        <w:t>он</w:t>
        <w:tab/>
        <w:t>чтонибудь</w:t>
        <w:tab/>
        <w:t>себе</w:t>
        <w:tab/>
        <w:t>покупал</w:t>
        <w:tab/>
        <w:t>отец</w:t>
        <w:tab/>
        <w:t>это</w:t>
        <w:tab/>
        <w:t>продавал</w:t>
        <w:tab/>
        <w:t>Мак</w:t>
        <w:tab/>
        <w:t>завидовал</w:t>
        <w:tab/>
        <w:t>другим мальчикам</w:t>
        <w:tab/>
        <w:t>в</w:t>
        <w:tab/>
        <w:t>школе</w:t>
        <w:tab/>
        <w:t>потому</w:t>
        <w:tab/>
        <w:t>что</w:t>
        <w:tab/>
        <w:t>у</w:t>
        <w:tab/>
        <w:t>них</w:t>
        <w:tab/>
        <w:t>были</w:t>
        <w:tab/>
        <w:t>матери</w:t>
        <w:tab/>
        <w:t>и</w:t>
        <w:tab/>
        <w:t>ему</w:t>
        <w:tab/>
        <w:t>часто приходилось</w:t>
        <w:tab/>
        <w:t>драться</w:t>
        <w:tab/>
        <w:t>Против</w:t>
        <w:tab/>
        <w:t>разбитых</w:t>
        <w:tab/>
        <w:t>носов</w:t>
        <w:tab/>
        <w:t>на</w:t>
        <w:tab/>
        <w:t>школьном</w:t>
        <w:tab/>
        <w:t>дворе</w:t>
        <w:tab/>
        <w:t>он</w:t>
        <w:tab/>
        <w:t>не возражал</w:t>
        <w:tab/>
        <w:t>но</w:t>
        <w:tab/>
        <w:t>не</w:t>
        <w:tab/>
        <w:t>мог</w:t>
        <w:tab/>
        <w:t>вынести</w:t>
        <w:tab/>
        <w:t>зрелища</w:t>
        <w:tab/>
        <w:t>мертвых</w:t>
        <w:tab/>
        <w:t>тел</w:t>
        <w:tab/>
        <w:t>на</w:t>
        <w:tab/>
        <w:t>войне</w:t>
        <w:tab/>
        <w:t>Он</w:t>
        <w:tab/>
        <w:t>был отличным</w:t>
        <w:tab/>
        <w:t>стрелком</w:t>
        <w:tab/>
        <w:t>но</w:t>
        <w:tab/>
        <w:t>ему</w:t>
        <w:tab/>
        <w:t>всегда</w:t>
        <w:tab/>
        <w:t>становилось</w:t>
        <w:tab/>
        <w:t>жаль</w:t>
        <w:tab/>
        <w:t>врагов</w:t>
        <w:tab/>
        <w:t>которых</w:t>
        <w:tab/>
        <w:t>он убивал</w:t>
        <w:tab/>
        <w:t>и</w:t>
        <w:tab/>
        <w:t>он</w:t>
        <w:tab/>
        <w:t>не</w:t>
        <w:tab/>
        <w:t>винил</w:t>
        <w:tab/>
        <w:t>их</w:t>
        <w:tab/>
        <w:t>в</w:t>
        <w:tab/>
        <w:t>смерти</w:t>
        <w:tab/>
        <w:t>своих</w:t>
        <w:tab/>
        <w:t>людей</w:t>
        <w:tab/>
        <w:t>Он</w:t>
        <w:tab/>
        <w:t>винил</w:t>
        <w:tab/>
        <w:t>во</w:t>
        <w:tab/>
        <w:t>всем</w:t>
        <w:tab/>
        <w:t>этом самого</w:t>
        <w:tab/>
        <w:t>себя</w:t>
        <w:tab/>
        <w:t>и</w:t>
        <w:tab/>
        <w:t>ему</w:t>
        <w:tab/>
        <w:t>казалось</w:t>
        <w:tab/>
        <w:t>что</w:t>
        <w:tab/>
        <w:t>его</w:t>
        <w:tab/>
        <w:t>мертвые</w:t>
        <w:tab/>
        <w:t>друзья</w:t>
        <w:tab/>
        <w:t>откудато</w:t>
        <w:tab/>
        <w:t>наблюдают за</w:t>
        <w:tab/>
        <w:t>ним</w:t>
        <w:tab/>
        <w:t>поэтому</w:t>
        <w:tab/>
        <w:t>он</w:t>
        <w:tab/>
        <w:t>старался</w:t>
        <w:tab/>
        <w:t>не</w:t>
        <w:tab/>
        <w:t>усугублять</w:t>
        <w:tab/>
        <w:t>свою</w:t>
        <w:tab/>
        <w:t>вину</w:t>
        <w:tab/>
        <w:t>и</w:t>
        <w:tab/>
        <w:t>не</w:t>
        <w:tab/>
        <w:t>позволял</w:t>
        <w:tab/>
        <w:t>себе развлекаться</w:t>
        <w:tab/>
        <w:t>и</w:t>
        <w:tab/>
        <w:t>наслаждаться</w:t>
        <w:tab/>
        <w:t>жизнью</w:t>
        <w:tab/>
        <w:t>Кроме</w:t>
        <w:tab/>
        <w:t>тех</w:t>
        <w:tab/>
        <w:t>случаев</w:t>
        <w:tab/>
        <w:t>когда</w:t>
        <w:tab/>
        <w:t>напивался но</w:t>
        <w:tab/>
        <w:t>это</w:t>
        <w:tab/>
        <w:t>не</w:t>
        <w:tab/>
        <w:t>в</w:t>
        <w:tab/>
        <w:t>счет</w:t>
        <w:tab/>
        <w:t>Или</w:t>
        <w:tab/>
        <w:t>в</w:t>
        <w:tab/>
        <w:t>счет</w:t>
        <w:tab/>
        <w:t>Он</w:t>
        <w:tab/>
        <w:t>точно</w:t>
        <w:tab/>
        <w:t>не</w:t>
        <w:tab/>
        <w:t>мог</w:t>
        <w:tab/>
        <w:t>сказать</w:t>
        <w:tab/>
        <w:t>Раз</w:t>
        <w:tab/>
        <w:t>или</w:t>
        <w:tab/>
        <w:t>два</w:t>
        <w:tab/>
        <w:t>он пытался</w:t>
        <w:tab/>
        <w:t>разбить</w:t>
        <w:tab/>
        <w:t>машину</w:t>
        <w:tab/>
        <w:t>и</w:t>
        <w:tab/>
        <w:t>серьезно</w:t>
        <w:tab/>
        <w:t>пострадал</w:t>
        <w:tab/>
        <w:t>при</w:t>
        <w:tab/>
        <w:t>этом</w:t>
        <w:tab/>
        <w:t>но</w:t>
        <w:tab/>
        <w:t>выжил Главным</w:t>
        <w:tab/>
        <w:t>способом</w:t>
        <w:tab/>
        <w:t>самоубийства</w:t>
        <w:tab/>
        <w:t>он</w:t>
        <w:tab/>
        <w:t>избрал</w:t>
        <w:tab/>
        <w:t>курение</w:t>
        <w:tab/>
        <w:t>и</w:t>
        <w:tab/>
        <w:t>курил</w:t>
        <w:tab/>
        <w:t>непрерывно даже</w:t>
        <w:tab/>
        <w:t>когда</w:t>
        <w:tab/>
        <w:t>болел</w:t>
        <w:tab/>
        <w:t>бронхитом</w:t>
        <w:tab/>
        <w:t>После</w:t>
        <w:tab/>
        <w:t>длительного</w:t>
        <w:tab/>
        <w:t>лечения</w:t>
        <w:tab/>
        <w:t>он</w:t>
        <w:tab/>
        <w:t>подружился</w:t>
        <w:tab/>
        <w:t>с матерью</w:t>
        <w:tab/>
        <w:t>и</w:t>
        <w:tab/>
        <w:t>это</w:t>
        <w:tab/>
        <w:t>позволило</w:t>
        <w:tab/>
        <w:t>ему</w:t>
        <w:tab/>
        <w:t>почувствовать</w:t>
        <w:tab/>
        <w:t>себя</w:t>
        <w:tab/>
        <w:t>гораздо</w:t>
        <w:tab/>
        <w:t>лучше</w:t>
      </w:r>
    </w:p>
    <w:p>
      <w:r>
        <w:t>Клинический</w:t>
        <w:tab/>
        <w:t>анализ</w:t>
      </w:r>
    </w:p>
    <w:p>
      <w:r>
        <w:t>Тезис</w:t>
        <w:tab/>
        <w:t>Старый</w:t>
        <w:tab/>
        <w:t>солдат</w:t>
        <w:tab/>
        <w:t>оказался</w:t>
        <w:tab/>
        <w:t>ненужным</w:t>
        <w:tab/>
        <w:t>матери</w:t>
        <w:tab/>
        <w:t>и</w:t>
        <w:tab/>
        <w:t>подвел</w:t>
        <w:tab/>
        <w:t>друзей</w:t>
        <w:tab/>
        <w:t>В результате</w:t>
        <w:tab/>
        <w:t>он</w:t>
        <w:tab/>
        <w:t>был</w:t>
        <w:tab/>
        <w:t>осужден</w:t>
        <w:tab/>
        <w:t>всегда</w:t>
        <w:tab/>
        <w:t>напряженно</w:t>
        <w:tab/>
        <w:t>работать</w:t>
        <w:tab/>
        <w:t>не</w:t>
        <w:tab/>
        <w:t>добиваясь ощутимых</w:t>
        <w:tab/>
        <w:t>результатов</w:t>
        <w:tab/>
        <w:t>Он</w:t>
        <w:tab/>
        <w:t>посторонний</w:t>
        <w:tab/>
        <w:t>наблюдатель</w:t>
        <w:tab/>
        <w:t>жизни</w:t>
        <w:tab/>
        <w:t>и</w:t>
        <w:tab/>
        <w:t>не</w:t>
        <w:tab/>
        <w:t>может участвовать</w:t>
        <w:tab/>
        <w:t>в</w:t>
        <w:tab/>
        <w:t>веселье</w:t>
        <w:tab/>
        <w:t>Он</w:t>
        <w:tab/>
        <w:t>всегда</w:t>
        <w:tab/>
        <w:t>готов</w:t>
        <w:tab/>
        <w:t>помочь</w:t>
        <w:tab/>
        <w:t>другим</w:t>
        <w:tab/>
        <w:t>и</w:t>
        <w:tab/>
        <w:t>хотя</w:t>
        <w:tab/>
        <w:t>это</w:t>
        <w:tab/>
        <w:t>означает еще</w:t>
        <w:tab/>
        <w:t>больше</w:t>
        <w:tab/>
        <w:t>работы</w:t>
        <w:tab/>
        <w:t>но</w:t>
        <w:tab/>
        <w:t>позволяет</w:t>
        <w:tab/>
        <w:t>ему</w:t>
        <w:tab/>
        <w:t>чувствовать</w:t>
        <w:tab/>
        <w:t>себя</w:t>
        <w:tab/>
        <w:t>полезным</w:t>
        <w:tab/>
        <w:t>Его единственное</w:t>
        <w:tab/>
        <w:t>спасение</w:t>
        <w:tab/>
        <w:tab/>
        <w:t>смерть</w:t>
        <w:tab/>
        <w:t>но</w:t>
        <w:tab/>
        <w:t>он</w:t>
        <w:tab/>
        <w:t>не</w:t>
        <w:tab/>
        <w:t>может</w:t>
        <w:tab/>
        <w:t>причинить</w:t>
        <w:tab/>
        <w:t>боль</w:t>
        <w:tab/>
        <w:t>тем</w:t>
        <w:tab/>
        <w:t>кто его</w:t>
        <w:tab/>
        <w:t>любит</w:t>
        <w:tab/>
        <w:t>настоящим</w:t>
        <w:tab/>
        <w:t>самоубийством</w:t>
        <w:tab/>
        <w:t>Он</w:t>
        <w:tab/>
        <w:t>может</w:t>
        <w:tab/>
        <w:t>только</w:t>
        <w:tab/>
        <w:t>медленно</w:t>
        <w:tab/>
        <w:t>увядать</w:t>
      </w:r>
    </w:p>
    <w:p>
      <w:r>
        <w:t>КЛИНИЧЕСКИЙ</w:t>
        <w:tab/>
        <w:t>ДИАГНОЗ</w:t>
        <w:tab/>
        <w:t>компенсированная</w:t>
        <w:tab/>
        <w:t>шизофрения</w:t>
      </w:r>
    </w:p>
    <w:p>
      <w:r>
        <w:t>ПЕСНЯ</w:t>
        <w:tab/>
        <w:t>Старые</w:t>
        <w:tab/>
        <w:t>солдаты</w:t>
        <w:tab/>
        <w:t>не</w:t>
        <w:tab/>
        <w:t>умирают</w:t>
      </w:r>
    </w:p>
    <w:p>
      <w:r>
        <w:t>РОЛИ</w:t>
        <w:tab/>
        <w:t>Неудавшийся</w:t>
        <w:tab/>
        <w:t>Спаситель</w:t>
        <w:tab/>
        <w:t>Преследователь</w:t>
        <w:tab/>
        <w:t>Жертва</w:t>
      </w:r>
    </w:p>
    <w:p>
      <w:r>
        <w:t>ПОВОРОТЫ</w:t>
        <w:tab/>
        <w:t>от</w:t>
        <w:tab/>
        <w:t>Жертвы</w:t>
        <w:tab/>
        <w:t>матери</w:t>
        <w:tab/>
        <w:t>или</w:t>
        <w:tab/>
        <w:t>отца</w:t>
        <w:tab/>
        <w:t>к</w:t>
        <w:tab/>
        <w:t>Спасителю</w:t>
        <w:tab/>
        <w:t>своих людей</w:t>
        <w:tab/>
        <w:t>и</w:t>
        <w:tab/>
        <w:t>опять</w:t>
        <w:tab/>
        <w:t>к</w:t>
        <w:tab/>
        <w:t>Жертве</w:t>
        <w:tab/>
        <w:t>обстоятельств</w:t>
      </w:r>
    </w:p>
    <w:p>
      <w:r>
        <w:t>РОДИТЕЛЬСКОЕ</w:t>
        <w:tab/>
        <w:t>НАСТАВЛЕНИЕ</w:t>
        <w:tab/>
        <w:t>Работай</w:t>
        <w:tab/>
        <w:t>на</w:t>
        <w:tab/>
        <w:t>совесть</w:t>
        <w:tab/>
        <w:t>и</w:t>
        <w:tab/>
        <w:t>помогай людям</w:t>
      </w:r>
    </w:p>
    <w:p>
      <w:r>
        <w:t>РОДИТЕЛЬСКИЙ</w:t>
        <w:tab/>
        <w:t>ОБРАЗЕЦ</w:t>
        <w:tab/>
        <w:t>Вот</w:t>
        <w:tab/>
        <w:t>как</w:t>
        <w:tab/>
        <w:t>можно</w:t>
        <w:tab/>
        <w:t>это</w:t>
        <w:tab/>
        <w:t>вынести</w:t>
        <w:tab/>
        <w:tab/>
        <w:t>пей</w:t>
      </w:r>
    </w:p>
    <w:p>
      <w:r>
        <w:t>РОДИТЕЛЬСКИЙ</w:t>
        <w:tab/>
        <w:t>ЗАПРЕТ</w:t>
        <w:tab/>
        <w:t>Не</w:t>
        <w:tab/>
        <w:t>добейся</w:t>
        <w:tab/>
        <w:t>результатов</w:t>
      </w:r>
    </w:p>
    <w:p>
      <w:r>
        <w:t>ПОЗИЦИЯ</w:t>
        <w:tab/>
        <w:t>я</w:t>
        <w:tab/>
        <w:t>они</w:t>
      </w:r>
    </w:p>
    <w:p>
      <w:r>
        <w:t>РЕШЕНИЕ</w:t>
        <w:tab/>
        <w:t>Загублю</w:t>
        <w:tab/>
        <w:t>себя</w:t>
        <w:tab/>
        <w:t>работой</w:t>
      </w:r>
    </w:p>
    <w:p>
      <w:r>
        <w:t>ФУТБОЛКА</w:t>
        <w:tab/>
        <w:t>Спереди</w:t>
        <w:tab/>
        <w:tab/>
        <w:t>Я</w:t>
        <w:tab/>
        <w:t>хороший</w:t>
        <w:tab/>
        <w:t>парень</w:t>
        <w:tab/>
        <w:t>Сзади</w:t>
        <w:tab/>
        <w:tab/>
        <w:t>Даже</w:t>
        <w:tab/>
        <w:t>если это</w:t>
        <w:tab/>
        <w:t>убивает</w:t>
        <w:tab/>
        <w:t>меня</w:t>
      </w:r>
    </w:p>
    <w:p>
      <w:r>
        <w:t>ЛЮБИМОЕ</w:t>
        <w:tab/>
        <w:t>ВРЕМЯПРЕПРОВОЖДЕНИЕ</w:t>
        <w:tab/>
        <w:t>военные</w:t>
        <w:tab/>
        <w:t>воспоминания</w:t>
      </w:r>
    </w:p>
    <w:p>
      <w:r>
        <w:t>ИГРА</w:t>
        <w:tab/>
        <w:t>Я</w:t>
        <w:tab/>
        <w:t>только</w:t>
        <w:tab/>
        <w:t>пытаюсь</w:t>
        <w:tab/>
        <w:t>вам</w:t>
        <w:tab/>
        <w:t>помочь</w:t>
      </w:r>
    </w:p>
    <w:p>
      <w:r>
        <w:t>АНТИТЕЗИС</w:t>
        <w:tab/>
        <w:t>перестать</w:t>
        <w:tab/>
        <w:t>убивать</w:t>
        <w:tab/>
        <w:t>себя</w:t>
      </w:r>
    </w:p>
    <w:p>
      <w:r>
        <w:t>РАЗРЕШЕНИЕ</w:t>
        <w:tab/>
        <w:t>включиться</w:t>
        <w:tab/>
        <w:t>в</w:t>
        <w:tab/>
        <w:t>жизнь</w:t>
        <w:tab/>
        <w:t>и</w:t>
        <w:tab/>
        <w:t>двигаться</w:t>
        <w:tab/>
        <w:t>вперед</w:t>
      </w:r>
    </w:p>
    <w:p>
      <w:r>
        <w:t>Классификация</w:t>
      </w:r>
    </w:p>
    <w:p>
      <w:r>
        <w:t>Сценарий</w:t>
        <w:tab/>
        <w:t>старого</w:t>
        <w:tab/>
        <w:t>солдата</w:t>
        <w:tab/>
        <w:tab/>
        <w:t>сценарий</w:t>
        <w:tab/>
        <w:t>Непобедителя</w:t>
        <w:tab/>
        <w:t>потому</w:t>
        <w:tab/>
        <w:t>что</w:t>
        <w:tab/>
        <w:t>для старого</w:t>
        <w:tab/>
        <w:t>солдата</w:t>
        <w:tab/>
        <w:t>дело</w:t>
        <w:tab/>
        <w:t>чести</w:t>
        <w:tab/>
        <w:tab/>
        <w:t>не</w:t>
        <w:tab/>
        <w:t>быть</w:t>
        <w:tab/>
        <w:t>повышенным</w:t>
        <w:tab/>
        <w:t>в</w:t>
        <w:tab/>
        <w:t>чине</w:t>
        <w:tab/>
        <w:t>Это</w:t>
        <w:tab/>
        <w:t>сценарий ЦВнельзя</w:t>
        <w:tab/>
        <w:t>с</w:t>
        <w:tab/>
        <w:t>лозунгом</w:t>
        <w:tab/>
        <w:t>Нельзя</w:t>
        <w:tab/>
        <w:t>делать</w:t>
        <w:tab/>
        <w:t>карьеру</w:t>
        <w:tab/>
        <w:t>потому</w:t>
        <w:tab/>
        <w:t>что</w:t>
        <w:tab/>
        <w:t>ты</w:t>
        <w:tab/>
        <w:t>нужен</w:t>
        <w:tab/>
        <w:t>им здесь</w:t>
        <w:tab/>
        <w:t>Он</w:t>
        <w:tab/>
        <w:t>основан</w:t>
        <w:tab/>
        <w:t>на</w:t>
        <w:tab/>
        <w:t>плане</w:t>
        <w:tab/>
        <w:t>После</w:t>
        <w:tab/>
        <w:t>После</w:t>
        <w:tab/>
        <w:t>войны</w:t>
        <w:tab/>
        <w:t>ты</w:t>
        <w:tab/>
        <w:t>сможешь</w:t>
        <w:tab/>
        <w:t>медленно умирать</w:t>
        <w:tab/>
        <w:t>Время</w:t>
        <w:tab/>
        <w:t>ожидания</w:t>
        <w:tab/>
        <w:t>заполнено</w:t>
        <w:tab/>
        <w:t>помощью</w:t>
        <w:tab/>
        <w:t>другим</w:t>
        <w:tab/>
        <w:t>и</w:t>
        <w:tab/>
        <w:t>солдатскими разговорами</w:t>
      </w:r>
    </w:p>
    <w:p>
      <w:r>
        <w:t>Д</w:t>
        <w:tab/>
        <w:t>Победитель</w:t>
        <w:tab/>
        <w:t>дракона</w:t>
        <w:tab/>
        <w:t>или</w:t>
        <w:tab/>
        <w:t>Папочка</w:t>
        <w:tab/>
        <w:t>знает</w:t>
        <w:tab/>
        <w:t>лучше</w:t>
        <w:tab/>
      </w:r>
    </w:p>
    <w:p>
      <w:r>
        <w:t>Жил</w:t>
        <w:tab/>
        <w:t>некогда</w:t>
        <w:tab/>
        <w:t>человек</w:t>
        <w:tab/>
        <w:t>по</w:t>
        <w:tab/>
        <w:t>имени</w:t>
        <w:tab/>
        <w:t>Георгий</w:t>
        <w:tab/>
        <w:t>и</w:t>
        <w:tab/>
        <w:t>славен</w:t>
        <w:tab/>
        <w:t>был</w:t>
        <w:tab/>
        <w:t>он</w:t>
        <w:tab/>
        <w:t>тем</w:t>
        <w:tab/>
        <w:t>что побеждал</w:t>
        <w:tab/>
        <w:t>драконов</w:t>
        <w:tab/>
        <w:t>и</w:t>
        <w:tab/>
        <w:t>оплодотворял</w:t>
        <w:tab/>
        <w:t>бесплодных</w:t>
        <w:tab/>
        <w:t>женщин</w:t>
        <w:tab/>
        <w:t>Он</w:t>
        <w:tab/>
        <w:t>бродил повсюду</w:t>
        <w:tab/>
        <w:t>совершенно</w:t>
        <w:tab/>
        <w:t>свободно</w:t>
        <w:tab/>
        <w:tab/>
        <w:t>так</w:t>
        <w:tab/>
        <w:t>по</w:t>
        <w:tab/>
        <w:t>крайней</w:t>
        <w:tab/>
        <w:t>мере</w:t>
        <w:tab/>
        <w:t>казалось</w:t>
        <w:tab/>
        <w:t>Бродя однажды</w:t>
        <w:tab/>
        <w:t>летним</w:t>
        <w:tab/>
        <w:t>днем</w:t>
        <w:tab/>
        <w:t>по</w:t>
        <w:tab/>
        <w:t>лугу</w:t>
        <w:tab/>
        <w:t>он</w:t>
        <w:tab/>
        <w:t>увидел</w:t>
        <w:tab/>
        <w:t>вдали</w:t>
        <w:tab/>
        <w:t>столб</w:t>
        <w:tab/>
        <w:t>дыма</w:t>
        <w:tab/>
        <w:t>и</w:t>
        <w:tab/>
        <w:t>языки пламени</w:t>
        <w:tab/>
        <w:t>Приблизившись</w:t>
        <w:tab/>
        <w:t>он</w:t>
        <w:tab/>
        <w:t>услышал</w:t>
        <w:tab/>
        <w:t>страшное</w:t>
        <w:tab/>
        <w:t>рычание</w:t>
        <w:tab/>
        <w:t>смешанное</w:t>
        <w:tab/>
        <w:t>с отчаянными</w:t>
        <w:tab/>
        <w:t>криками</w:t>
        <w:tab/>
        <w:t>испуганной</w:t>
        <w:tab/>
        <w:t>девушки</w:t>
        <w:tab/>
        <w:t>Ага</w:t>
        <w:tab/>
        <w:tab/>
        <w:t>воскликнул Георгий</w:t>
        <w:tab/>
        <w:tab/>
        <w:t>Это</w:t>
        <w:tab/>
        <w:t>мой</w:t>
        <w:tab/>
        <w:t>третий</w:t>
        <w:tab/>
        <w:t>дракон</w:t>
        <w:tab/>
        <w:t>и</w:t>
        <w:tab/>
        <w:t>третья</w:t>
        <w:tab/>
        <w:t>девушка</w:t>
        <w:tab/>
        <w:t>за</w:t>
        <w:tab/>
        <w:t>последнюю неделю</w:t>
        <w:tab/>
        <w:t>Я</w:t>
        <w:tab/>
        <w:t>убью</w:t>
        <w:tab/>
        <w:t>дракона</w:t>
        <w:tab/>
        <w:t>и</w:t>
        <w:tab/>
        <w:t>моя</w:t>
        <w:tab/>
        <w:t>храбрость</w:t>
        <w:tab/>
        <w:t>несомненно</w:t>
        <w:tab/>
        <w:t>будет вознаграждена</w:t>
        <w:tab/>
        <w:t>Мгновение</w:t>
        <w:tab/>
        <w:t>спустя</w:t>
        <w:tab/>
        <w:t>он</w:t>
        <w:tab/>
        <w:t>обратился</w:t>
        <w:tab/>
        <w:t>к</w:t>
        <w:tab/>
        <w:t>дракону</w:t>
        <w:tab/>
        <w:t>Стой увалень</w:t>
        <w:tab/>
        <w:t>а</w:t>
        <w:tab/>
        <w:t>девушке</w:t>
        <w:tab/>
        <w:t>сказал</w:t>
        <w:tab/>
        <w:t>Не</w:t>
        <w:tab/>
        <w:t>бойся</w:t>
        <w:tab/>
        <w:t>Дракон</w:t>
        <w:tab/>
        <w:t>слегка</w:t>
        <w:tab/>
        <w:t>отступил</w:t>
        <w:tab/>
        <w:t>и</w:t>
        <w:tab/>
        <w:t>стал рвать</w:t>
        <w:tab/>
        <w:t>когтями</w:t>
        <w:tab/>
        <w:t>землю</w:t>
        <w:tab/>
        <w:t>в</w:t>
        <w:tab/>
        <w:t>предвкушении</w:t>
        <w:tab/>
        <w:t>не</w:t>
        <w:tab/>
        <w:t>только</w:t>
        <w:tab/>
        <w:t>двойного</w:t>
        <w:tab/>
        <w:t>обеда</w:t>
        <w:tab/>
        <w:t>но</w:t>
        <w:tab/>
        <w:t>и</w:t>
        <w:tab/>
        <w:t>того что</w:t>
        <w:tab/>
        <w:t>он</w:t>
        <w:tab/>
        <w:t>больше</w:t>
        <w:tab/>
        <w:t>всего</w:t>
        <w:tab/>
        <w:t>любил</w:t>
        <w:tab/>
        <w:tab/>
        <w:t>хорошей</w:t>
        <w:tab/>
        <w:t>драки</w:t>
        <w:tab/>
        <w:t>Девушка</w:t>
        <w:tab/>
        <w:t>которую</w:t>
        <w:tab/>
        <w:t>звали Урсула</w:t>
        <w:tab/>
        <w:t>раскинула</w:t>
        <w:tab/>
        <w:t>руки</w:t>
        <w:tab/>
        <w:t>и</w:t>
        <w:tab/>
        <w:t>воскликнула</w:t>
        <w:tab/>
        <w:t>Мой</w:t>
        <w:tab/>
        <w:t>герой</w:t>
        <w:tab/>
        <w:t>Я</w:t>
        <w:tab/>
        <w:t>спасена</w:t>
        <w:tab/>
        <w:t>Она радовалась</w:t>
        <w:tab/>
        <w:t>предвкушая</w:t>
        <w:tab/>
        <w:t>не</w:t>
        <w:tab/>
        <w:t>только</w:t>
        <w:tab/>
        <w:t>освобождение</w:t>
        <w:tab/>
        <w:t>и</w:t>
        <w:tab/>
        <w:t>зрелище</w:t>
        <w:tab/>
        <w:t>хорошей</w:t>
        <w:tab/>
        <w:t>драки но</w:t>
        <w:tab/>
        <w:t>также</w:t>
        <w:tab/>
        <w:t>поскольку</w:t>
        <w:tab/>
        <w:t>на</w:t>
        <w:tab/>
        <w:t>самом</w:t>
        <w:tab/>
        <w:t>деле</w:t>
        <w:tab/>
        <w:t>она</w:t>
        <w:tab/>
        <w:t>не</w:t>
        <w:tab/>
        <w:t>была</w:t>
        <w:tab/>
        <w:t>девушкой</w:t>
        <w:tab/>
        <w:t>перспективу отблагодарить</w:t>
        <w:tab/>
        <w:t>спасителя</w:t>
      </w:r>
    </w:p>
    <w:p>
      <w:r>
        <w:t>Георгий</w:t>
        <w:tab/>
        <w:t>и</w:t>
        <w:tab/>
        <w:t>дракон</w:t>
        <w:tab/>
        <w:t>разъехались</w:t>
        <w:tab/>
        <w:t>готовясь</w:t>
        <w:tab/>
        <w:t>к</w:t>
        <w:tab/>
        <w:t>нападению</w:t>
        <w:tab/>
        <w:t>а</w:t>
        <w:tab/>
        <w:t>Урсула</w:t>
        <w:tab/>
        <w:t>тем временем</w:t>
        <w:tab/>
        <w:t>подбадривала</w:t>
        <w:tab/>
        <w:t>их</w:t>
        <w:tab/>
        <w:t>обоих</w:t>
        <w:tab/>
        <w:t>В</w:t>
        <w:tab/>
        <w:t>этот</w:t>
        <w:tab/>
        <w:t>момент</w:t>
        <w:tab/>
        <w:t>на</w:t>
        <w:tab/>
        <w:t>сцене</w:t>
        <w:tab/>
        <w:t>появилась</w:t>
        <w:tab/>
        <w:t>новая фигура</w:t>
        <w:tab/>
        <w:t>всадник</w:t>
        <w:tab/>
        <w:t>в</w:t>
        <w:tab/>
        <w:t>богато</w:t>
        <w:tab/>
        <w:t>украшенном</w:t>
        <w:tab/>
        <w:t>серебром</w:t>
        <w:tab/>
        <w:t>седле</w:t>
        <w:tab/>
        <w:t>с</w:t>
        <w:tab/>
        <w:t>разбухшими седельными</w:t>
        <w:tab/>
        <w:t>сумками</w:t>
        <w:tab/>
        <w:t>полными</w:t>
        <w:tab/>
        <w:t>золотых</w:t>
        <w:tab/>
        <w:t>монет</w:t>
      </w:r>
    </w:p>
    <w:p>
      <w:r>
        <w:tab/>
        <w:t>Эй</w:t>
        <w:tab/>
        <w:t>сынок</w:t>
        <w:tab/>
        <w:tab/>
        <w:t>крикнул</w:t>
        <w:tab/>
        <w:t>всадник</w:t>
        <w:tab/>
        <w:t>Георгий</w:t>
        <w:tab/>
        <w:t>повернулся</w:t>
        <w:tab/>
        <w:t>и</w:t>
        <w:tab/>
        <w:t>удивленно ответил</w:t>
      </w:r>
    </w:p>
    <w:p>
      <w:r>
        <w:tab/>
        <w:t>Папа</w:t>
        <w:tab/>
        <w:t>Как</w:t>
        <w:tab/>
        <w:t>приятно</w:t>
        <w:tab/>
        <w:t>тебя</w:t>
        <w:tab/>
        <w:t>видеть</w:t>
        <w:tab/>
        <w:tab/>
        <w:t>Он</w:t>
        <w:tab/>
        <w:t>повернулся</w:t>
        <w:tab/>
        <w:t>спиной</w:t>
        <w:tab/>
        <w:t>к дракону</w:t>
        <w:tab/>
        <w:t>спешился</w:t>
        <w:tab/>
        <w:t>и</w:t>
        <w:tab/>
        <w:t>подошел</w:t>
        <w:tab/>
        <w:t>поцеловать</w:t>
        <w:tab/>
        <w:t>ногу</w:t>
        <w:tab/>
        <w:t>отца</w:t>
        <w:tab/>
        <w:t>Началась</w:t>
        <w:tab/>
        <w:t>оживленная беседа</w:t>
        <w:tab/>
        <w:t>причем</w:t>
        <w:tab/>
        <w:t>Георгий</w:t>
        <w:tab/>
        <w:t>говорил</w:t>
        <w:tab/>
        <w:t>только</w:t>
      </w:r>
    </w:p>
    <w:p>
      <w:r>
        <w:tab/>
        <w:t>Да</w:t>
        <w:tab/>
        <w:t>папа</w:t>
        <w:tab/>
        <w:t>Конечно</w:t>
        <w:tab/>
        <w:t>папа</w:t>
        <w:tab/>
        <w:t>Как</w:t>
        <w:tab/>
        <w:t>скажешь</w:t>
        <w:tab/>
        <w:t>папа</w:t>
      </w:r>
    </w:p>
    <w:p>
      <w:r>
        <w:t>Ни</w:t>
        <w:tab/>
        <w:t>Урсула</w:t>
        <w:tab/>
        <w:t>ни</w:t>
        <w:tab/>
        <w:t>дракон</w:t>
        <w:tab/>
        <w:t>не</w:t>
        <w:tab/>
        <w:t>слышали</w:t>
        <w:tab/>
        <w:t>слов</w:t>
        <w:tab/>
        <w:t>отца</w:t>
        <w:tab/>
        <w:t>но</w:t>
        <w:tab/>
        <w:t>вскоре</w:t>
        <w:tab/>
        <w:t>стало</w:t>
        <w:tab/>
        <w:t>ясно</w:t>
        <w:tab/>
        <w:t>что разговор</w:t>
        <w:tab/>
        <w:t>затягивается</w:t>
      </w:r>
    </w:p>
    <w:p>
      <w:r>
        <w:tab/>
        <w:t>Ах</w:t>
        <w:tab/>
        <w:t>ради</w:t>
        <w:tab/>
        <w:t>Бога</w:t>
        <w:tab/>
        <w:tab/>
        <w:t>воскликнула</w:t>
        <w:tab/>
        <w:t>Урсула</w:t>
        <w:tab/>
        <w:t>капризно</w:t>
        <w:tab/>
        <w:t>топая</w:t>
        <w:tab/>
        <w:t>ногой</w:t>
        <w:tab/>
        <w:t xml:space="preserve"> Герой</w:t>
        <w:tab/>
        <w:t>называется</w:t>
        <w:tab/>
        <w:t>Как</w:t>
        <w:tab/>
        <w:t>только</w:t>
        <w:tab/>
        <w:t>появился</w:t>
        <w:tab/>
        <w:t>старик</w:t>
        <w:tab/>
        <w:t>он</w:t>
        <w:tab/>
        <w:t>только</w:t>
        <w:tab/>
        <w:t>кланяется</w:t>
        <w:tab/>
        <w:t>и расшаркивается</w:t>
        <w:tab/>
        <w:t>а</w:t>
        <w:tab/>
        <w:t>на</w:t>
        <w:tab/>
        <w:t>меня</w:t>
        <w:tab/>
        <w:t>бедняжку</w:t>
        <w:tab/>
        <w:t>у</w:t>
        <w:tab/>
        <w:t>него</w:t>
        <w:tab/>
        <w:t>не</w:t>
        <w:tab/>
        <w:t>остается</w:t>
        <w:tab/>
        <w:t>времени</w:t>
      </w:r>
    </w:p>
    <w:p>
      <w:r>
        <w:tab/>
        <w:t>Действительно</w:t>
        <w:tab/>
        <w:tab/>
        <w:t>согласился</w:t>
        <w:tab/>
        <w:t>дракон</w:t>
        <w:tab/>
        <w:tab/>
        <w:t>Кажется</w:t>
        <w:tab/>
        <w:t>это</w:t>
        <w:tab/>
        <w:t>будет продолжаться</w:t>
        <w:tab/>
        <w:t>бесконечно</w:t>
        <w:tab/>
        <w:tab/>
        <w:t>С</w:t>
        <w:tab/>
        <w:t>этими</w:t>
        <w:tab/>
        <w:t>словами</w:t>
        <w:tab/>
        <w:t>он</w:t>
        <w:tab/>
        <w:t>выключил</w:t>
        <w:tab/>
        <w:t>свой</w:t>
        <w:tab/>
        <w:t>огнемет лег</w:t>
        <w:tab/>
        <w:t>и</w:t>
        <w:tab/>
        <w:t>уснул</w:t>
      </w:r>
    </w:p>
    <w:p>
      <w:r>
        <w:t>Но</w:t>
        <w:tab/>
        <w:t>вот</w:t>
        <w:tab/>
        <w:t>старик</w:t>
        <w:tab/>
        <w:t>уехал</w:t>
        <w:tab/>
        <w:t>и</w:t>
        <w:tab/>
        <w:t>Георгий</w:t>
        <w:tab/>
        <w:t>готов</w:t>
        <w:tab/>
        <w:t>был</w:t>
        <w:tab/>
        <w:t>вернуться</w:t>
        <w:tab/>
        <w:t>к</w:t>
        <w:tab/>
        <w:t>бою</w:t>
        <w:tab/>
        <w:t>Он</w:t>
        <w:tab/>
        <w:t>поднял копье</w:t>
        <w:tab/>
        <w:t>и</w:t>
        <w:tab/>
        <w:t>ждал</w:t>
        <w:tab/>
        <w:t>нападения</w:t>
        <w:tab/>
        <w:t>дракона</w:t>
        <w:tab/>
        <w:t>и</w:t>
        <w:tab/>
        <w:t>приветственных</w:t>
        <w:tab/>
        <w:t>возгласов</w:t>
        <w:tab/>
        <w:t>Урсулы</w:t>
        <w:tab/>
        <w:t>Но Урсула</w:t>
        <w:tab/>
        <w:t>сказала</w:t>
        <w:tab/>
        <w:t>Извращенец</w:t>
        <w:tab/>
        <w:t>и</w:t>
        <w:tab/>
        <w:t>ушла</w:t>
        <w:tab/>
        <w:t>Дракон</w:t>
        <w:tab/>
        <w:t>встал</w:t>
        <w:tab/>
        <w:t>и</w:t>
        <w:tab/>
        <w:t>сказал Ничтожество</w:t>
        <w:tab/>
        <w:t>и</w:t>
        <w:tab/>
        <w:t>тоже</w:t>
        <w:tab/>
        <w:t>ушел</w:t>
        <w:tab/>
        <w:t>Увидев</w:t>
        <w:tab/>
        <w:t>это</w:t>
        <w:tab/>
        <w:t>Георгий</w:t>
        <w:tab/>
        <w:t>закричал</w:t>
        <w:tab/>
        <w:t>Эй</w:t>
        <w:tab/>
        <w:t>папа</w:t>
        <w:tab/>
        <w:t>и поскакал</w:t>
        <w:tab/>
        <w:t>вслед</w:t>
        <w:tab/>
        <w:t>за</w:t>
        <w:tab/>
        <w:t>отцом</w:t>
        <w:tab/>
        <w:t>Урсула</w:t>
        <w:tab/>
        <w:t>и</w:t>
        <w:tab/>
        <w:t>дракон</w:t>
        <w:tab/>
        <w:t>одновременно</w:t>
        <w:tab/>
        <w:t>повернулись</w:t>
        <w:tab/>
        <w:t>и закричали</w:t>
        <w:tab/>
        <w:t>ему</w:t>
        <w:tab/>
        <w:t>вслед</w:t>
        <w:tab/>
        <w:t>Жаль</w:t>
        <w:tab/>
        <w:t>что</w:t>
        <w:tab/>
        <w:t>он</w:t>
        <w:tab/>
        <w:t>так</w:t>
        <w:tab/>
        <w:t>стар</w:t>
        <w:tab/>
        <w:t>а</w:t>
        <w:tab/>
        <w:t>то</w:t>
        <w:tab/>
        <w:t>он</w:t>
        <w:tab/>
        <w:t>заменил</w:t>
        <w:tab/>
        <w:t>бы</w:t>
        <w:tab/>
        <w:t>тебя</w:t>
      </w:r>
    </w:p>
    <w:p>
      <w:r>
        <w:t>Е</w:t>
        <w:tab/>
        <w:t>Зигмунд</w:t>
        <w:tab/>
        <w:t>или</w:t>
        <w:tab/>
        <w:t>Если</w:t>
        <w:tab/>
        <w:t>не</w:t>
        <w:tab/>
        <w:t>выходит</w:t>
        <w:tab/>
        <w:t>так</w:t>
        <w:tab/>
        <w:t>попробуем подругому</w:t>
        <w:tab/>
      </w:r>
    </w:p>
    <w:p>
      <w:r>
        <w:t>Зигмунд</w:t>
        <w:tab/>
        <w:t>решил</w:t>
        <w:tab/>
        <w:t>стать</w:t>
        <w:tab/>
        <w:t>великим</w:t>
        <w:tab/>
        <w:t>человеком</w:t>
        <w:tab/>
        <w:t>Он</w:t>
        <w:tab/>
        <w:t>много</w:t>
        <w:tab/>
        <w:t>работал</w:t>
        <w:tab/>
        <w:t>стараясь проникнуть</w:t>
        <w:tab/>
        <w:t>в</w:t>
        <w:tab/>
        <w:t>высшие</w:t>
        <w:tab/>
        <w:t>слои</w:t>
        <w:tab/>
        <w:t>общества</w:t>
        <w:tab/>
        <w:t>которые</w:t>
        <w:tab/>
        <w:t>стали</w:t>
        <w:tab/>
        <w:t>бы</w:t>
        <w:tab/>
        <w:t>для</w:t>
        <w:tab/>
        <w:t>него</w:t>
        <w:tab/>
        <w:t>раем</w:t>
        <w:tab/>
        <w:t>но там</w:t>
        <w:tab/>
        <w:t>его</w:t>
        <w:tab/>
        <w:t>не</w:t>
        <w:tab/>
        <w:t>принимали</w:t>
        <w:tab/>
        <w:t>Поэтому</w:t>
        <w:tab/>
        <w:t>он</w:t>
        <w:tab/>
        <w:t>решил</w:t>
        <w:tab/>
        <w:t>заглянуть</w:t>
        <w:tab/>
        <w:t>в</w:t>
        <w:tab/>
        <w:t>ад</w:t>
        <w:tab/>
        <w:t>Там</w:t>
        <w:tab/>
        <w:t>вообще</w:t>
        <w:tab/>
        <w:t>не было</w:t>
        <w:tab/>
        <w:t>высших</w:t>
        <w:tab/>
        <w:t>слоев</w:t>
        <w:tab/>
        <w:t>и</w:t>
        <w:tab/>
        <w:t>никто</w:t>
        <w:tab/>
        <w:t>на</w:t>
        <w:tab/>
        <w:t>это</w:t>
        <w:tab/>
        <w:t>не</w:t>
        <w:tab/>
        <w:t>обращал</w:t>
        <w:tab/>
        <w:t>внимания</w:t>
        <w:tab/>
        <w:t>Зигмунд</w:t>
        <w:tab/>
        <w:t>обрел авторитет</w:t>
        <w:tab/>
        <w:t>в</w:t>
        <w:tab/>
        <w:t>аду</w:t>
        <w:tab/>
        <w:tab/>
        <w:t>который</w:t>
        <w:tab/>
        <w:t>в</w:t>
        <w:tab/>
        <w:t>его</w:t>
        <w:tab/>
        <w:t>случае</w:t>
        <w:tab/>
        <w:t>назывался</w:t>
        <w:tab/>
        <w:t>Подсознательное</w:t>
        <w:tab/>
        <w:t>Он настолько</w:t>
        <w:tab/>
        <w:t>преуспел</w:t>
        <w:tab/>
        <w:t>что</w:t>
        <w:tab/>
        <w:t>со</w:t>
        <w:tab/>
        <w:t>временем</w:t>
        <w:tab/>
        <w:t>сам</w:t>
        <w:tab/>
        <w:t>стал</w:t>
        <w:tab/>
        <w:t>высшими</w:t>
        <w:tab/>
        <w:t>слоями</w:t>
        <w:tab/>
        <w:t>общества</w:t>
      </w:r>
    </w:p>
    <w:p>
      <w:r>
        <w:t>Клинический</w:t>
        <w:tab/>
        <w:t>анализ</w:t>
      </w:r>
    </w:p>
    <w:p>
      <w:r>
        <w:t>Тезис</w:t>
        <w:tab/>
        <w:t>Некто</w:t>
        <w:tab/>
        <w:t>решил</w:t>
        <w:tab/>
        <w:t>стать</w:t>
        <w:tab/>
        <w:t>великим</w:t>
        <w:tab/>
        <w:t>человеком</w:t>
        <w:tab/>
        <w:t>На</w:t>
        <w:tab/>
        <w:t>его</w:t>
        <w:tab/>
        <w:t>пути</w:t>
        <w:tab/>
        <w:t>возникало множество</w:t>
        <w:tab/>
        <w:t>препятствий</w:t>
        <w:tab/>
        <w:t>Но</w:t>
        <w:tab/>
        <w:t>он</w:t>
        <w:tab/>
        <w:t>вместо</w:t>
        <w:tab/>
        <w:t>того чтобы</w:t>
        <w:tab/>
        <w:t>тратить</w:t>
        <w:tab/>
        <w:t>жизнь</w:t>
        <w:tab/>
        <w:t>на</w:t>
        <w:tab/>
        <w:t>борьбу</w:t>
        <w:tab/>
        <w:t>с</w:t>
        <w:tab/>
        <w:t>ними</w:t>
        <w:tab/>
        <w:t>старался</w:t>
        <w:tab/>
        <w:t>их</w:t>
        <w:tab/>
        <w:t>обходить</w:t>
        <w:tab/>
        <w:t>чтобы</w:t>
      </w:r>
    </w:p>
    <w:p>
      <w:r>
        <w:t>найти</w:t>
        <w:tab/>
        <w:t>достойное</w:t>
        <w:tab/>
        <w:t>себя</w:t>
        <w:tab/>
        <w:t>поприще</w:t>
        <w:tab/>
        <w:t>и</w:t>
        <w:tab/>
        <w:t>стать</w:t>
        <w:tab/>
        <w:t>великим</w:t>
        <w:tab/>
        <w:t>человеком</w:t>
      </w:r>
    </w:p>
    <w:p>
      <w:r>
        <w:t>КЛИНИЧЕСКИЙ</w:t>
        <w:tab/>
        <w:t>ДИАГНОЗ</w:t>
        <w:tab/>
        <w:t>фобии</w:t>
      </w:r>
    </w:p>
    <w:p>
      <w:r>
        <w:t>ГЕРОИ</w:t>
        <w:tab/>
        <w:t>Ганнибал</w:t>
        <w:tab/>
        <w:t>и</w:t>
        <w:tab/>
        <w:t>Наполеон</w:t>
      </w:r>
    </w:p>
    <w:p>
      <w:r>
        <w:t>РОЛИ</w:t>
        <w:tab/>
        <w:t>Герой</w:t>
        <w:tab/>
        <w:t>противники</w:t>
      </w:r>
    </w:p>
    <w:p>
      <w:r>
        <w:t>ПОВОРОТЫ</w:t>
        <w:tab/>
        <w:t>Герой</w:t>
        <w:tab/>
        <w:t>Жертва</w:t>
        <w:tab/>
        <w:t>Герой</w:t>
      </w:r>
    </w:p>
    <w:p>
      <w:r>
        <w:t>РОДИТЕЛЬСКОЕ</w:t>
        <w:tab/>
        <w:t>НАСТАВЛЕНИЕ</w:t>
        <w:tab/>
        <w:t>Работай</w:t>
        <w:tab/>
        <w:t>на</w:t>
        <w:tab/>
        <w:t>совесть</w:t>
        <w:tab/>
        <w:t>и</w:t>
        <w:tab/>
        <w:t>не сдавайся</w:t>
      </w:r>
    </w:p>
    <w:p>
      <w:r>
        <w:t>РОДИТЕЛЬСКИЙ</w:t>
        <w:tab/>
        <w:t>ОБРАЗЕЦ</w:t>
        <w:tab/>
        <w:t>Пользуйся</w:t>
        <w:tab/>
        <w:t>своим</w:t>
        <w:tab/>
        <w:t>умом</w:t>
        <w:tab/>
        <w:t>и</w:t>
        <w:tab/>
        <w:t>постарайся понять</w:t>
        <w:tab/>
        <w:t>что</w:t>
        <w:tab/>
        <w:t>нужно</w:t>
        <w:tab/>
        <w:t>сделать</w:t>
      </w:r>
    </w:p>
    <w:p>
      <w:r>
        <w:t>РОДИТЕЛЬСКОЕ</w:t>
        <w:tab/>
        <w:t>ПРЕДПИСАНИЕ</w:t>
        <w:tab/>
        <w:t>Стань</w:t>
        <w:tab/>
        <w:t>великим</w:t>
        <w:tab/>
        <w:t>человеком</w:t>
      </w:r>
    </w:p>
    <w:p>
      <w:r>
        <w:t>ПОЗИЦИИ</w:t>
        <w:tab/>
        <w:t>Я</w:t>
        <w:tab/>
        <w:t>когда</w:t>
        <w:tab/>
        <w:t>я</w:t>
        <w:tab/>
        <w:t>творю</w:t>
        <w:tab/>
        <w:t>Они</w:t>
        <w:tab/>
        <w:t>если</w:t>
        <w:tab/>
        <w:t>они</w:t>
        <w:tab/>
        <w:t>думают</w:t>
      </w:r>
    </w:p>
    <w:p>
      <w:r>
        <w:t>РЕШЕНИЕ</w:t>
        <w:tab/>
        <w:t>Если</w:t>
        <w:tab/>
        <w:t>невозможно</w:t>
        <w:tab/>
        <w:t>подняться</w:t>
        <w:tab/>
        <w:t>на</w:t>
        <w:tab/>
        <w:t>небо</w:t>
        <w:tab/>
        <w:t>я</w:t>
        <w:tab/>
        <w:t>отправлюсь</w:t>
        <w:tab/>
        <w:t>в</w:t>
        <w:tab/>
        <w:t>ад</w:t>
      </w:r>
    </w:p>
    <w:p>
      <w:r>
        <w:t>ФУТБОЛКА</w:t>
        <w:tab/>
        <w:t>ничего</w:t>
        <w:tab/>
        <w:t>не</w:t>
        <w:tab/>
        <w:t>написано</w:t>
      </w:r>
    </w:p>
    <w:p>
      <w:r>
        <w:t>КУПОНЫ</w:t>
        <w:tab/>
        <w:t>не</w:t>
        <w:tab/>
        <w:t>собирает</w:t>
      </w:r>
    </w:p>
    <w:p>
      <w:r>
        <w:t>ИГРЫ</w:t>
        <w:tab/>
        <w:t>на</w:t>
        <w:tab/>
        <w:t>игры</w:t>
        <w:tab/>
        <w:t>нет</w:t>
        <w:tab/>
        <w:t>времени</w:t>
      </w:r>
    </w:p>
    <w:p>
      <w:r>
        <w:t>АНТИТЕЗИС</w:t>
        <w:tab/>
        <w:t>в</w:t>
        <w:tab/>
        <w:t>нем</w:t>
        <w:tab/>
        <w:t>нет</w:t>
        <w:tab/>
        <w:t>необходимости</w:t>
      </w:r>
    </w:p>
    <w:p>
      <w:r>
        <w:t>РАЗРЕШЕНИЕ</w:t>
        <w:tab/>
        <w:t>уже</w:t>
        <w:tab/>
        <w:t>имеет</w:t>
      </w:r>
    </w:p>
    <w:p>
      <w:r>
        <w:t>Классификация</w:t>
      </w:r>
    </w:p>
    <w:p>
      <w:r>
        <w:t>Это</w:t>
        <w:tab/>
        <w:t>сценарий</w:t>
        <w:tab/>
        <w:t>Победителя</w:t>
        <w:tab/>
        <w:t>потому</w:t>
        <w:tab/>
        <w:t>что</w:t>
        <w:tab/>
        <w:t>подгоняет</w:t>
        <w:tab/>
        <w:t>человека</w:t>
        <w:tab/>
        <w:t>который знает</w:t>
        <w:tab/>
        <w:t>что</w:t>
        <w:tab/>
        <w:t>нужно</w:t>
        <w:tab/>
        <w:t>делать</w:t>
        <w:tab/>
        <w:t>Сценарий</w:t>
        <w:tab/>
        <w:t>ЦВможно</w:t>
        <w:tab/>
        <w:t>с</w:t>
        <w:tab/>
        <w:t>лозунгом</w:t>
        <w:tab/>
        <w:t>Если</w:t>
        <w:tab/>
        <w:t>нельзя сделать</w:t>
        <w:tab/>
        <w:t>так</w:t>
        <w:tab/>
        <w:t>можно</w:t>
        <w:tab/>
        <w:t>подругому</w:t>
        <w:tab/>
        <w:t>Он</w:t>
        <w:tab/>
        <w:t>основан</w:t>
        <w:tab/>
        <w:t>на</w:t>
        <w:tab/>
        <w:t>плане</w:t>
        <w:tab/>
        <w:t>Всегда</w:t>
        <w:tab/>
        <w:t>Всегда продолжай</w:t>
        <w:tab/>
        <w:t>пытаться</w:t>
        <w:tab/>
        <w:t>Сказав</w:t>
        <w:tab/>
        <w:t>Здравствуй</w:t>
        <w:tab/>
        <w:t>такой</w:t>
        <w:tab/>
        <w:t>человек</w:t>
        <w:tab/>
        <w:t>сразу принимается</w:t>
        <w:tab/>
        <w:t>за</w:t>
        <w:tab/>
        <w:t>работу</w:t>
      </w:r>
    </w:p>
    <w:p>
      <w:r>
        <w:t>Ж</w:t>
        <w:tab/>
        <w:t>Флоренс</w:t>
        <w:tab/>
        <w:t>или</w:t>
        <w:tab/>
        <w:t>Ясновидение</w:t>
        <w:tab/>
      </w:r>
    </w:p>
    <w:p>
      <w:r>
        <w:t>Мать</w:t>
        <w:tab/>
        <w:t>хотела</w:t>
        <w:tab/>
        <w:t>чтобы</w:t>
        <w:tab/>
        <w:t>Флоренс</w:t>
        <w:tab/>
        <w:t>вышла</w:t>
        <w:tab/>
        <w:t>замуж</w:t>
        <w:tab/>
        <w:t>и</w:t>
        <w:tab/>
        <w:t>вела</w:t>
        <w:tab/>
        <w:t>светскую</w:t>
        <w:tab/>
        <w:t>жизнь</w:t>
        <w:tab/>
        <w:t>но Флоренс</w:t>
        <w:tab/>
        <w:t>услышала</w:t>
        <w:tab/>
        <w:t>глас</w:t>
        <w:tab/>
        <w:t>божий</w:t>
        <w:tab/>
        <w:t>который</w:t>
        <w:tab/>
        <w:t>сказал</w:t>
        <w:tab/>
        <w:t>ей</w:t>
        <w:tab/>
        <w:t>что</w:t>
        <w:tab/>
        <w:t>ее</w:t>
        <w:tab/>
        <w:t>долг</w:t>
        <w:tab/>
        <w:t xml:space="preserve"> служить</w:t>
        <w:tab/>
        <w:t>человечеству</w:t>
        <w:tab/>
        <w:t>Четырнадцать</w:t>
        <w:tab/>
        <w:t>лет</w:t>
        <w:tab/>
        <w:t>все</w:t>
        <w:tab/>
        <w:t>вокруг</w:t>
        <w:tab/>
        <w:t>пытались</w:t>
        <w:tab/>
        <w:t>отговорить ее</w:t>
        <w:tab/>
        <w:t>и</w:t>
        <w:tab/>
        <w:t>помешать</w:t>
        <w:tab/>
        <w:t>ей</w:t>
        <w:tab/>
        <w:t>но</w:t>
        <w:tab/>
        <w:t>она</w:t>
        <w:tab/>
        <w:t>преодолела</w:t>
        <w:tab/>
        <w:t>все</w:t>
        <w:tab/>
        <w:t>препятствия</w:t>
        <w:tab/>
        <w:t>и</w:t>
        <w:tab/>
        <w:t>стала</w:t>
        <w:tab/>
        <w:t>работать сестрой</w:t>
        <w:tab/>
        <w:t>милосердия</w:t>
        <w:tab/>
        <w:t>С</w:t>
        <w:tab/>
        <w:t>огромными</w:t>
        <w:tab/>
        <w:t>усилиями</w:t>
        <w:tab/>
        <w:t>преодолевая</w:t>
        <w:tab/>
        <w:t>сопротивление окружающих</w:t>
        <w:tab/>
        <w:t>она</w:t>
        <w:tab/>
        <w:t>добилась</w:t>
        <w:tab/>
        <w:t>авторитета</w:t>
        <w:tab/>
        <w:t>в</w:t>
        <w:tab/>
        <w:t>обществе</w:t>
        <w:tab/>
        <w:t>и</w:t>
        <w:tab/>
        <w:t>одобрения</w:t>
        <w:tab/>
        <w:t>самой королевы</w:t>
        <w:tab/>
        <w:t>Она</w:t>
        <w:tab/>
        <w:t>полностью</w:t>
        <w:tab/>
        <w:t>посвятила</w:t>
        <w:tab/>
        <w:t>себя</w:t>
        <w:tab/>
        <w:t>работе</w:t>
        <w:tab/>
        <w:t>не</w:t>
        <w:tab/>
        <w:t>принимала</w:t>
        <w:tab/>
        <w:t>участия</w:t>
        <w:tab/>
        <w:t>в интригах</w:t>
        <w:tab/>
        <w:t>и</w:t>
        <w:tab/>
        <w:t>не</w:t>
        <w:tab/>
        <w:t>искала</w:t>
        <w:tab/>
        <w:t>общественного</w:t>
        <w:tab/>
        <w:t>признания</w:t>
        <w:tab/>
        <w:t>Она</w:t>
        <w:tab/>
        <w:t>преобразила</w:t>
        <w:tab/>
        <w:t>во</w:t>
        <w:tab/>
        <w:t>всей Британской</w:t>
        <w:tab/>
        <w:t>империи</w:t>
        <w:tab/>
        <w:t>не</w:t>
        <w:tab/>
        <w:t>только</w:t>
        <w:tab/>
        <w:t>подготовку</w:t>
        <w:tab/>
        <w:t>медицинских</w:t>
        <w:tab/>
        <w:t>сестер</w:t>
        <w:tab/>
        <w:t>но</w:t>
        <w:tab/>
        <w:t>и</w:t>
        <w:tab/>
        <w:t>все общественное</w:t>
        <w:tab/>
        <w:t>здравоохранение</w:t>
      </w:r>
    </w:p>
    <w:p>
      <w:r>
        <w:t>Клинический</w:t>
        <w:tab/>
        <w:t>анализ</w:t>
      </w:r>
    </w:p>
    <w:p>
      <w:r>
        <w:t>Тезис</w:t>
        <w:tab/>
        <w:t>Мать</w:t>
        <w:tab/>
        <w:t>Флоренс</w:t>
        <w:tab/>
        <w:t>хотела</w:t>
        <w:tab/>
        <w:t>чтобы</w:t>
        <w:tab/>
        <w:t>дочь</w:t>
        <w:tab/>
        <w:t>стремилась</w:t>
        <w:tab/>
        <w:t>достичь</w:t>
        <w:tab/>
        <w:t>высокого положения</w:t>
        <w:tab/>
        <w:t>в</w:t>
        <w:tab/>
        <w:t>свете</w:t>
        <w:tab/>
        <w:t>но</w:t>
        <w:tab/>
        <w:t>внутренний</w:t>
        <w:tab/>
        <w:t>голос</w:t>
        <w:tab/>
        <w:t>сказал</w:t>
        <w:tab/>
        <w:t>ей</w:t>
        <w:tab/>
        <w:t>что</w:t>
        <w:tab/>
        <w:t>она</w:t>
        <w:tab/>
        <w:t>создана</w:t>
        <w:tab/>
        <w:t>для большего</w:t>
        <w:tab/>
        <w:t>Она</w:t>
        <w:tab/>
        <w:t>доблестно</w:t>
        <w:tab/>
        <w:t>сопротивлялась</w:t>
        <w:tab/>
        <w:t>матери</w:t>
        <w:tab/>
        <w:t>чтобы</w:t>
        <w:tab/>
        <w:t>добиться</w:t>
        <w:tab/>
        <w:t>своего Другие</w:t>
        <w:tab/>
        <w:t>люди</w:t>
        <w:tab/>
        <w:t>воздвигали</w:t>
        <w:tab/>
        <w:t>препятствия</w:t>
        <w:tab/>
        <w:t>на</w:t>
        <w:tab/>
        <w:t>ее</w:t>
        <w:tab/>
        <w:t>пути</w:t>
        <w:tab/>
        <w:t>но</w:t>
        <w:tab/>
        <w:t>она</w:t>
        <w:tab/>
        <w:t>не</w:t>
        <w:tab/>
        <w:t>тратила времени</w:t>
        <w:tab/>
        <w:t>на</w:t>
        <w:tab/>
        <w:t>игру</w:t>
        <w:tab/>
        <w:t>с</w:t>
        <w:tab/>
        <w:t>ними</w:t>
        <w:tab/>
        <w:t>а</w:t>
        <w:tab/>
        <w:t>обходила</w:t>
        <w:tab/>
        <w:t>препятствия</w:t>
        <w:tab/>
        <w:t>в</w:t>
        <w:tab/>
        <w:t>поисках</w:t>
        <w:tab/>
        <w:t>более серьезного</w:t>
        <w:tab/>
        <w:t>вызова</w:t>
        <w:tab/>
        <w:t>и</w:t>
        <w:tab/>
        <w:t>стала</w:t>
        <w:tab/>
        <w:t>героиней</w:t>
      </w:r>
    </w:p>
    <w:p>
      <w:r>
        <w:t>КЛИНИЧЕСКИЙ</w:t>
        <w:tab/>
        <w:t>ДИАГНОЗ</w:t>
        <w:tab/>
        <w:t>кризис</w:t>
        <w:tab/>
        <w:t>взросления</w:t>
        <w:tab/>
        <w:t>сопровождаемый галлюцинациями ГЕРОИНЯ</w:t>
        <w:tab/>
        <w:t>Жанна</w:t>
        <w:tab/>
        <w:t>дАрк</w:t>
      </w:r>
    </w:p>
    <w:p>
      <w:r>
        <w:t>РОЛИ</w:t>
        <w:tab/>
        <w:t>Героиня</w:t>
        <w:tab/>
        <w:t>Противники</w:t>
      </w:r>
    </w:p>
    <w:p>
      <w:r>
        <w:t>ПОВОРОТЫ</w:t>
        <w:tab/>
        <w:t>Жертва</w:t>
        <w:tab/>
        <w:t>Героиня</w:t>
      </w:r>
    </w:p>
    <w:p>
      <w:r>
        <w:t>РОДИТЕЛЬСКОЕ</w:t>
        <w:tab/>
        <w:t>НАСТАВЛЕНИЕ</w:t>
        <w:tab/>
        <w:t>Выйди</w:t>
        <w:tab/>
        <w:t>замуж</w:t>
        <w:tab/>
        <w:t>за</w:t>
        <w:tab/>
        <w:t>богатого</w:t>
      </w:r>
    </w:p>
    <w:p>
      <w:r>
        <w:t>РОДИТЕЛЬСКИЙ</w:t>
        <w:tab/>
        <w:t>ОБРАЗЕЦ</w:t>
        <w:tab/>
        <w:t>Поступай</w:t>
        <w:tab/>
        <w:t>как</w:t>
        <w:tab/>
        <w:t>тебе</w:t>
        <w:tab/>
        <w:t>велят</w:t>
      </w:r>
    </w:p>
    <w:p>
      <w:r>
        <w:t>РОДИТЕЛЬСКИЙ</w:t>
        <w:tab/>
        <w:t>ЗАПРЕТ</w:t>
        <w:tab/>
        <w:t>Не</w:t>
        <w:tab/>
        <w:t>возражай</w:t>
      </w:r>
    </w:p>
    <w:p>
      <w:r>
        <w:t>ПРЕДПИСАНИЕГАЛЛЮЦИНАЦИЯ</w:t>
        <w:tab/>
        <w:t>скорее</w:t>
        <w:tab/>
        <w:t>всего</w:t>
        <w:tab/>
        <w:t>исходит</w:t>
        <w:tab/>
        <w:t>от</w:t>
        <w:tab/>
        <w:t>отца Будь</w:t>
        <w:tab/>
        <w:t>подобна</w:t>
        <w:tab/>
        <w:t>Жанне</w:t>
        <w:tab/>
        <w:t>дАрк</w:t>
      </w:r>
    </w:p>
    <w:p>
      <w:r>
        <w:t>ПОЗИЦИЯ</w:t>
        <w:tab/>
        <w:t>Я</w:t>
        <w:tab/>
        <w:t>если</w:t>
        <w:tab/>
        <w:t>я</w:t>
        <w:tab/>
        <w:t>творю</w:t>
        <w:tab/>
        <w:t>Они</w:t>
        <w:tab/>
        <w:t>если</w:t>
        <w:tab/>
        <w:t>они</w:t>
        <w:tab/>
        <w:t>разрешают</w:t>
        <w:tab/>
        <w:t>мне поступать</w:t>
        <w:tab/>
        <w:t>посвоему</w:t>
      </w:r>
    </w:p>
    <w:p>
      <w:r>
        <w:t>РЕШЕНИЕ</w:t>
        <w:tab/>
        <w:t>Если</w:t>
        <w:tab/>
        <w:t>я</w:t>
        <w:tab/>
        <w:t>не</w:t>
        <w:tab/>
        <w:t>смогу</w:t>
        <w:tab/>
        <w:t>служить</w:t>
        <w:tab/>
        <w:t>человечеству</w:t>
        <w:tab/>
        <w:t>одним</w:t>
        <w:tab/>
        <w:t>способом буду</w:t>
        <w:tab/>
        <w:t>служить</w:t>
        <w:tab/>
        <w:t>другим</w:t>
      </w:r>
    </w:p>
    <w:p>
      <w:r>
        <w:t>ФУТБОЛКА</w:t>
        <w:tab/>
        <w:t>Спереди</w:t>
        <w:tab/>
        <w:tab/>
        <w:t>Я</w:t>
        <w:tab/>
        <w:t>забочусь</w:t>
        <w:tab/>
        <w:t>о</w:t>
        <w:tab/>
        <w:t>солдатах</w:t>
        <w:tab/>
        <w:t>Сзади</w:t>
        <w:tab/>
        <w:tab/>
        <w:t>Делай лучше</w:t>
        <w:tab/>
        <w:t>чем</w:t>
        <w:tab/>
        <w:t>раньше</w:t>
      </w:r>
    </w:p>
    <w:p>
      <w:r>
        <w:t>КУПОНЫ</w:t>
        <w:tab/>
        <w:t>не</w:t>
        <w:tab/>
        <w:t>собирает</w:t>
      </w:r>
    </w:p>
    <w:p>
      <w:r>
        <w:t>ИГРА</w:t>
        <w:tab/>
        <w:t>нет</w:t>
        <w:tab/>
        <w:t>времени</w:t>
        <w:tab/>
        <w:t>на</w:t>
        <w:tab/>
        <w:t>игры</w:t>
      </w:r>
    </w:p>
    <w:p>
      <w:r>
        <w:t>АНТИТЕЗИС</w:t>
        <w:tab/>
        <w:t>в</w:t>
        <w:tab/>
        <w:t>нем</w:t>
        <w:tab/>
        <w:t>нет</w:t>
        <w:tab/>
        <w:t>необходимости</w:t>
      </w:r>
    </w:p>
    <w:p>
      <w:r>
        <w:t>РАЗРЕШЕНИЕ</w:t>
        <w:tab/>
        <w:t>оно</w:t>
        <w:tab/>
        <w:t>уже</w:t>
        <w:tab/>
        <w:t>есть</w:t>
      </w:r>
    </w:p>
    <w:p>
      <w:r>
        <w:t>Классификация</w:t>
      </w:r>
    </w:p>
    <w:p>
      <w:r>
        <w:t>Это</w:t>
        <w:tab/>
        <w:t>сценарий</w:t>
        <w:tab/>
        <w:t>победителя</w:t>
        <w:tab/>
        <w:t>и</w:t>
        <w:tab/>
        <w:t>классифицируется</w:t>
        <w:tab/>
        <w:t>так</w:t>
        <w:tab/>
        <w:t>же</w:t>
        <w:tab/>
        <w:t>как</w:t>
        <w:tab/>
        <w:t>и приведенный</w:t>
        <w:tab/>
        <w:t>перед</w:t>
        <w:tab/>
        <w:t>ним</w:t>
        <w:tab/>
        <w:t>В</w:t>
        <w:tab/>
        <w:t>обоих</w:t>
        <w:tab/>
        <w:t>случаях</w:t>
        <w:tab/>
        <w:t>субъекты</w:t>
        <w:tab/>
        <w:t>взяли</w:t>
        <w:tab/>
        <w:t>сценарии побежденных</w:t>
        <w:tab/>
        <w:t>Ганнибал</w:t>
        <w:tab/>
        <w:t>Наполеон</w:t>
        <w:tab/>
        <w:t>Жанна</w:t>
        <w:tab/>
        <w:t>дАрк</w:t>
        <w:tab/>
        <w:t>и</w:t>
        <w:tab/>
        <w:t>превратили</w:t>
        <w:tab/>
        <w:t>их</w:t>
        <w:tab/>
        <w:t>в сценарий</w:t>
        <w:tab/>
        <w:t>Победителя</w:t>
        <w:tab/>
        <w:t>несмотря</w:t>
        <w:tab/>
        <w:t>на</w:t>
        <w:tab/>
        <w:t>сопротивление</w:t>
        <w:tab/>
        <w:t>извне</w:t>
        <w:tab/>
        <w:t>Достигли</w:t>
        <w:tab/>
        <w:t>они этого</w:t>
        <w:tab/>
        <w:t>поскольку</w:t>
        <w:tab/>
        <w:t>имели</w:t>
        <w:tab/>
        <w:t>альтернативу</w:t>
        <w:tab/>
        <w:t>они</w:t>
        <w:tab/>
        <w:t>умели</w:t>
        <w:tab/>
        <w:t>обходить</w:t>
        <w:tab/>
        <w:t>препятствия</w:t>
        <w:tab/>
        <w:t>а не</w:t>
        <w:tab/>
        <w:t>сталкиваться</w:t>
        <w:tab/>
        <w:t>с</w:t>
        <w:tab/>
        <w:t>ними</w:t>
        <w:tab/>
        <w:t>в</w:t>
        <w:tab/>
        <w:t>лоб</w:t>
        <w:tab/>
        <w:t>Эта</w:t>
        <w:tab/>
        <w:t>способность</w:t>
        <w:tab/>
        <w:t>к</w:t>
        <w:tab/>
        <w:t>гибкости</w:t>
        <w:tab/>
        <w:t>ни</w:t>
        <w:tab/>
        <w:t>в</w:t>
        <w:tab/>
        <w:t>коей</w:t>
        <w:tab/>
        <w:t>мере не</w:t>
        <w:tab/>
        <w:t>уменьшает</w:t>
        <w:tab/>
        <w:t>решительности</w:t>
        <w:tab/>
        <w:t>и</w:t>
        <w:tab/>
        <w:t>эффективности</w:t>
        <w:tab/>
        <w:t>Так</w:t>
        <w:tab/>
        <w:t>если</w:t>
        <w:tab/>
        <w:t>бы</w:t>
        <w:tab/>
        <w:t>Наполеон</w:t>
        <w:tab/>
        <w:t>и Жанна</w:t>
        <w:tab/>
        <w:t>дАрк</w:t>
        <w:tab/>
        <w:t>могли</w:t>
        <w:tab/>
        <w:t>принимать</w:t>
        <w:tab/>
        <w:t>подобные</w:t>
        <w:tab/>
        <w:t>решения</w:t>
        <w:tab/>
        <w:t>их</w:t>
        <w:tab/>
        <w:t>сценарная</w:t>
        <w:tab/>
        <w:t>развязка могла</w:t>
        <w:tab/>
        <w:t>бы</w:t>
        <w:tab/>
        <w:t>быть</w:t>
        <w:tab/>
        <w:t>совершенно</w:t>
        <w:tab/>
        <w:t>иной</w:t>
        <w:tab/>
        <w:t>Если</w:t>
        <w:tab/>
        <w:t>не</w:t>
        <w:tab/>
        <w:t>могу</w:t>
        <w:tab/>
        <w:t>сражаться</w:t>
        <w:tab/>
        <w:t>с</w:t>
        <w:tab/>
        <w:t>англичанами буду</w:t>
        <w:tab/>
        <w:t>сражаться</w:t>
        <w:tab/>
        <w:t>с</w:t>
        <w:tab/>
        <w:t>болезнью</w:t>
      </w:r>
    </w:p>
    <w:p>
      <w:r>
        <w:t>З</w:t>
        <w:tab/>
        <w:t>Трагические</w:t>
        <w:tab/>
        <w:t>сценарии</w:t>
        <w:tab/>
      </w:r>
    </w:p>
    <w:p>
      <w:r>
        <w:t>До</w:t>
        <w:tab/>
        <w:t>сих</w:t>
        <w:tab/>
        <w:t>пор</w:t>
        <w:tab/>
        <w:t>ведутся</w:t>
        <w:tab/>
        <w:t>споры</w:t>
        <w:tab/>
        <w:t>становятся</w:t>
        <w:tab/>
        <w:t>ли</w:t>
        <w:tab/>
        <w:t>Победители</w:t>
        <w:tab/>
        <w:t>Победителями благодаря</w:t>
        <w:tab/>
        <w:t>своим</w:t>
        <w:tab/>
        <w:t>сценариям</w:t>
        <w:tab/>
        <w:t>Победителей</w:t>
        <w:tab/>
        <w:t>или</w:t>
        <w:tab/>
        <w:t>потому</w:t>
        <w:tab/>
        <w:t>что</w:t>
        <w:tab/>
        <w:t>у</w:t>
        <w:tab/>
        <w:t>них</w:t>
        <w:tab/>
        <w:t>есть разрешение</w:t>
        <w:tab/>
        <w:t>действовать</w:t>
        <w:tab/>
        <w:t>самостоятельно</w:t>
        <w:tab/>
        <w:t>Но</w:t>
        <w:tab/>
        <w:t>по</w:t>
        <w:tab/>
        <w:t>существу</w:t>
        <w:tab/>
        <w:t>нет</w:t>
        <w:tab/>
        <w:t>сомнений что</w:t>
        <w:tab/>
        <w:t>Неудачники</w:t>
        <w:tab/>
        <w:t>следуют</w:t>
        <w:tab/>
        <w:t>программированию</w:t>
        <w:tab/>
        <w:t>родителей</w:t>
        <w:tab/>
        <w:t>и</w:t>
        <w:tab/>
        <w:t>побуждениям собственного</w:t>
        <w:tab/>
        <w:t>внутреннего</w:t>
        <w:tab/>
        <w:t>демона</w:t>
        <w:tab/>
        <w:t>Трагические</w:t>
        <w:tab/>
        <w:t>сценарии</w:t>
        <w:tab/>
        <w:t>которые</w:t>
        <w:tab/>
        <w:t>Стайнер называет</w:t>
        <w:tab/>
        <w:t>хамартическими</w:t>
        <w:tab/>
        <w:t>могут</w:t>
        <w:tab/>
        <w:t>быть</w:t>
        <w:tab/>
        <w:t>и</w:t>
        <w:tab/>
        <w:t>благородными</w:t>
        <w:tab/>
        <w:t>и</w:t>
        <w:tab/>
        <w:t>низменными Благородные</w:t>
        <w:tab/>
        <w:t>служат</w:t>
        <w:tab/>
        <w:t>источником</w:t>
        <w:tab/>
        <w:t>вдохновения</w:t>
        <w:tab/>
        <w:t>и</w:t>
        <w:tab/>
        <w:t>благородных</w:t>
        <w:tab/>
        <w:t>драм Низменные</w:t>
        <w:tab/>
        <w:t>повторяют</w:t>
        <w:tab/>
        <w:t>те</w:t>
        <w:tab/>
        <w:t>же</w:t>
        <w:tab/>
        <w:t>старые</w:t>
        <w:tab/>
        <w:t>сцены</w:t>
        <w:tab/>
        <w:t>и</w:t>
        <w:tab/>
        <w:t>те</w:t>
        <w:tab/>
        <w:t>же</w:t>
        <w:tab/>
        <w:t>прежние</w:t>
        <w:tab/>
        <w:t>сюжеты</w:t>
        <w:tab/>
        <w:t>с</w:t>
        <w:tab/>
        <w:t>теми же</w:t>
        <w:tab/>
        <w:t>скучными</w:t>
        <w:tab/>
        <w:t>декорациями</w:t>
        <w:tab/>
        <w:t>действие</w:t>
        <w:tab/>
        <w:t>происходит</w:t>
        <w:tab/>
        <w:t>в</w:t>
        <w:tab/>
        <w:t>неблагополучных районах</w:t>
        <w:tab/>
        <w:t>где</w:t>
        <w:tab/>
        <w:t>общество</w:t>
        <w:tab/>
        <w:t>содержит</w:t>
        <w:tab/>
        <w:t>для</w:t>
        <w:tab/>
        <w:t>Неудачников</w:t>
        <w:tab/>
        <w:t>места</w:t>
        <w:tab/>
        <w:t>для</w:t>
        <w:tab/>
        <w:t>их</w:t>
        <w:tab/>
        <w:t>развязок салуны</w:t>
        <w:tab/>
        <w:t>ломбарды</w:t>
        <w:tab/>
        <w:t>бордели</w:t>
        <w:tab/>
        <w:t>суды</w:t>
        <w:tab/>
        <w:t>тюрьмы</w:t>
        <w:tab/>
        <w:t>больницы</w:t>
        <w:tab/>
        <w:t>и</w:t>
        <w:tab/>
        <w:t>морги</w:t>
        <w:tab/>
        <w:t>Поэтому книги</w:t>
        <w:tab/>
        <w:t>по</w:t>
        <w:tab/>
        <w:t>психиатрии</w:t>
        <w:tab/>
        <w:t>и</w:t>
        <w:tab/>
        <w:t>криминологии</w:t>
        <w:tab/>
        <w:t>которые</w:t>
        <w:tab/>
        <w:t>подробно</w:t>
        <w:tab/>
        <w:t>описывают различные</w:t>
        <w:tab/>
        <w:t>случаи</w:t>
        <w:tab/>
        <w:t>дают</w:t>
        <w:tab/>
        <w:t>превосходный</w:t>
        <w:tab/>
        <w:t>материал</w:t>
        <w:tab/>
        <w:t>для</w:t>
        <w:tab/>
        <w:t>сценарного</w:t>
        <w:tab/>
        <w:t>анализа</w:t>
      </w:r>
    </w:p>
    <w:p>
      <w:r>
        <w:t>Дети</w:t>
        <w:tab/>
        <w:t>по</w:t>
        <w:tab/>
        <w:t>существу</w:t>
        <w:tab/>
        <w:t>являются</w:t>
        <w:tab/>
        <w:t>пленниками</w:t>
        <w:tab/>
        <w:t>родителей</w:t>
        <w:tab/>
        <w:t>и</w:t>
        <w:tab/>
        <w:t>те</w:t>
        <w:tab/>
        <w:t>по</w:t>
        <w:tab/>
        <w:t>своему желанию</w:t>
        <w:tab/>
        <w:t>могут</w:t>
        <w:tab/>
        <w:t>превратить</w:t>
        <w:tab/>
        <w:t>их</w:t>
        <w:tab/>
        <w:t>во</w:t>
        <w:tab/>
        <w:t>что</w:t>
        <w:tab/>
        <w:t>захотят</w:t>
        <w:tab/>
        <w:t>Например</w:t>
        <w:tab/>
        <w:t>девочке</w:t>
        <w:tab/>
        <w:t>говорят что</w:t>
        <w:tab/>
        <w:t>она</w:t>
        <w:tab/>
        <w:t>истеричка</w:t>
        <w:tab/>
        <w:t>плакса</w:t>
        <w:tab/>
        <w:t>и</w:t>
        <w:tab/>
        <w:t>умеет</w:t>
        <w:tab/>
        <w:t>только</w:t>
        <w:tab/>
        <w:t>жалеть</w:t>
        <w:tab/>
        <w:t>себя</w:t>
        <w:tab/>
        <w:t>Родители</w:t>
        <w:tab/>
        <w:t>знают</w:t>
        <w:tab/>
        <w:t>ее слабое</w:t>
        <w:tab/>
        <w:t>место</w:t>
        <w:tab/>
        <w:t>и</w:t>
        <w:tab/>
        <w:t>мучают</w:t>
        <w:tab/>
        <w:t>при</w:t>
        <w:tab/>
        <w:t>гостях</w:t>
        <w:tab/>
        <w:t>пока</w:t>
        <w:tab/>
        <w:t>она</w:t>
        <w:tab/>
        <w:t>не</w:t>
        <w:tab/>
        <w:t>выдерживает</w:t>
        <w:tab/>
        <w:t>и</w:t>
        <w:tab/>
        <w:t>не заливается</w:t>
        <w:tab/>
        <w:t>слезами</w:t>
        <w:tab/>
        <w:t>Поскольку</w:t>
        <w:tab/>
        <w:t>родители</w:t>
        <w:tab/>
        <w:t>называют</w:t>
        <w:tab/>
        <w:t>это</w:t>
        <w:tab/>
        <w:t>жалостью</w:t>
        <w:tab/>
        <w:t>к</w:t>
        <w:tab/>
        <w:t>себе она</w:t>
        <w:tab/>
        <w:t>отчаянно</w:t>
        <w:tab/>
        <w:t>пытается</w:t>
        <w:tab/>
        <w:t>не</w:t>
        <w:tab/>
        <w:t>расплакаться</w:t>
        <w:tab/>
        <w:t>но</w:t>
        <w:tab/>
        <w:t>когда</w:t>
        <w:tab/>
        <w:t>начинает</w:t>
        <w:tab/>
        <w:t>плакать</w:t>
        <w:tab/>
        <w:t>это подобно</w:t>
        <w:tab/>
        <w:t>взрыву</w:t>
        <w:tab/>
        <w:t>И</w:t>
        <w:tab/>
        <w:t>тогда</w:t>
        <w:tab/>
        <w:t>родители</w:t>
        <w:tab/>
        <w:t>могут</w:t>
        <w:tab/>
        <w:t>сказать</w:t>
        <w:tab/>
        <w:t>Какая</w:t>
        <w:tab/>
        <w:t>истерическая реакция</w:t>
        <w:tab/>
        <w:t>Всякий</w:t>
        <w:tab/>
        <w:t>раз</w:t>
        <w:tab/>
        <w:t>когда</w:t>
        <w:tab/>
        <w:t>у</w:t>
        <w:tab/>
        <w:t>нас</w:t>
        <w:tab/>
        <w:t>гости</w:t>
        <w:tab/>
        <w:t>у</w:t>
        <w:tab/>
        <w:t>нее</w:t>
        <w:tab/>
        <w:t>такой</w:t>
        <w:tab/>
        <w:t>припадок</w:t>
        <w:tab/>
        <w:t>Какая</w:t>
        <w:tab/>
        <w:t>она плакса</w:t>
        <w:tab/>
        <w:t>и</w:t>
        <w:tab/>
        <w:t>так</w:t>
        <w:tab/>
        <w:t>далее</w:t>
        <w:tab/>
        <w:t>Ключевой</w:t>
        <w:tab/>
        <w:t>вопрос</w:t>
        <w:tab/>
        <w:t>сценарного</w:t>
        <w:tab/>
        <w:t>аналитика</w:t>
        <w:tab/>
        <w:t>таков</w:t>
        <w:tab/>
        <w:t>Как вы</w:t>
        <w:tab/>
        <w:t>воспитывали</w:t>
        <w:tab/>
        <w:t>бы</w:t>
        <w:tab/>
        <w:t>ребенка</w:t>
        <w:tab/>
        <w:t>чтобы</w:t>
        <w:tab/>
        <w:t>он</w:t>
        <w:tab/>
        <w:t>став</w:t>
        <w:tab/>
        <w:t>взрослым</w:t>
        <w:tab/>
        <w:t>реагировал</w:t>
        <w:tab/>
        <w:t>так</w:t>
        <w:tab/>
        <w:t>же как</w:t>
        <w:tab/>
        <w:t>этот</w:t>
        <w:tab/>
        <w:t>пациент</w:t>
        <w:tab/>
        <w:t>Выслушав</w:t>
        <w:tab/>
        <w:t>ответ</w:t>
        <w:tab/>
        <w:t>на</w:t>
        <w:tab/>
        <w:t>этот</w:t>
        <w:tab/>
        <w:t>вопрос</w:t>
        <w:tab/>
        <w:t>сценарный</w:t>
        <w:tab/>
        <w:t>аналитик сможет</w:t>
        <w:tab/>
        <w:t>описать</w:t>
        <w:tab/>
        <w:t>воспитание</w:t>
        <w:tab/>
        <w:t>пациента</w:t>
        <w:tab/>
        <w:t>достаточно</w:t>
        <w:tab/>
        <w:t>точно</w:t>
        <w:tab/>
        <w:t>еще</w:t>
        <w:tab/>
        <w:t>до</w:t>
        <w:tab/>
        <w:t>того</w:t>
        <w:tab/>
        <w:t>как ему</w:t>
        <w:tab/>
        <w:t>о</w:t>
        <w:tab/>
        <w:t>нем</w:t>
        <w:tab/>
        <w:t>расскажут</w:t>
      </w:r>
    </w:p>
    <w:p>
      <w:r>
        <w:t>Часто</w:t>
        <w:tab/>
        <w:t>люди</w:t>
        <w:tab/>
        <w:t>которые</w:t>
        <w:tab/>
        <w:t>много</w:t>
        <w:tab/>
        <w:t>лет</w:t>
        <w:tab/>
        <w:t>провели</w:t>
        <w:tab/>
        <w:t>в</w:t>
        <w:tab/>
        <w:t>тюрьме</w:t>
        <w:tab/>
        <w:t>находят</w:t>
        <w:tab/>
        <w:t>жизнь</w:t>
        <w:tab/>
        <w:t>на свободе</w:t>
        <w:tab/>
        <w:t>слишком</w:t>
        <w:tab/>
        <w:t>трудной</w:t>
        <w:tab/>
        <w:t>холодной</w:t>
        <w:tab/>
        <w:t>и</w:t>
        <w:tab/>
        <w:t>опасной</w:t>
        <w:tab/>
        <w:t>они</w:t>
        <w:tab/>
        <w:t>стараются</w:t>
        <w:tab/>
        <w:t>снова совершить</w:t>
        <w:tab/>
        <w:t>преступление</w:t>
        <w:tab/>
        <w:t>чтобы</w:t>
        <w:tab/>
        <w:t>вернуться</w:t>
        <w:tab/>
        <w:t>в</w:t>
        <w:tab/>
        <w:t>тюрьму</w:t>
        <w:tab/>
        <w:t>Там</w:t>
        <w:tab/>
        <w:t>жалкая</w:t>
        <w:tab/>
        <w:t>жизнь зато</w:t>
        <w:tab/>
        <w:t>знакомая</w:t>
        <w:tab/>
        <w:t>они</w:t>
        <w:tab/>
        <w:t>знают</w:t>
        <w:tab/>
        <w:t>правила</w:t>
        <w:tab/>
        <w:t>знают</w:t>
        <w:tab/>
        <w:t>как</w:t>
        <w:tab/>
        <w:t>избежать</w:t>
        <w:tab/>
        <w:t>серьезных неприятностей</w:t>
        <w:tab/>
        <w:t>и</w:t>
        <w:tab/>
        <w:t>там</w:t>
        <w:tab/>
        <w:t>у</w:t>
        <w:tab/>
        <w:t>них</w:t>
        <w:tab/>
        <w:t>старые</w:t>
        <w:tab/>
        <w:t>друзья</w:t>
        <w:tab/>
        <w:t>Точно</w:t>
        <w:tab/>
        <w:t>так</w:t>
        <w:tab/>
        <w:t>же</w:t>
        <w:tab/>
        <w:t>когда</w:t>
        <w:tab/>
        <w:t>пациент старается</w:t>
        <w:tab/>
        <w:t>вырваться</w:t>
        <w:tab/>
        <w:t>из</w:t>
        <w:tab/>
        <w:t>своей</w:t>
        <w:tab/>
        <w:t>сценарной</w:t>
        <w:tab/>
        <w:t>камеры</w:t>
        <w:tab/>
        <w:t>внешний</w:t>
        <w:tab/>
        <w:t>мир</w:t>
        <w:tab/>
        <w:t>кажется ему</w:t>
        <w:tab/>
        <w:t>холодным</w:t>
        <w:tab/>
        <w:t>и</w:t>
        <w:tab/>
        <w:t>так</w:t>
        <w:tab/>
        <w:t>как</w:t>
        <w:tab/>
        <w:t>он</w:t>
        <w:tab/>
        <w:t>больше</w:t>
        <w:tab/>
        <w:t>не</w:t>
        <w:tab/>
        <w:t>играет</w:t>
        <w:tab/>
        <w:t>в</w:t>
        <w:tab/>
        <w:t>прежние</w:t>
        <w:tab/>
        <w:t>игры</w:t>
        <w:tab/>
        <w:t>он</w:t>
        <w:tab/>
        <w:t>теряет старых</w:t>
        <w:tab/>
        <w:t>друзей</w:t>
        <w:tab/>
        <w:t>а</w:t>
        <w:tab/>
        <w:t>новых</w:t>
        <w:tab/>
        <w:t>не</w:t>
        <w:tab/>
        <w:t>может</w:t>
        <w:tab/>
        <w:t>найти</w:t>
        <w:tab/>
        <w:t>и</w:t>
        <w:tab/>
        <w:t>это</w:t>
        <w:tab/>
        <w:t>часто</w:t>
        <w:tab/>
        <w:t>его</w:t>
        <w:tab/>
        <w:t>пугает</w:t>
        <w:tab/>
        <w:t>Поэтому</w:t>
        <w:tab/>
        <w:t>он возвращается</w:t>
        <w:tab/>
        <w:t>к</w:t>
        <w:tab/>
        <w:t>своим</w:t>
        <w:tab/>
        <w:t>прежним</w:t>
        <w:tab/>
        <w:t>привычкам</w:t>
        <w:tab/>
        <w:t>как</w:t>
        <w:tab/>
        <w:t>охваченный</w:t>
        <w:tab/>
        <w:t>ностальгией пленник</w:t>
      </w:r>
    </w:p>
    <w:p>
      <w:r>
        <w:t>Все</w:t>
        <w:tab/>
        <w:t>это</w:t>
        <w:tab/>
        <w:t>позволяет</w:t>
        <w:tab/>
        <w:t>несколько</w:t>
        <w:tab/>
        <w:t>лучше</w:t>
        <w:tab/>
        <w:t>понять</w:t>
        <w:tab/>
        <w:t>суть</w:t>
        <w:tab/>
        <w:t>сценария</w:t>
        <w:tab/>
        <w:t>и</w:t>
        <w:tab/>
        <w:t>его воздействие</w:t>
      </w:r>
    </w:p>
    <w:p>
      <w:r>
        <w:t>А</w:t>
        <w:tab/>
        <w:t>Происхождение</w:t>
        <w:tab/>
        <w:t>Золушки</w:t>
        <w:tab/>
      </w:r>
    </w:p>
    <w:p>
      <w:r>
        <w:t>Для</w:t>
        <w:tab/>
        <w:t>сценарного</w:t>
        <w:tab/>
        <w:t>аналитика</w:t>
        <w:tab/>
        <w:t>в</w:t>
        <w:tab/>
        <w:t>истории</w:t>
        <w:tab/>
        <w:t>Золушки</w:t>
        <w:tab/>
        <w:t>есть</w:t>
        <w:tab/>
        <w:t>все</w:t>
        <w:tab/>
        <w:t>Тут</w:t>
        <w:tab/>
        <w:t>и множество</w:t>
        <w:tab/>
        <w:t>взаимосвязанных</w:t>
        <w:tab/>
        <w:t>сценариев</w:t>
        <w:tab/>
        <w:t>и</w:t>
        <w:tab/>
        <w:t>огромное</w:t>
        <w:tab/>
        <w:t>количество</w:t>
        <w:tab/>
        <w:t>закоулков</w:t>
        <w:tab/>
        <w:t>и уголков</w:t>
        <w:tab/>
        <w:t>в</w:t>
        <w:tab/>
        <w:t>которых</w:t>
        <w:tab/>
        <w:t>можно</w:t>
        <w:tab/>
        <w:t>сделать</w:t>
        <w:tab/>
        <w:t>удивительные</w:t>
        <w:tab/>
        <w:t>открытия</w:t>
        <w:tab/>
        <w:t>и</w:t>
        <w:tab/>
        <w:t>миллионы реальных</w:t>
        <w:tab/>
        <w:t>прототипов</w:t>
        <w:tab/>
        <w:t>для</w:t>
        <w:tab/>
        <w:t>каждой</w:t>
        <w:tab/>
        <w:t>роли</w:t>
      </w:r>
    </w:p>
    <w:p>
      <w:r>
        <w:t>В</w:t>
        <w:tab/>
        <w:t>нашей</w:t>
        <w:tab/>
        <w:t>стране</w:t>
        <w:tab/>
        <w:t>Золушка</w:t>
        <w:tab/>
        <w:t>известна</w:t>
        <w:tab/>
        <w:t>по</w:t>
        <w:tab/>
        <w:t>сказке</w:t>
        <w:tab/>
        <w:t>Хрустальный</w:t>
        <w:tab/>
        <w:t>башмачок Это</w:t>
        <w:tab/>
        <w:t>перевод</w:t>
        <w:tab/>
        <w:t>с</w:t>
        <w:tab/>
        <w:t>французского</w:t>
        <w:tab/>
        <w:t>произведения</w:t>
        <w:tab/>
        <w:t>Шарля</w:t>
        <w:tab/>
        <w:t>Перро</w:t>
        <w:tab/>
        <w:t>впервые опубликованного</w:t>
        <w:tab/>
        <w:t>в</w:t>
        <w:tab/>
        <w:t>1697</w:t>
        <w:tab/>
        <w:t>году</w:t>
        <w:tab/>
        <w:t>и</w:t>
        <w:tab/>
        <w:t>первый</w:t>
        <w:tab/>
        <w:t>раз</w:t>
        <w:tab/>
        <w:t>переведенного</w:t>
        <w:tab/>
        <w:t>на</w:t>
        <w:tab/>
        <w:t>английский Робертом</w:t>
        <w:tab/>
        <w:t>Самбером</w:t>
        <w:tab/>
        <w:t>в</w:t>
        <w:tab/>
        <w:t>1729</w:t>
        <w:tab/>
        <w:t>году</w:t>
        <w:tab/>
        <w:t>Посвящение</w:t>
        <w:tab/>
        <w:t>графине</w:t>
        <w:tab/>
        <w:t>де</w:t>
        <w:tab/>
        <w:t>Гранвиль</w:t>
        <w:tab/>
        <w:t>очень ясно</w:t>
        <w:tab/>
        <w:t>показывает</w:t>
        <w:tab/>
        <w:t>что</w:t>
        <w:tab/>
        <w:t>Самбер</w:t>
        <w:tab/>
        <w:t>прекрасно</w:t>
        <w:tab/>
        <w:t>понимает</w:t>
        <w:tab/>
        <w:t>сценарное</w:t>
        <w:tab/>
        <w:t>воздействие подобных</w:t>
        <w:tab/>
        <w:t>историй</w:t>
        <w:tab/>
        <w:t>Он</w:t>
        <w:tab/>
        <w:t>говорит</w:t>
        <w:tab/>
        <w:t>что</w:t>
        <w:tab/>
        <w:t>Платон</w:t>
        <w:tab/>
        <w:t>хотел</w:t>
        <w:tab/>
        <w:t>чтобы</w:t>
        <w:tab/>
        <w:t>дети</w:t>
        <w:tab/>
        <w:t>впитывали такие</w:t>
        <w:tab/>
        <w:t>сказки</w:t>
        <w:tab/>
        <w:t>с</w:t>
        <w:tab/>
        <w:t>молоком</w:t>
        <w:tab/>
        <w:t>матери</w:t>
        <w:tab/>
        <w:t>и</w:t>
        <w:tab/>
        <w:t>рекомендовал</w:t>
        <w:tab/>
        <w:t>нянькам</w:t>
        <w:tab/>
        <w:t>учить</w:t>
        <w:tab/>
        <w:t>им</w:t>
        <w:tab/>
        <w:t>детей Мораль</w:t>
        <w:tab/>
        <w:t>в</w:t>
        <w:tab/>
        <w:t>сказке</w:t>
        <w:tab/>
        <w:t>Перро</w:t>
        <w:tab/>
        <w:tab/>
        <w:t>это</w:t>
        <w:tab/>
        <w:t>конечно</w:t>
        <w:tab/>
        <w:t>родительское</w:t>
        <w:tab/>
        <w:t>предписание</w:t>
      </w:r>
    </w:p>
    <w:p>
      <w:r>
        <w:t>Прискорбно</w:t>
        <w:tab/>
        <w:t>красота</w:t>
        <w:tab/>
        <w:t>для</w:t>
        <w:tab/>
        <w:t>женщин</w:t>
        <w:tab/>
        <w:t>сущий</w:t>
        <w:tab/>
        <w:t>клад</w:t>
      </w:r>
    </w:p>
    <w:p>
      <w:r>
        <w:t>Все</w:t>
        <w:tab/>
        <w:t>неустанно</w:t>
        <w:tab/>
        <w:t>хвалят</w:t>
        <w:tab/>
        <w:t>вид</w:t>
        <w:tab/>
        <w:t>пригожий Но</w:t>
        <w:tab/>
        <w:t>вещь</w:t>
        <w:tab/>
        <w:t>бесценная</w:t>
        <w:tab/>
        <w:tab/>
        <w:t>да</w:t>
        <w:tab/>
        <w:t>нет</w:t>
        <w:tab/>
        <w:t>еще</w:t>
        <w:tab/>
        <w:t>дороже</w:t>
        <w:tab/>
        <w:t xml:space="preserve"> Изящество</w:t>
        <w:tab/>
        <w:t>сказать</w:t>
        <w:tab/>
        <w:t>иначе</w:t>
        <w:tab/>
        <w:t>лад</w:t>
      </w:r>
    </w:p>
    <w:p>
      <w:r>
        <w:t>Коль</w:t>
        <w:tab/>
        <w:t>феякумушка</w:t>
        <w:tab/>
        <w:t>малютку</w:t>
        <w:tab/>
        <w:t>Сандрильону</w:t>
      </w:r>
    </w:p>
    <w:p>
      <w:r>
        <w:t>Наставила</w:t>
        <w:tab/>
        <w:t>и</w:t>
        <w:tab/>
        <w:t>обучила</w:t>
        <w:tab/>
        <w:t>так</w:t>
      </w:r>
    </w:p>
    <w:p>
      <w:r>
        <w:t>Что</w:t>
        <w:tab/>
        <w:t>заслужила</w:t>
        <w:tab/>
        <w:t>Золушка</w:t>
        <w:tab/>
        <w:t>корону Уж</w:t>
        <w:tab/>
        <w:t>значит</w:t>
        <w:tab/>
        <w:t>эта</w:t>
        <w:tab/>
        <w:t>сказка</w:t>
        <w:tab/>
        <w:tab/>
        <w:t>не</w:t>
        <w:tab/>
        <w:t>пустяк</w:t>
      </w:r>
    </w:p>
    <w:p>
      <w:r>
        <w:t>Последние</w:t>
        <w:tab/>
        <w:t>строки</w:t>
        <w:tab/>
        <w:t>описывают</w:t>
        <w:tab/>
        <w:t>родительский</w:t>
        <w:tab/>
        <w:t>образец</w:t>
        <w:tab/>
        <w:t>который</w:t>
        <w:tab/>
        <w:t>Золушка получила</w:t>
        <w:tab/>
        <w:t>от</w:t>
        <w:tab/>
        <w:t>своей</w:t>
        <w:tab/>
        <w:t>крестной</w:t>
        <w:tab/>
        <w:t>матери</w:t>
        <w:tab/>
        <w:t>и</w:t>
        <w:tab/>
        <w:t>который</w:t>
        <w:tab/>
        <w:t>аналогичен</w:t>
        <w:tab/>
        <w:t>образцу описанному</w:t>
        <w:tab/>
        <w:t>для</w:t>
        <w:tab/>
        <w:t>леди</w:t>
        <w:tab/>
        <w:t>в</w:t>
        <w:tab/>
        <w:t>шестой</w:t>
        <w:tab/>
        <w:t>главе</w:t>
        <w:tab/>
        <w:t>Перро</w:t>
        <w:tab/>
        <w:t>написал</w:t>
        <w:tab/>
        <w:t>также</w:t>
        <w:tab/>
        <w:t>и</w:t>
        <w:tab/>
        <w:t>вторую мораль</w:t>
        <w:tab/>
        <w:t>в</w:t>
        <w:tab/>
        <w:t>которой</w:t>
        <w:tab/>
        <w:t>подчеркивает</w:t>
        <w:tab/>
        <w:t>необходимость</w:t>
        <w:tab/>
        <w:t>родительского</w:t>
        <w:tab/>
        <w:t>разрешения если</w:t>
        <w:tab/>
        <w:t>ребенок</w:t>
        <w:tab/>
        <w:t>надеется</w:t>
        <w:tab/>
        <w:t>чегонибудь</w:t>
        <w:tab/>
        <w:t>достичь</w:t>
      </w:r>
    </w:p>
    <w:p>
      <w:r>
        <w:t>Чего</w:t>
        <w:tab/>
        <w:t>уж</w:t>
        <w:tab/>
        <w:t>лучше</w:t>
        <w:tab/>
        <w:t>знаем</w:t>
        <w:tab/>
        <w:t>сами</w:t>
      </w:r>
    </w:p>
    <w:p>
      <w:r>
        <w:t>Слыть</w:t>
        <w:tab/>
        <w:t>мудрецами</w:t>
        <w:tab/>
        <w:t>храбрецами</w:t>
      </w:r>
    </w:p>
    <w:p>
      <w:r>
        <w:t>Роскошней</w:t>
        <w:tab/>
        <w:t>быть</w:t>
        <w:tab/>
        <w:t>чем</w:t>
        <w:tab/>
        <w:t>первый</w:t>
        <w:tab/>
        <w:t>франт Иметь</w:t>
        <w:tab/>
        <w:t>какойнибудь</w:t>
        <w:tab/>
        <w:t>талант Определенный</w:t>
        <w:tab/>
        <w:t>небесами</w:t>
      </w:r>
    </w:p>
    <w:p>
      <w:r>
        <w:t>Все</w:t>
        <w:tab/>
        <w:t>это</w:t>
        <w:tab/>
        <w:t>можно</w:t>
        <w:tab/>
        <w:t>заслужить</w:t>
      </w:r>
    </w:p>
    <w:p>
      <w:r>
        <w:t>Но</w:t>
        <w:tab/>
        <w:t>лучшие</w:t>
        <w:tab/>
        <w:t>дары</w:t>
        <w:tab/>
        <w:t>пребудут</w:t>
        <w:tab/>
        <w:t>бесполезны</w:t>
      </w:r>
    </w:p>
    <w:p>
      <w:r>
        <w:t>Пока</w:t>
        <w:tab/>
        <w:t>не</w:t>
        <w:tab/>
        <w:t>вздумает</w:t>
        <w:tab/>
        <w:t>за</w:t>
        <w:tab/>
        <w:t>них</w:t>
        <w:tab/>
        <w:t>поворожить</w:t>
      </w:r>
    </w:p>
    <w:p>
      <w:r>
        <w:t>Хоть</w:t>
        <w:tab/>
        <w:t>кумушка</w:t>
        <w:tab/>
        <w:t>хоть</w:t>
        <w:tab/>
        <w:t>куманек</w:t>
        <w:tab/>
        <w:t>любезный</w:t>
      </w:r>
    </w:p>
    <w:p>
      <w:r>
        <w:t>Перевод</w:t>
        <w:tab/>
        <w:t>Самбера</w:t>
        <w:tab/>
        <w:t>был</w:t>
        <w:tab/>
        <w:t>слегка</w:t>
        <w:tab/>
        <w:t>изменен</w:t>
        <w:tab/>
        <w:t>Эндрю</w:t>
        <w:tab/>
        <w:t>Лангом</w:t>
        <w:tab/>
        <w:t>для</w:t>
        <w:tab/>
        <w:t>его</w:t>
        <w:tab/>
        <w:t>Синей книги</w:t>
        <w:tab/>
        <w:t>сказок</w:t>
        <w:tab/>
        <w:t>которая</w:t>
        <w:tab/>
        <w:t>до</w:t>
        <w:tab/>
        <w:t>сих</w:t>
        <w:tab/>
        <w:t>пор</w:t>
        <w:tab/>
        <w:t>остается</w:t>
        <w:tab/>
        <w:t>одной</w:t>
        <w:tab/>
        <w:t>из</w:t>
        <w:tab/>
        <w:t>самых</w:t>
        <w:tab/>
        <w:t>популярных детских</w:t>
        <w:tab/>
        <w:t>книг</w:t>
        <w:tab/>
        <w:t>Именно</w:t>
        <w:tab/>
        <w:t>из</w:t>
        <w:tab/>
        <w:t>нее</w:t>
        <w:tab/>
        <w:t>дети</w:t>
        <w:tab/>
        <w:t>получают</w:t>
        <w:tab/>
        <w:t>первое</w:t>
        <w:tab/>
        <w:t>представление</w:t>
        <w:tab/>
        <w:t>о Золушке</w:t>
        <w:tab/>
        <w:t>В</w:t>
        <w:tab/>
        <w:t>этой</w:t>
        <w:tab/>
        <w:t>мягкой</w:t>
        <w:tab/>
        <w:t>французской</w:t>
        <w:tab/>
        <w:t>версии</w:t>
        <w:tab/>
        <w:t>Золушка</w:t>
        <w:tab/>
        <w:t>прощает</w:t>
        <w:tab/>
        <w:t>своих сводных</w:t>
        <w:tab/>
        <w:t>сестер</w:t>
        <w:tab/>
        <w:t>и</w:t>
        <w:tab/>
        <w:t>находит</w:t>
        <w:tab/>
        <w:t>для</w:t>
        <w:tab/>
        <w:t>них</w:t>
        <w:tab/>
        <w:t>богатых</w:t>
        <w:tab/>
        <w:t>мужей</w:t>
        <w:tab/>
        <w:t>В</w:t>
        <w:tab/>
        <w:t>Сказках</w:t>
        <w:tab/>
        <w:t>братьев Гримм</w:t>
        <w:tab/>
        <w:t>которые</w:t>
        <w:tab/>
        <w:t>тоже</w:t>
        <w:tab/>
        <w:t>очень</w:t>
        <w:tab/>
        <w:t>популярны</w:t>
        <w:tab/>
        <w:t>в</w:t>
        <w:tab/>
        <w:t>нашей</w:t>
        <w:tab/>
        <w:t>стране</w:t>
        <w:tab/>
        <w:t>содержится немецкая</w:t>
        <w:tab/>
        <w:t>версия</w:t>
        <w:tab/>
        <w:t>Это</w:t>
        <w:tab/>
        <w:t>кровавая</w:t>
        <w:tab/>
        <w:t>история</w:t>
        <w:tab/>
        <w:t>которая</w:t>
        <w:tab/>
        <w:t>заканчивается</w:t>
        <w:tab/>
        <w:t>тем</w:t>
        <w:tab/>
        <w:t>что сестрам</w:t>
        <w:tab/>
        <w:t>голуби</w:t>
        <w:tab/>
        <w:t>выклевывают</w:t>
        <w:tab/>
        <w:t>глаза</w:t>
        <w:tab/>
        <w:t>Сказка</w:t>
        <w:tab/>
        <w:t>о</w:t>
        <w:tab/>
        <w:t>Золушке</w:t>
        <w:tab/>
        <w:t>есть</w:t>
        <w:tab/>
        <w:t>и</w:t>
        <w:tab/>
        <w:t>у</w:t>
        <w:tab/>
        <w:t>многих других</w:t>
        <w:tab/>
        <w:t>народов</w:t>
      </w:r>
    </w:p>
    <w:p>
      <w:r>
        <w:t>Теперь</w:t>
        <w:tab/>
        <w:t>познакомившись</w:t>
        <w:tab/>
        <w:t>с</w:t>
        <w:tab/>
        <w:t>происхождением</w:t>
        <w:tab/>
        <w:t>сказки</w:t>
        <w:tab/>
        <w:t>можно</w:t>
        <w:tab/>
        <w:t>узнать марсианскую</w:t>
        <w:tab/>
        <w:t>точку</w:t>
        <w:tab/>
        <w:t>зрения</w:t>
        <w:tab/>
        <w:t>на</w:t>
        <w:tab/>
        <w:t>Золушку</w:t>
        <w:tab/>
        <w:tab/>
        <w:t>в</w:t>
        <w:tab/>
        <w:t>версии</w:t>
        <w:tab/>
        <w:t>Перро</w:t>
        <w:tab/>
        <w:t>с</w:t>
        <w:tab/>
        <w:t>которой больше</w:t>
        <w:tab/>
        <w:t>всего</w:t>
        <w:tab/>
        <w:t>знакомы</w:t>
        <w:tab/>
        <w:t>дети</w:t>
        <w:tab/>
        <w:t>в</w:t>
        <w:tab/>
        <w:t>англоязычных</w:t>
        <w:tab/>
        <w:t>странах</w:t>
        <w:tab/>
        <w:t>Мы</w:t>
        <w:tab/>
        <w:t>обсудим многочисленные</w:t>
        <w:tab/>
        <w:t>сценарии</w:t>
        <w:tab/>
        <w:t>включенные</w:t>
        <w:tab/>
        <w:t>в</w:t>
        <w:tab/>
        <w:t>эту</w:t>
        <w:tab/>
        <w:t>сказку</w:t>
        <w:tab/>
        <w:t>и</w:t>
        <w:tab/>
        <w:t>легко распознаваемые</w:t>
        <w:tab/>
        <w:t>в</w:t>
        <w:tab/>
        <w:t>реальной</w:t>
        <w:tab/>
        <w:t>жизни</w:t>
        <w:tab/>
        <w:t>Как</w:t>
        <w:tab/>
        <w:t>и</w:t>
        <w:tab/>
        <w:t>в</w:t>
        <w:tab/>
        <w:t>случае</w:t>
        <w:tab/>
        <w:t>с</w:t>
        <w:tab/>
        <w:t>Красной</w:t>
        <w:tab/>
        <w:t>Шапочкой марсианин</w:t>
        <w:tab/>
        <w:t>и</w:t>
        <w:tab/>
        <w:t>реальная</w:t>
        <w:tab/>
        <w:t>жизнь</w:t>
        <w:tab/>
        <w:t>подсказывают</w:t>
        <w:tab/>
        <w:t>нам</w:t>
        <w:tab/>
        <w:t>что</w:t>
        <w:tab/>
        <w:t>очень</w:t>
        <w:tab/>
        <w:t>важно</w:t>
        <w:tab/>
        <w:t>а</w:t>
        <w:tab/>
        <w:t>именно то</w:t>
        <w:tab/>
        <w:t>что</w:t>
        <w:tab/>
        <w:t>происходит</w:t>
        <w:tab/>
        <w:t>с</w:t>
        <w:tab/>
        <w:t>героями</w:t>
        <w:tab/>
        <w:t>после</w:t>
        <w:tab/>
        <w:t>того</w:t>
        <w:tab/>
        <w:t>как</w:t>
        <w:tab/>
        <w:t>заканчивается</w:t>
        <w:tab/>
        <w:t>история</w:t>
        <w:tab/>
        <w:t>в</w:t>
        <w:tab/>
        <w:t>книге</w:t>
      </w:r>
    </w:p>
    <w:p>
      <w:r>
        <w:t>Б</w:t>
        <w:tab/>
        <w:t>История</w:t>
        <w:tab/>
        <w:t>Золушки</w:t>
        <w:tab/>
      </w:r>
    </w:p>
    <w:p>
      <w:r>
        <w:t>Согласно</w:t>
        <w:tab/>
        <w:t>Перро</w:t>
        <w:tab/>
        <w:t>жил</w:t>
        <w:tab/>
        <w:t>некогда</w:t>
        <w:tab/>
        <w:t>дворянин</w:t>
        <w:tab/>
        <w:t>женившийся</w:t>
        <w:tab/>
        <w:t>вторым</w:t>
        <w:tab/>
        <w:t>браком на</w:t>
        <w:tab/>
        <w:t>вдове</w:t>
        <w:tab/>
        <w:t>гордой</w:t>
        <w:tab/>
        <w:t>и</w:t>
        <w:tab/>
        <w:t>высокомерной</w:t>
        <w:tab/>
        <w:t>женщине</w:t>
        <w:tab/>
        <w:t>каких</w:t>
        <w:tab/>
        <w:t>не</w:t>
        <w:tab/>
        <w:t>часто</w:t>
        <w:tab/>
        <w:t>встретишь Несомненно</w:t>
        <w:tab/>
        <w:t>с</w:t>
        <w:tab/>
        <w:t>подобными</w:t>
        <w:tab/>
        <w:t>невестами</w:t>
        <w:tab/>
        <w:t>так</w:t>
        <w:tab/>
        <w:t>бывает</w:t>
        <w:tab/>
        <w:t>часто</w:t>
        <w:tab/>
        <w:t>к</w:t>
        <w:tab/>
        <w:t>тому</w:t>
        <w:tab/>
        <w:t>же</w:t>
        <w:tab/>
        <w:t>они</w:t>
        <w:tab/>
        <w:t>еще и</w:t>
        <w:tab/>
        <w:t>фригидны</w:t>
        <w:tab/>
        <w:t>У</w:t>
        <w:tab/>
        <w:t>нее</w:t>
        <w:tab/>
        <w:t>были</w:t>
        <w:tab/>
        <w:t>две</w:t>
        <w:tab/>
        <w:t>дочери</w:t>
        <w:tab/>
        <w:t>во</w:t>
        <w:tab/>
        <w:t>всем</w:t>
        <w:tab/>
        <w:t>походившие</w:t>
        <w:tab/>
        <w:t>на</w:t>
        <w:tab/>
        <w:t>мать</w:t>
        <w:tab/>
        <w:t>У дворянина</w:t>
        <w:tab/>
        <w:t>была</w:t>
        <w:tab/>
        <w:t>дочь</w:t>
        <w:tab/>
        <w:t>от</w:t>
        <w:tab/>
        <w:t>первого</w:t>
        <w:tab/>
        <w:t>брака</w:t>
        <w:tab/>
        <w:t>добрая</w:t>
        <w:tab/>
        <w:t>и</w:t>
        <w:tab/>
        <w:t>милая</w:t>
        <w:tab/>
        <w:t>унаследовавшая</w:t>
        <w:tab/>
        <w:t>эти качества</w:t>
        <w:tab/>
        <w:t>от</w:t>
        <w:tab/>
        <w:t>матери</w:t>
        <w:tab/>
        <w:t>которая</w:t>
        <w:tab/>
        <w:t>была</w:t>
        <w:tab/>
        <w:t>лучше</w:t>
        <w:tab/>
        <w:t>всех</w:t>
        <w:tab/>
        <w:t>на</w:t>
        <w:tab/>
        <w:t>свете</w:t>
      </w:r>
    </w:p>
    <w:p>
      <w:r>
        <w:t>После</w:t>
        <w:tab/>
        <w:t>свадьбы</w:t>
        <w:tab/>
        <w:t>мачеха</w:t>
        <w:tab/>
        <w:t>стала</w:t>
        <w:tab/>
        <w:t>обращаться</w:t>
        <w:tab/>
        <w:t>с</w:t>
        <w:tab/>
        <w:t>Золушкой</w:t>
        <w:tab/>
        <w:t>очень</w:t>
        <w:tab/>
        <w:t>жестоко Она</w:t>
        <w:tab/>
        <w:t>не</w:t>
        <w:tab/>
        <w:t>выносила</w:t>
        <w:tab/>
        <w:t>красоты</w:t>
        <w:tab/>
        <w:t>и</w:t>
        <w:tab/>
        <w:t>других</w:t>
        <w:tab/>
        <w:t>ее</w:t>
        <w:tab/>
        <w:t>достоинств</w:t>
        <w:tab/>
        <w:t>потому</w:t>
        <w:tab/>
        <w:t>что</w:t>
        <w:tab/>
        <w:t>по сравнению</w:t>
        <w:tab/>
        <w:t>с</w:t>
        <w:tab/>
        <w:t>ней</w:t>
        <w:tab/>
        <w:t>ее</w:t>
        <w:tab/>
        <w:t>родные</w:t>
        <w:tab/>
        <w:t>дочери</w:t>
        <w:tab/>
        <w:t>казались</w:t>
        <w:tab/>
        <w:t>еще</w:t>
        <w:tab/>
        <w:t>отвратительнее</w:t>
        <w:tab/>
        <w:t>Бедная девушка</w:t>
        <w:tab/>
        <w:t>выносила</w:t>
        <w:tab/>
        <w:t>все</w:t>
        <w:tab/>
        <w:t>терпеливо</w:t>
        <w:tab/>
        <w:t>и</w:t>
        <w:tab/>
        <w:t>не</w:t>
        <w:tab/>
        <w:t>смела</w:t>
        <w:tab/>
        <w:t>пожаловаться</w:t>
        <w:tab/>
        <w:t>отцу</w:t>
        <w:tab/>
        <w:t>который был</w:t>
        <w:tab/>
        <w:t>под</w:t>
        <w:tab/>
        <w:t>каблуком</w:t>
        <w:tab/>
        <w:t>у</w:t>
        <w:tab/>
        <w:t>жены</w:t>
        <w:tab/>
        <w:t>и</w:t>
        <w:tab/>
        <w:t>не</w:t>
        <w:tab/>
        <w:t>поверил</w:t>
        <w:tab/>
        <w:t>бы</w:t>
        <w:tab/>
        <w:t>Золушке</w:t>
        <w:tab/>
        <w:t>Справившись</w:t>
        <w:tab/>
        <w:t>с работой</w:t>
        <w:tab/>
        <w:t>бедная</w:t>
        <w:tab/>
        <w:t>девушка</w:t>
        <w:tab/>
        <w:t>отправлялась</w:t>
        <w:tab/>
        <w:t>в</w:t>
        <w:tab/>
        <w:t>угол</w:t>
        <w:tab/>
        <w:t>и</w:t>
        <w:tab/>
        <w:t>сидела</w:t>
        <w:tab/>
        <w:t>на</w:t>
        <w:tab/>
        <w:t>куче</w:t>
        <w:tab/>
        <w:t>золы</w:t>
        <w:tab/>
        <w:t>за</w:t>
        <w:tab/>
        <w:t>что ее</w:t>
        <w:tab/>
        <w:t>прозвали</w:t>
        <w:tab/>
        <w:t>Угольной</w:t>
        <w:tab/>
        <w:t>Задницей</w:t>
        <w:tab/>
        <w:t>или</w:t>
        <w:tab/>
        <w:t>более</w:t>
        <w:tab/>
        <w:t>вежливо</w:t>
        <w:tab/>
        <w:t>Золушкой</w:t>
      </w:r>
    </w:p>
    <w:p>
      <w:r>
        <w:t>Так</w:t>
        <w:tab/>
        <w:t>случилось</w:t>
        <w:tab/>
        <w:t>что</w:t>
        <w:tab/>
        <w:t>сын</w:t>
        <w:tab/>
        <w:t>короля</w:t>
        <w:tab/>
        <w:t>давал</w:t>
        <w:tab/>
        <w:t>бал</w:t>
        <w:tab/>
        <w:t>и</w:t>
        <w:tab/>
        <w:t>пригласил</w:t>
        <w:tab/>
        <w:t>всю</w:t>
        <w:tab/>
        <w:t>знать</w:t>
        <w:tab/>
        <w:t>в</w:t>
        <w:tab/>
        <w:t>том числе</w:t>
        <w:tab/>
        <w:t>и</w:t>
        <w:tab/>
        <w:t>двух</w:t>
        <w:tab/>
        <w:t>сестер</w:t>
        <w:tab/>
        <w:t>Золушки</w:t>
        <w:tab/>
        <w:t>Золушка</w:t>
        <w:tab/>
        <w:t>помогла</w:t>
        <w:tab/>
        <w:t>им</w:t>
        <w:tab/>
        <w:t>одеться</w:t>
        <w:tab/>
        <w:t>и</w:t>
        <w:tab/>
        <w:t>причесаться А</w:t>
        <w:tab/>
        <w:t>они</w:t>
        <w:tab/>
        <w:t>тем</w:t>
        <w:tab/>
        <w:t>временем</w:t>
        <w:tab/>
        <w:t>насмехались</w:t>
        <w:tab/>
        <w:t>над</w:t>
        <w:tab/>
        <w:t>ней</w:t>
        <w:tab/>
        <w:t>потому</w:t>
        <w:tab/>
        <w:t>что</w:t>
        <w:tab/>
        <w:t>ее</w:t>
        <w:tab/>
        <w:t>не</w:t>
        <w:tab/>
        <w:t>пригласили</w:t>
        <w:tab/>
        <w:t>и она</w:t>
        <w:tab/>
        <w:t>соглашалась</w:t>
        <w:tab/>
        <w:t>что</w:t>
        <w:tab/>
        <w:t>такой</w:t>
        <w:tab/>
        <w:t>великолепный</w:t>
        <w:tab/>
        <w:t>бал</w:t>
        <w:tab/>
        <w:t>не</w:t>
        <w:tab/>
        <w:t>для</w:t>
        <w:tab/>
        <w:t>нее</w:t>
        <w:tab/>
        <w:t>Когда</w:t>
        <w:tab/>
        <w:t>они</w:t>
        <w:tab/>
        <w:t>уехали Золушка</w:t>
        <w:tab/>
        <w:t>заплакала</w:t>
        <w:tab/>
        <w:t>Но</w:t>
        <w:tab/>
        <w:t>тут</w:t>
        <w:tab/>
        <w:t>пришла</w:t>
        <w:tab/>
        <w:t>ее</w:t>
        <w:tab/>
        <w:t>крестная</w:t>
        <w:tab/>
        <w:t>мать</w:t>
        <w:tab/>
        <w:t>фея</w:t>
        <w:tab/>
        <w:t>и</w:t>
        <w:tab/>
        <w:t>пообещала</w:t>
        <w:tab/>
        <w:t>что Золушка</w:t>
        <w:tab/>
        <w:t>тоже</w:t>
        <w:tab/>
        <w:t>пойдет</w:t>
        <w:tab/>
        <w:t>на</w:t>
        <w:tab/>
        <w:t>бал</w:t>
        <w:tab/>
        <w:t>Фея</w:t>
        <w:tab/>
        <w:t>сказала</w:t>
        <w:tab/>
        <w:t>Золушке</w:t>
        <w:tab/>
        <w:t>Иди</w:t>
        <w:tab/>
        <w:t>в</w:t>
        <w:tab/>
        <w:t>огород</w:t>
        <w:tab/>
        <w:t>и принеси</w:t>
        <w:tab/>
        <w:t>тыкву</w:t>
        <w:tab/>
        <w:t>Эту</w:t>
        <w:tab/>
        <w:t>тыкву</w:t>
        <w:tab/>
        <w:t>фея</w:t>
        <w:tab/>
        <w:t>превратила</w:t>
        <w:tab/>
        <w:t>в</w:t>
        <w:tab/>
        <w:t>золотую</w:t>
        <w:tab/>
        <w:t>карету</w:t>
        <w:tab/>
        <w:t>Мыши</w:t>
        <w:tab/>
        <w:t>стали лошадьми</w:t>
        <w:tab/>
        <w:t>крыса</w:t>
        <w:tab/>
        <w:t>превратилась</w:t>
        <w:tab/>
        <w:t>в</w:t>
        <w:tab/>
        <w:t>толстого</w:t>
        <w:tab/>
        <w:t>веселого</w:t>
        <w:tab/>
        <w:t>кучера</w:t>
        <w:tab/>
        <w:t>с</w:t>
        <w:tab/>
        <w:t>длинными усами</w:t>
        <w:tab/>
        <w:t>а</w:t>
        <w:tab/>
        <w:t>из</w:t>
        <w:tab/>
        <w:t>ящериц</w:t>
        <w:tab/>
        <w:t>получились</w:t>
        <w:tab/>
        <w:t>лакеи</w:t>
        <w:tab/>
        <w:t>Золушка</w:t>
        <w:tab/>
        <w:t>получила</w:t>
        <w:tab/>
        <w:t>красивое</w:t>
        <w:tab/>
        <w:t>платье драгоценные</w:t>
        <w:tab/>
        <w:t>украшения</w:t>
        <w:tab/>
        <w:t>и</w:t>
        <w:tab/>
        <w:t>маленькие</w:t>
        <w:tab/>
        <w:t>хрустальные</w:t>
        <w:tab/>
        <w:t>башмачки</w:t>
        <w:tab/>
        <w:t>Крестная мать</w:t>
        <w:tab/>
        <w:t>предупредила</w:t>
        <w:tab/>
        <w:t>ее</w:t>
        <w:tab/>
        <w:t>что</w:t>
        <w:tab/>
        <w:t>она</w:t>
        <w:tab/>
        <w:t>не</w:t>
        <w:tab/>
        <w:t>должна</w:t>
        <w:tab/>
        <w:t>оставаться</w:t>
        <w:tab/>
        <w:t>на</w:t>
        <w:tab/>
        <w:t>балу</w:t>
        <w:tab/>
        <w:t>после</w:t>
        <w:tab/>
        <w:t>того</w:t>
        <w:tab/>
        <w:t>как часы</w:t>
        <w:tab/>
        <w:t>пробьют</w:t>
        <w:tab/>
        <w:t>двенадцать</w:t>
      </w:r>
    </w:p>
    <w:p>
      <w:r>
        <w:t>На</w:t>
        <w:tab/>
        <w:t>балу</w:t>
        <w:tab/>
        <w:t>Золушка</w:t>
        <w:tab/>
        <w:t>произвела</w:t>
        <w:tab/>
        <w:t>сенсацию</w:t>
        <w:tab/>
        <w:t>Принц</w:t>
        <w:tab/>
        <w:t>уделял</w:t>
        <w:tab/>
        <w:t>ей</w:t>
        <w:tab/>
        <w:t>все</w:t>
        <w:tab/>
        <w:t>внимание а</w:t>
        <w:tab/>
        <w:t>король</w:t>
        <w:tab/>
        <w:t>несмотря</w:t>
        <w:tab/>
        <w:t>на</w:t>
        <w:tab/>
        <w:t>свой</w:t>
        <w:tab/>
        <w:t>почтенный</w:t>
        <w:tab/>
        <w:t>возраст</w:t>
        <w:tab/>
        <w:t>не</w:t>
        <w:tab/>
        <w:t>мог</w:t>
        <w:tab/>
        <w:t>удержаться</w:t>
        <w:tab/>
        <w:t>чтобы</w:t>
        <w:tab/>
        <w:t>не смотреть</w:t>
        <w:tab/>
        <w:t>на</w:t>
        <w:tab/>
        <w:t>нее</w:t>
        <w:tab/>
        <w:t>и</w:t>
        <w:tab/>
        <w:t>все</w:t>
        <w:tab/>
        <w:t>время</w:t>
        <w:tab/>
        <w:t>шептался</w:t>
        <w:tab/>
        <w:t>с</w:t>
        <w:tab/>
        <w:t>королевой</w:t>
        <w:tab/>
        <w:t>Без</w:t>
        <w:tab/>
        <w:t>четверти двенадцать</w:t>
        <w:tab/>
        <w:t>Золушка</w:t>
        <w:tab/>
        <w:t>ушла</w:t>
        <w:tab/>
        <w:t>Когда</w:t>
        <w:tab/>
        <w:t>вернулись</w:t>
        <w:tab/>
        <w:t>сестры</w:t>
        <w:tab/>
        <w:t>она</w:t>
        <w:tab/>
        <w:t>сделала</w:t>
        <w:tab/>
        <w:t>вид</w:t>
        <w:tab/>
        <w:t>что спала</w:t>
        <w:tab/>
        <w:t>Сестры</w:t>
        <w:tab/>
        <w:t>рассказали</w:t>
        <w:tab/>
        <w:t>ей</w:t>
        <w:tab/>
        <w:t>о</w:t>
        <w:tab/>
        <w:t>прекрасной</w:t>
        <w:tab/>
        <w:t>незнакомой</w:t>
        <w:tab/>
        <w:t>принцессе</w:t>
        <w:tab/>
        <w:t>Золушка улыбнулась</w:t>
        <w:tab/>
        <w:t>и</w:t>
        <w:tab/>
        <w:t>ответила</w:t>
        <w:tab/>
        <w:t>О</w:t>
        <w:tab/>
        <w:t>должно</w:t>
        <w:tab/>
        <w:t>быть</w:t>
        <w:tab/>
        <w:t>она</w:t>
        <w:tab/>
        <w:t>действительно</w:t>
        <w:tab/>
        <w:t>была прекрасна</w:t>
        <w:tab/>
        <w:t>Как</w:t>
        <w:tab/>
        <w:t>бы</w:t>
        <w:tab/>
        <w:t>мне</w:t>
        <w:tab/>
        <w:t>хотелось</w:t>
        <w:tab/>
        <w:t>ее</w:t>
        <w:tab/>
        <w:t>увидеть</w:t>
        <w:tab/>
        <w:t>Одолжите</w:t>
        <w:tab/>
        <w:t>мне</w:t>
        <w:tab/>
        <w:t>чтонибудь</w:t>
        <w:tab/>
        <w:t>из вашей</w:t>
        <w:tab/>
        <w:t>одежды</w:t>
        <w:tab/>
        <w:t>чтобы</w:t>
        <w:tab/>
        <w:t>я</w:t>
        <w:tab/>
        <w:t>могла</w:t>
        <w:tab/>
        <w:t>взглянуть</w:t>
        <w:tab/>
        <w:t>завтра</w:t>
        <w:tab/>
        <w:t>Но</w:t>
        <w:tab/>
        <w:t>они</w:t>
        <w:tab/>
        <w:t>сказали</w:t>
        <w:tab/>
        <w:t>что</w:t>
        <w:tab/>
        <w:t>не дадут</w:t>
        <w:tab/>
        <w:t>свою</w:t>
        <w:tab/>
        <w:t>одежду</w:t>
        <w:tab/>
        <w:t>Угольной</w:t>
        <w:tab/>
        <w:t>Заднице</w:t>
        <w:tab/>
        <w:t>и</w:t>
        <w:tab/>
        <w:t>Золушка</w:t>
        <w:tab/>
        <w:t>обрадовалась</w:t>
        <w:tab/>
        <w:t>потому</w:t>
        <w:tab/>
        <w:t>что не</w:t>
        <w:tab/>
        <w:t>знала</w:t>
        <w:tab/>
        <w:t>что</w:t>
        <w:tab/>
        <w:t>стала</w:t>
        <w:tab/>
        <w:t>бы</w:t>
        <w:tab/>
        <w:t>делать</w:t>
        <w:tab/>
        <w:t>если</w:t>
        <w:tab/>
        <w:t>бы</w:t>
        <w:tab/>
        <w:t>они</w:t>
        <w:tab/>
        <w:t>согласились</w:t>
      </w:r>
    </w:p>
    <w:p>
      <w:r>
        <w:t>На</w:t>
        <w:tab/>
        <w:t>следующий</w:t>
        <w:tab/>
        <w:t>вечер</w:t>
        <w:tab/>
        <w:t>Золушка</w:t>
        <w:tab/>
        <w:t>так</w:t>
        <w:tab/>
        <w:t>веселилась</w:t>
        <w:tab/>
        <w:t>что</w:t>
        <w:tab/>
        <w:t>забыла</w:t>
        <w:tab/>
        <w:t>уйти</w:t>
        <w:tab/>
        <w:t>до</w:t>
        <w:tab/>
        <w:t>того как</w:t>
        <w:tab/>
        <w:t>часы</w:t>
        <w:tab/>
        <w:t>начнут</w:t>
        <w:tab/>
        <w:t>бить</w:t>
        <w:tab/>
        <w:t>двенадцать</w:t>
        <w:tab/>
        <w:t>Услышав</w:t>
        <w:tab/>
        <w:t>бой</w:t>
        <w:tab/>
        <w:t>часов</w:t>
        <w:tab/>
        <w:t>она</w:t>
        <w:tab/>
        <w:t>вскочила</w:t>
        <w:tab/>
        <w:t>и побежала</w:t>
        <w:tab/>
        <w:t>проворная</w:t>
        <w:tab/>
        <w:t>как</w:t>
        <w:tab/>
        <w:t>лань</w:t>
        <w:tab/>
        <w:t>Принц</w:t>
        <w:tab/>
        <w:t>побежал</w:t>
        <w:tab/>
        <w:t>за</w:t>
        <w:tab/>
        <w:t>ней</w:t>
        <w:tab/>
        <w:t>но</w:t>
        <w:tab/>
        <w:t>не</w:t>
        <w:tab/>
        <w:t>смог</w:t>
        <w:tab/>
        <w:t>догнать хотя</w:t>
        <w:tab/>
        <w:t>на</w:t>
        <w:tab/>
        <w:t>бегу</w:t>
        <w:tab/>
        <w:t>она</w:t>
        <w:tab/>
        <w:t>потеряла</w:t>
        <w:tab/>
        <w:t>один</w:t>
        <w:tab/>
        <w:t>хрустальный</w:t>
        <w:tab/>
        <w:t>башмачок</w:t>
        <w:tab/>
        <w:t>который</w:t>
        <w:tab/>
        <w:t>принц подобрал</w:t>
        <w:tab/>
        <w:t>Через</w:t>
        <w:tab/>
        <w:t>несколько</w:t>
        <w:tab/>
        <w:t>дней</w:t>
        <w:tab/>
        <w:t>под</w:t>
        <w:tab/>
        <w:t>звуки</w:t>
        <w:tab/>
        <w:t>труб</w:t>
        <w:tab/>
        <w:t>был</w:t>
        <w:tab/>
        <w:t>зачитан</w:t>
        <w:tab/>
        <w:t>указ</w:t>
        <w:tab/>
        <w:t>что принц</w:t>
        <w:tab/>
        <w:t>женится</w:t>
        <w:tab/>
        <w:t>на</w:t>
        <w:tab/>
        <w:t>той</w:t>
        <w:tab/>
        <w:t>девушке</w:t>
        <w:tab/>
        <w:t>которой</w:t>
        <w:tab/>
        <w:t>туфелька</w:t>
        <w:tab/>
        <w:t>будет</w:t>
        <w:tab/>
        <w:t>впору</w:t>
        <w:tab/>
        <w:t>Принц разослал</w:t>
        <w:tab/>
        <w:t>слуг</w:t>
        <w:tab/>
        <w:t>по</w:t>
        <w:tab/>
        <w:t>всему</w:t>
        <w:tab/>
        <w:t>королевству</w:t>
        <w:tab/>
        <w:t>чтобы</w:t>
        <w:tab/>
        <w:t>они</w:t>
        <w:tab/>
        <w:t>всем</w:t>
        <w:tab/>
        <w:t>женщинам</w:t>
        <w:tab/>
        <w:t>примеряли туфельку</w:t>
        <w:tab/>
        <w:t>После</w:t>
        <w:tab/>
        <w:t>того</w:t>
        <w:tab/>
        <w:t>как</w:t>
        <w:tab/>
        <w:t>сестры</w:t>
        <w:tab/>
        <w:t>безуспешно</w:t>
        <w:tab/>
        <w:t>попытались</w:t>
        <w:tab/>
        <w:t>обуть</w:t>
        <w:tab/>
        <w:t>туфельку Золушка</w:t>
        <w:tab/>
        <w:t>которая</w:t>
        <w:tab/>
        <w:t>ее</w:t>
        <w:tab/>
        <w:t>узнала</w:t>
        <w:tab/>
        <w:t>сказала</w:t>
        <w:tab/>
        <w:t>со</w:t>
        <w:tab/>
        <w:t>смехом</w:t>
        <w:tab/>
        <w:t>Дайте</w:t>
        <w:tab/>
        <w:t>я</w:t>
        <w:tab/>
        <w:t>попробую Сестры</w:t>
        <w:tab/>
        <w:t>рассмеялись</w:t>
        <w:tab/>
        <w:t>и</w:t>
        <w:tab/>
        <w:t>начали</w:t>
        <w:tab/>
        <w:t>над</w:t>
        <w:tab/>
        <w:t>ней</w:t>
        <w:tab/>
        <w:t>издеваться</w:t>
        <w:tab/>
        <w:t>Но</w:t>
        <w:tab/>
        <w:t>придворный</w:t>
        <w:tab/>
        <w:t>которого послали</w:t>
        <w:tab/>
        <w:t>с</w:t>
        <w:tab/>
        <w:t>этим</w:t>
        <w:tab/>
        <w:t>заданием</w:t>
        <w:tab/>
        <w:t>сказал</w:t>
        <w:tab/>
        <w:t>что</w:t>
        <w:tab/>
        <w:t>ему</w:t>
        <w:tab/>
        <w:t>приказано</w:t>
        <w:tab/>
        <w:t>примерять</w:t>
        <w:tab/>
        <w:t>всем</w:t>
        <w:tab/>
        <w:t>Он попросил</w:t>
        <w:tab/>
        <w:t>Золушку</w:t>
        <w:tab/>
        <w:t>сесть</w:t>
        <w:tab/>
        <w:t>и</w:t>
        <w:tab/>
        <w:t>обнаружил</w:t>
        <w:tab/>
        <w:t>что</w:t>
        <w:tab/>
        <w:t>туфелька</w:t>
        <w:tab/>
        <w:t>так</w:t>
        <w:tab/>
        <w:t>облегает</w:t>
        <w:tab/>
        <w:t>ее</w:t>
        <w:tab/>
        <w:t>ногу словно</w:t>
        <w:tab/>
        <w:t>сделана</w:t>
        <w:tab/>
        <w:t>из</w:t>
        <w:tab/>
        <w:t>воска</w:t>
        <w:tab/>
        <w:t>Велико</w:t>
        <w:tab/>
        <w:t>было</w:t>
        <w:tab/>
        <w:t>изумление</w:t>
        <w:tab/>
        <w:t>сестер</w:t>
        <w:tab/>
        <w:t>еще</w:t>
        <w:tab/>
        <w:t>больше</w:t>
        <w:tab/>
        <w:t>они изумились</w:t>
        <w:tab/>
        <w:t>когда</w:t>
        <w:tab/>
        <w:t>Золушка</w:t>
        <w:tab/>
        <w:t>достала</w:t>
        <w:tab/>
        <w:t>из</w:t>
        <w:tab/>
        <w:t>кармана</w:t>
        <w:tab/>
        <w:t>вторую</w:t>
        <w:tab/>
        <w:t>туфельку</w:t>
        <w:tab/>
        <w:t>и</w:t>
        <w:tab/>
        <w:t>надела</w:t>
        <w:tab/>
        <w:t>ее Тут</w:t>
        <w:tab/>
        <w:t>появилась</w:t>
        <w:tab/>
        <w:t>ее</w:t>
        <w:tab/>
        <w:t>крестная</w:t>
        <w:tab/>
        <w:t>мать</w:t>
        <w:tab/>
        <w:t>и</w:t>
        <w:tab/>
        <w:t>прикосновением</w:t>
        <w:tab/>
        <w:t>волшебной</w:t>
        <w:tab/>
        <w:t>палочка превратила</w:t>
        <w:tab/>
        <w:t>платье</w:t>
        <w:tab/>
        <w:t>Золушки</w:t>
        <w:tab/>
        <w:t>в</w:t>
        <w:tab/>
        <w:t>роскошный</w:t>
        <w:tab/>
        <w:t>и</w:t>
        <w:tab/>
        <w:t>величественный</w:t>
        <w:tab/>
        <w:t>наряд</w:t>
      </w:r>
    </w:p>
    <w:p>
      <w:r>
        <w:t>Увидев</w:t>
        <w:tab/>
        <w:t>что</w:t>
        <w:tab/>
        <w:t>она</w:t>
        <w:tab/>
        <w:t>и</w:t>
        <w:tab/>
        <w:t>есть</w:t>
        <w:tab/>
        <w:t>прекрасная</w:t>
        <w:tab/>
        <w:t>принцесса</w:t>
        <w:tab/>
        <w:t>сестры</w:t>
        <w:tab/>
        <w:t>бросились</w:t>
        <w:tab/>
        <w:t>к</w:t>
        <w:tab/>
        <w:t>ее ногам</w:t>
        <w:tab/>
        <w:t>и</w:t>
        <w:tab/>
        <w:t>сказали</w:t>
        <w:tab/>
        <w:t>Прости</w:t>
        <w:tab/>
        <w:t>нас</w:t>
        <w:tab/>
        <w:t>Золушка</w:t>
        <w:tab/>
        <w:t>их</w:t>
        <w:tab/>
        <w:t>обняла</w:t>
        <w:tab/>
        <w:t>и</w:t>
        <w:tab/>
        <w:t>простила</w:t>
        <w:tab/>
        <w:t>Ее</w:t>
        <w:tab/>
        <w:t>отвезли</w:t>
        <w:tab/>
        <w:t>к принцу</w:t>
        <w:tab/>
        <w:t>и</w:t>
        <w:tab/>
        <w:t>через</w:t>
        <w:tab/>
        <w:t>несколько</w:t>
        <w:tab/>
        <w:t>дней</w:t>
        <w:tab/>
        <w:t>они</w:t>
        <w:tab/>
        <w:t>поженились</w:t>
        <w:tab/>
        <w:t>Золушка</w:t>
        <w:tab/>
        <w:t>поселила</w:t>
        <w:tab/>
        <w:t>сестер в</w:t>
        <w:tab/>
        <w:t>своем</w:t>
        <w:tab/>
        <w:t>дворце</w:t>
        <w:tab/>
        <w:t>и</w:t>
        <w:tab/>
        <w:t>в</w:t>
        <w:tab/>
        <w:t>тот</w:t>
        <w:tab/>
        <w:t>же</w:t>
        <w:tab/>
        <w:t>день</w:t>
        <w:tab/>
        <w:t>выдала</w:t>
        <w:tab/>
        <w:t>их</w:t>
        <w:tab/>
        <w:t>за</w:t>
        <w:tab/>
        <w:t>двух</w:t>
        <w:tab/>
        <w:t>богатых</w:t>
        <w:tab/>
        <w:t>придворных</w:t>
      </w:r>
    </w:p>
    <w:p>
      <w:r>
        <w:t>В</w:t>
        <w:tab/>
        <w:t>Переплетающиеся</w:t>
        <w:tab/>
        <w:t>сценарии</w:t>
        <w:tab/>
      </w:r>
    </w:p>
    <w:p>
      <w:r>
        <w:t>В</w:t>
        <w:tab/>
        <w:t>этой</w:t>
        <w:tab/>
        <w:t>истории</w:t>
        <w:tab/>
        <w:t>так</w:t>
        <w:tab/>
        <w:t>много</w:t>
        <w:tab/>
        <w:t>интересных</w:t>
        <w:tab/>
        <w:t>особенностей</w:t>
        <w:tab/>
        <w:t>что</w:t>
        <w:tab/>
        <w:t>трудно решить</w:t>
        <w:tab/>
        <w:t>с</w:t>
        <w:tab/>
        <w:t>чего</w:t>
        <w:tab/>
        <w:t>начать</w:t>
        <w:tab/>
        <w:t>обсуждение</w:t>
        <w:tab/>
        <w:t>Прежде</w:t>
        <w:tab/>
        <w:t>всего</w:t>
        <w:tab/>
        <w:t>количество</w:t>
        <w:tab/>
        <w:t>действующих лиц</w:t>
        <w:tab/>
        <w:t>гораздо</w:t>
        <w:tab/>
        <w:t>больше</w:t>
        <w:tab/>
        <w:t>чем</w:t>
        <w:tab/>
        <w:t>кажется</w:t>
        <w:tab/>
        <w:t>с</w:t>
        <w:tab/>
        <w:t>первого</w:t>
        <w:tab/>
        <w:t>взгляда</w:t>
        <w:tab/>
        <w:t>В</w:t>
        <w:tab/>
        <w:t>порядке</w:t>
        <w:tab/>
        <w:t>появления это</w:t>
        <w:tab/>
        <w:t>следующие</w:t>
        <w:tab/>
        <w:t>персонажи</w:t>
      </w:r>
    </w:p>
    <w:p>
      <w:r>
        <w:t>Отец</w:t>
      </w:r>
    </w:p>
    <w:p>
      <w:r>
        <w:t>Мачеха</w:t>
      </w:r>
    </w:p>
    <w:p>
      <w:r>
        <w:t>Дочь</w:t>
        <w:tab/>
        <w:t>А</w:t>
      </w:r>
    </w:p>
    <w:p>
      <w:r>
        <w:t>Дочь</w:t>
        <w:tab/>
        <w:t>Б</w:t>
      </w:r>
    </w:p>
    <w:p>
      <w:r>
        <w:t>Золушка</w:t>
      </w:r>
    </w:p>
    <w:p>
      <w:r>
        <w:t>Мать</w:t>
      </w:r>
    </w:p>
    <w:p>
      <w:r>
        <w:t>Крестная</w:t>
        <w:tab/>
        <w:t>мать</w:t>
      </w:r>
    </w:p>
    <w:p>
      <w:r>
        <w:t>Кучер</w:t>
        <w:tab/>
        <w:t>Лакеи</w:t>
      </w:r>
    </w:p>
    <w:p>
      <w:r>
        <w:t>Гости</w:t>
        <w:tab/>
        <w:t>на</w:t>
        <w:tab/>
        <w:t>балу</w:t>
      </w:r>
    </w:p>
    <w:p>
      <w:r>
        <w:t>Принц</w:t>
      </w:r>
    </w:p>
    <w:p>
      <w:r>
        <w:t>Король</w:t>
      </w:r>
    </w:p>
    <w:p>
      <w:r>
        <w:t>Королева</w:t>
      </w:r>
    </w:p>
    <w:p>
      <w:r>
        <w:t>Слуги</w:t>
      </w:r>
    </w:p>
    <w:p>
      <w:r>
        <w:t>Придворный</w:t>
      </w:r>
    </w:p>
    <w:p>
      <w:r>
        <w:t>Два</w:t>
        <w:tab/>
        <w:t>придворных</w:t>
      </w:r>
    </w:p>
    <w:p>
      <w:r>
        <w:t>Получается</w:t>
        <w:tab/>
        <w:t>девять</w:t>
        <w:tab/>
        <w:t>главных</w:t>
        <w:tab/>
        <w:t>действующих</w:t>
        <w:tab/>
        <w:t>лиц</w:t>
        <w:tab/>
        <w:t>несколько эпизодических</w:t>
        <w:tab/>
        <w:t>и</w:t>
        <w:tab/>
        <w:t>вовсе</w:t>
        <w:tab/>
        <w:t>бессловесных</w:t>
        <w:tab/>
        <w:t>персонажей</w:t>
        <w:tab/>
        <w:t>с</w:t>
        <w:tab/>
        <w:t>одной</w:t>
        <w:tab/>
        <w:t>строкой</w:t>
        <w:tab/>
        <w:t>и</w:t>
        <w:tab/>
        <w:t>много других</w:t>
        <w:tab/>
        <w:t>Самое</w:t>
        <w:tab/>
        <w:t>интересное</w:t>
        <w:tab/>
        <w:t>то</w:t>
        <w:tab/>
        <w:t>что</w:t>
        <w:tab/>
        <w:t>почти</w:t>
        <w:tab/>
        <w:t>все</w:t>
        <w:tab/>
        <w:t>они</w:t>
        <w:tab/>
        <w:t>не</w:t>
        <w:tab/>
        <w:t>так</w:t>
        <w:tab/>
        <w:t>просты</w:t>
        <w:tab/>
        <w:t>какими кажутся</w:t>
        <w:tab/>
        <w:t>в</w:t>
        <w:tab/>
        <w:t>чем</w:t>
        <w:tab/>
        <w:t>мы</w:t>
        <w:tab/>
        <w:t>вскоре</w:t>
        <w:tab/>
        <w:t>убедимся</w:t>
      </w:r>
    </w:p>
    <w:p>
      <w:r>
        <w:t>Другая</w:t>
        <w:tab/>
        <w:t>особенность</w:t>
        <w:tab/>
        <w:tab/>
        <w:t>четкость</w:t>
        <w:tab/>
        <w:t>поворотов</w:t>
        <w:tab/>
        <w:t>сценария</w:t>
        <w:tab/>
        <w:t>что</w:t>
        <w:tab/>
        <w:t>вообще характерно</w:t>
        <w:tab/>
        <w:t>для</w:t>
        <w:tab/>
        <w:t>детских</w:t>
        <w:tab/>
        <w:t>сказок</w:t>
        <w:tab/>
        <w:t>Золушка</w:t>
        <w:tab/>
        <w:t>начинает</w:t>
        <w:tab/>
        <w:t>как</w:t>
        <w:tab/>
        <w:t>человек</w:t>
        <w:tab/>
        <w:t>у</w:t>
        <w:tab/>
        <w:t>которого все</w:t>
        <w:tab/>
        <w:t>в</w:t>
        <w:tab/>
        <w:t>порядке</w:t>
        <w:tab/>
        <w:t>потом</w:t>
        <w:tab/>
        <w:t>превращается</w:t>
        <w:tab/>
        <w:t>в</w:t>
        <w:tab/>
        <w:t>Жертву</w:t>
        <w:tab/>
        <w:t>потом</w:t>
        <w:tab/>
        <w:t>в</w:t>
        <w:tab/>
        <w:t>насмешливого Преследователя</w:t>
        <w:tab/>
        <w:t>и</w:t>
        <w:tab/>
        <w:t>наконец</w:t>
        <w:tab/>
        <w:t>в</w:t>
        <w:tab/>
        <w:t>Спасителя</w:t>
        <w:tab/>
        <w:t>Мачеха</w:t>
        <w:tab/>
        <w:t>и</w:t>
        <w:tab/>
        <w:t>ее</w:t>
        <w:tab/>
        <w:t>дочери</w:t>
        <w:tab/>
        <w:t>из Преследователей</w:t>
        <w:tab/>
        <w:t>становятся</w:t>
        <w:tab/>
        <w:t>Жертвами</w:t>
        <w:tab/>
        <w:t>особенно</w:t>
        <w:tab/>
        <w:t>в</w:t>
        <w:tab/>
        <w:t>немецкой</w:t>
        <w:tab/>
        <w:t>версии</w:t>
        <w:tab/>
        <w:t>в которой</w:t>
        <w:tab/>
        <w:t>сводные</w:t>
        <w:tab/>
        <w:t>сестры</w:t>
        <w:tab/>
        <w:t>отрезают</w:t>
        <w:tab/>
        <w:t>себе</w:t>
        <w:tab/>
        <w:t>часть</w:t>
        <w:tab/>
        <w:t>ноги</w:t>
        <w:tab/>
        <w:t>чтобы</w:t>
        <w:tab/>
        <w:t>туфелька подошла</w:t>
        <w:tab/>
        <w:t>Это</w:t>
        <w:tab/>
        <w:t>история</w:t>
        <w:tab/>
        <w:t>производит</w:t>
        <w:tab/>
        <w:t>еще</w:t>
        <w:tab/>
        <w:t>две</w:t>
        <w:tab/>
        <w:t>классические</w:t>
        <w:tab/>
        <w:t>роли</w:t>
        <w:tab/>
        <w:t>которые</w:t>
        <w:tab/>
        <w:t>мы видели</w:t>
        <w:tab/>
        <w:t>в</w:t>
        <w:tab/>
        <w:t>игре</w:t>
        <w:tab/>
        <w:t>Алкоголик</w:t>
        <w:tab/>
        <w:t>Роль</w:t>
        <w:tab/>
        <w:t>Поставщика</w:t>
        <w:tab/>
        <w:t>в</w:t>
        <w:tab/>
        <w:t>данном</w:t>
        <w:tab/>
        <w:t>случае</w:t>
        <w:tab/>
        <w:t>исполняет крестная</w:t>
        <w:tab/>
        <w:t>мать</w:t>
        <w:tab/>
        <w:t>которая</w:t>
        <w:tab/>
        <w:t>предоставляет</w:t>
        <w:tab/>
        <w:t>Золушке</w:t>
        <w:tab/>
        <w:t>все</w:t>
        <w:tab/>
        <w:t>необходимое</w:t>
        <w:tab/>
        <w:t>а</w:t>
        <w:tab/>
        <w:t>роли Простаков</w:t>
        <w:tab/>
        <w:tab/>
        <w:t>те</w:t>
        <w:tab/>
        <w:t>двое</w:t>
        <w:tab/>
        <w:t>придворных</w:t>
        <w:tab/>
        <w:t>которые</w:t>
        <w:tab/>
        <w:t>женятся</w:t>
        <w:tab/>
        <w:t>на</w:t>
        <w:tab/>
        <w:t>злых</w:t>
        <w:tab/>
        <w:t>сестрах</w:t>
      </w:r>
    </w:p>
    <w:p>
      <w:r>
        <w:t>Рассмотрим</w:t>
        <w:tab/>
        <w:t>теперь</w:t>
        <w:tab/>
        <w:t>сценарии</w:t>
        <w:tab/>
        <w:t>всех</w:t>
        <w:tab/>
        <w:t>участвующих</w:t>
        <w:tab/>
        <w:t>в</w:t>
        <w:tab/>
        <w:t>действии персонажей</w:t>
        <w:tab/>
        <w:t>Требуется</w:t>
        <w:tab/>
        <w:t>немного</w:t>
        <w:tab/>
        <w:t>времени</w:t>
        <w:tab/>
        <w:t>чтобы</w:t>
        <w:tab/>
        <w:t>понять</w:t>
        <w:tab/>
        <w:t>как</w:t>
        <w:tab/>
        <w:t>много сценариев</w:t>
        <w:tab/>
        <w:t>раскрывается</w:t>
        <w:tab/>
        <w:t>в</w:t>
        <w:tab/>
        <w:t>этой</w:t>
        <w:tab/>
        <w:t>простой</w:t>
        <w:tab/>
        <w:t>истории</w:t>
      </w:r>
    </w:p>
    <w:p>
      <w:r>
        <w:t>Золушка</w:t>
        <w:tab/>
        <w:t>У</w:t>
        <w:tab/>
        <w:t>нее</w:t>
        <w:tab/>
        <w:t>счастливое</w:t>
        <w:tab/>
        <w:t>детство</w:t>
        <w:tab/>
        <w:t>но</w:t>
        <w:tab/>
        <w:t>потом</w:t>
        <w:tab/>
        <w:t>она</w:t>
        <w:tab/>
        <w:t>должна</w:t>
        <w:tab/>
        <w:t>страдать</w:t>
        <w:tab/>
        <w:t>до определенного</w:t>
        <w:tab/>
        <w:t>события</w:t>
        <w:tab/>
        <w:t>Важнейшие</w:t>
        <w:tab/>
        <w:t>сцены</w:t>
        <w:tab/>
        <w:t>однако</w:t>
        <w:tab/>
        <w:t>структурированы</w:t>
        <w:tab/>
        <w:t>во времени</w:t>
        <w:tab/>
        <w:t>Золушка</w:t>
        <w:tab/>
        <w:t>может</w:t>
        <w:tab/>
        <w:t>развлекаться</w:t>
        <w:tab/>
        <w:t>как</w:t>
        <w:tab/>
        <w:t>хочет</w:t>
        <w:tab/>
        <w:t>но</w:t>
        <w:tab/>
        <w:t>только</w:t>
        <w:tab/>
        <w:t>до</w:t>
        <w:tab/>
        <w:t>полуночи</w:t>
        <w:tab/>
        <w:t>а потом</w:t>
        <w:tab/>
        <w:t>должна</w:t>
        <w:tab/>
        <w:t>вернуться</w:t>
        <w:tab/>
        <w:t>к</w:t>
        <w:tab/>
        <w:t>прежнему</w:t>
        <w:tab/>
        <w:t>состоянию</w:t>
        <w:tab/>
        <w:t>Золушка</w:t>
        <w:tab/>
        <w:t>явно</w:t>
        <w:tab/>
        <w:t>избегает искушения</w:t>
        <w:tab/>
        <w:t>поиграть</w:t>
        <w:tab/>
        <w:t>в</w:t>
        <w:tab/>
        <w:t>Разве</w:t>
        <w:tab/>
        <w:t>это</w:t>
        <w:tab/>
        <w:t>не</w:t>
        <w:tab/>
        <w:t>ужасно</w:t>
        <w:tab/>
        <w:t>даже</w:t>
        <w:tab/>
        <w:t>с</w:t>
        <w:tab/>
        <w:t>отцом</w:t>
        <w:tab/>
        <w:t>и</w:t>
        <w:tab/>
        <w:t>молча страдает</w:t>
        <w:tab/>
        <w:t>до</w:t>
        <w:tab/>
        <w:t>тех</w:t>
        <w:tab/>
        <w:t>пор</w:t>
        <w:tab/>
        <w:t>пока</w:t>
        <w:tab/>
        <w:t>не</w:t>
        <w:tab/>
        <w:t>начинается</w:t>
        <w:tab/>
        <w:t>действие</w:t>
        <w:tab/>
        <w:t>А</w:t>
        <w:tab/>
        <w:t>начинается</w:t>
        <w:tab/>
        <w:t>оно</w:t>
        <w:tab/>
        <w:t>с</w:t>
        <w:tab/>
        <w:t>бала Тут</w:t>
        <w:tab/>
        <w:t>она</w:t>
        <w:tab/>
        <w:t>играет</w:t>
        <w:tab/>
        <w:t>с</w:t>
        <w:tab/>
        <w:t>принцем</w:t>
        <w:tab/>
        <w:t>в</w:t>
        <w:tab/>
        <w:t>Попробуй</w:t>
        <w:tab/>
        <w:t>меня</w:t>
        <w:tab/>
        <w:t>поймать</w:t>
        <w:tab/>
        <w:t>а</w:t>
        <w:tab/>
        <w:t>позже</w:t>
        <w:tab/>
        <w:t>со сценарной</w:t>
        <w:tab/>
        <w:t>усмешкой</w:t>
        <w:tab/>
        <w:t>Я</w:t>
        <w:tab/>
        <w:t>коечто</w:t>
        <w:tab/>
        <w:t>знаю</w:t>
        <w:tab/>
        <w:tab/>
        <w:t>со</w:t>
        <w:tab/>
        <w:t>своими</w:t>
        <w:tab/>
        <w:t>сестрами Кульминация</w:t>
        <w:tab/>
        <w:t>наступает</w:t>
        <w:tab/>
        <w:t>в</w:t>
        <w:tab/>
        <w:t>сокрушительной</w:t>
        <w:tab/>
        <w:t>игре</w:t>
        <w:tab/>
        <w:t>Ах</w:t>
        <w:tab/>
        <w:t>что</w:t>
        <w:tab/>
        <w:t>она</w:t>
        <w:tab/>
        <w:t>говорит Золушка</w:t>
        <w:tab/>
        <w:t>с</w:t>
        <w:tab/>
        <w:t>лукавой</w:t>
        <w:tab/>
        <w:t>улыбкой</w:t>
        <w:tab/>
        <w:t>получает</w:t>
        <w:tab/>
        <w:t>развязку</w:t>
        <w:tab/>
        <w:t>которая</w:t>
        <w:tab/>
        <w:t>причитается</w:t>
        <w:tab/>
        <w:t>ей</w:t>
        <w:tab/>
        <w:t>по сценарию</w:t>
        <w:tab/>
        <w:t>Победителя</w:t>
      </w:r>
    </w:p>
    <w:p>
      <w:r>
        <w:t>Отец</w:t>
        <w:tab/>
        <w:t>Сценарий</w:t>
        <w:tab/>
        <w:t>требует</w:t>
        <w:tab/>
        <w:t>чтобы</w:t>
        <w:tab/>
        <w:t>отец</w:t>
        <w:tab/>
        <w:t>потерял</w:t>
        <w:tab/>
        <w:t>первую</w:t>
        <w:tab/>
        <w:t>жену</w:t>
        <w:tab/>
        <w:t>и</w:t>
        <w:tab/>
        <w:t>женился на</w:t>
        <w:tab/>
        <w:t>властной</w:t>
        <w:tab/>
        <w:t>и</w:t>
        <w:tab/>
        <w:t>предположительно</w:t>
        <w:tab/>
        <w:t>фригидной</w:t>
        <w:tab/>
        <w:t>женщине</w:t>
        <w:tab/>
        <w:t>которая</w:t>
        <w:tab/>
        <w:t>заставит его</w:t>
        <w:tab/>
        <w:t>и</w:t>
        <w:tab/>
        <w:t>Золушку</w:t>
        <w:tab/>
        <w:t>страдать</w:t>
        <w:tab/>
        <w:t>Но</w:t>
        <w:tab/>
        <w:t>как</w:t>
        <w:tab/>
        <w:t>мы</w:t>
        <w:tab/>
        <w:t>увидим</w:t>
        <w:tab/>
        <w:t>у</w:t>
        <w:tab/>
        <w:t>него</w:t>
        <w:tab/>
        <w:t>коечто</w:t>
        <w:tab/>
        <w:t>запрятано</w:t>
        <w:tab/>
        <w:t>в рукаве</w:t>
      </w:r>
    </w:p>
    <w:p>
      <w:r>
        <w:t>Мачеха</w:t>
        <w:tab/>
        <w:t>У</w:t>
        <w:tab/>
        <w:t>нее</w:t>
        <w:tab/>
        <w:t>сценарий</w:t>
        <w:tab/>
        <w:t>Неудачника</w:t>
        <w:tab/>
        <w:t>Она</w:t>
        <w:tab/>
        <w:t>тоже</w:t>
        <w:tab/>
        <w:t>играет</w:t>
        <w:tab/>
        <w:t>в</w:t>
        <w:tab/>
        <w:t>Ах</w:t>
        <w:tab/>
        <w:t>что</w:t>
        <w:tab/>
        <w:t>она говорит</w:t>
        <w:tab/>
        <w:t>увлекая</w:t>
        <w:tab/>
        <w:t>отца</w:t>
        <w:tab/>
        <w:t>и</w:t>
        <w:tab/>
        <w:t>заставляя</w:t>
        <w:tab/>
        <w:t>жениться</w:t>
        <w:tab/>
        <w:t>на</w:t>
        <w:tab/>
        <w:t>ней</w:t>
        <w:tab/>
        <w:t>но</w:t>
        <w:tab/>
        <w:t>сразу</w:t>
        <w:tab/>
        <w:t>после свадьбы</w:t>
        <w:tab/>
        <w:t>раскрывает</w:t>
        <w:tab/>
        <w:t>свой</w:t>
        <w:tab/>
        <w:t>злобный</w:t>
        <w:tab/>
        <w:t>характер</w:t>
        <w:tab/>
        <w:t>Она</w:t>
        <w:tab/>
        <w:t>живет</w:t>
        <w:tab/>
        <w:t>ради</w:t>
        <w:tab/>
        <w:t>своих</w:t>
        <w:tab/>
        <w:t>дочерей и</w:t>
        <w:tab/>
        <w:t>надеется</w:t>
        <w:tab/>
        <w:t>получить</w:t>
        <w:tab/>
        <w:t>от</w:t>
        <w:tab/>
        <w:t>них</w:t>
        <w:tab/>
        <w:t>королевскую</w:t>
        <w:tab/>
        <w:t>выплату</w:t>
        <w:tab/>
        <w:t>за</w:t>
        <w:tab/>
        <w:t>свое</w:t>
        <w:tab/>
        <w:t>злое</w:t>
        <w:tab/>
        <w:t>поведение но</w:t>
        <w:tab/>
        <w:t>заканчивает</w:t>
        <w:tab/>
        <w:t>побежденной</w:t>
      </w:r>
    </w:p>
    <w:p>
      <w:r>
        <w:t>Сводные</w:t>
        <w:tab/>
        <w:t>сестры</w:t>
        <w:tab/>
        <w:t>Их</w:t>
        <w:tab/>
        <w:t>антисценарии</w:t>
        <w:tab/>
        <w:t>основаны</w:t>
        <w:tab/>
        <w:t>на</w:t>
        <w:tab/>
        <w:t>материнском наставлении</w:t>
        <w:tab/>
        <w:t>Думайте</w:t>
        <w:tab/>
        <w:t>прежде</w:t>
        <w:tab/>
        <w:t>всего</w:t>
        <w:tab/>
        <w:t>о</w:t>
        <w:tab/>
        <w:t>себе</w:t>
        <w:tab/>
        <w:t>а</w:t>
        <w:tab/>
        <w:t>окружающие</w:t>
        <w:tab/>
        <w:t>пусть расплачиваются</w:t>
        <w:tab/>
        <w:t>но</w:t>
        <w:tab/>
        <w:t>конечный</w:t>
        <w:tab/>
        <w:t>исход</w:t>
        <w:tab/>
        <w:t>определяется</w:t>
        <w:tab/>
        <w:t>запретом</w:t>
        <w:tab/>
        <w:t>Вы</w:t>
        <w:tab/>
        <w:t>не должны</w:t>
        <w:tab/>
        <w:t>добиться</w:t>
        <w:tab/>
        <w:t>успеха</w:t>
        <w:tab/>
        <w:t>Поскольку</w:t>
        <w:tab/>
        <w:t>таков</w:t>
        <w:tab/>
        <w:t>же</w:t>
        <w:tab/>
        <w:t>запрет</w:t>
        <w:tab/>
        <w:t>полученный</w:t>
        <w:tab/>
        <w:t>самой мачехой</w:t>
        <w:tab/>
        <w:t>оно</w:t>
        <w:tab/>
        <w:t>явно</w:t>
        <w:tab/>
        <w:t>досталось</w:t>
        <w:tab/>
        <w:t>от</w:t>
        <w:tab/>
        <w:t>предшествующего</w:t>
        <w:tab/>
        <w:t>поколения</w:t>
        <w:tab/>
        <w:t>Сестры играют</w:t>
        <w:tab/>
        <w:t>в</w:t>
        <w:tab/>
        <w:t>Растяпу</w:t>
        <w:tab/>
        <w:t>вначале</w:t>
        <w:tab/>
        <w:t>издеваются</w:t>
        <w:tab/>
        <w:t>над</w:t>
        <w:tab/>
        <w:t>Золушкой</w:t>
        <w:tab/>
        <w:t>или</w:t>
        <w:tab/>
        <w:t>Угольной Задницей</w:t>
        <w:tab/>
        <w:t>как</w:t>
        <w:tab/>
        <w:t>они</w:t>
        <w:tab/>
        <w:t>ее</w:t>
        <w:tab/>
        <w:t>называют</w:t>
        <w:tab/>
        <w:t>а</w:t>
        <w:tab/>
        <w:t>потом</w:t>
        <w:tab/>
        <w:t>просят</w:t>
        <w:tab/>
        <w:t>прощения</w:t>
        <w:tab/>
        <w:t>и</w:t>
        <w:tab/>
        <w:t>получают</w:t>
        <w:tab/>
        <w:t>его</w:t>
      </w:r>
    </w:p>
    <w:p>
      <w:r>
        <w:t>Крестная</w:t>
        <w:tab/>
        <w:t>мать</w:t>
        <w:tab/>
        <w:t>Это</w:t>
        <w:tab/>
        <w:t>самый</w:t>
        <w:tab/>
        <w:t>интересный</w:t>
        <w:tab/>
        <w:t>из</w:t>
        <w:tab/>
        <w:t>всех</w:t>
        <w:tab/>
        <w:t>персонажей</w:t>
        <w:tab/>
        <w:t>Что побуждает</w:t>
        <w:tab/>
        <w:t>ее</w:t>
        <w:tab/>
        <w:t>наряжать</w:t>
        <w:tab/>
        <w:t>Золушку</w:t>
        <w:tab/>
        <w:t>для</w:t>
        <w:tab/>
        <w:t>бала</w:t>
        <w:tab/>
        <w:t>Почему</w:t>
        <w:tab/>
        <w:t>она</w:t>
        <w:tab/>
        <w:t>просто</w:t>
        <w:tab/>
        <w:t>не поговорила</w:t>
        <w:tab/>
        <w:t>и</w:t>
        <w:tab/>
        <w:t>не</w:t>
        <w:tab/>
        <w:t>утешила</w:t>
        <w:tab/>
        <w:t>ее</w:t>
        <w:tab/>
        <w:t>вместо</w:t>
        <w:tab/>
        <w:t>того</w:t>
        <w:tab/>
        <w:t>чтобы</w:t>
        <w:tab/>
        <w:t>посылать</w:t>
        <w:tab/>
        <w:t>во</w:t>
        <w:tab/>
        <w:t>всем</w:t>
        <w:tab/>
        <w:t>блеске</w:t>
        <w:tab/>
        <w:t>на бал</w:t>
        <w:tab/>
        <w:t>Положение</w:t>
        <w:tab/>
        <w:t>таково</w:t>
        <w:tab/>
        <w:t>мачеха</w:t>
        <w:tab/>
        <w:t>и</w:t>
        <w:tab/>
        <w:t>сводные</w:t>
        <w:tab/>
        <w:t>сестры</w:t>
        <w:tab/>
        <w:t>отправились</w:t>
        <w:tab/>
        <w:t>на</w:t>
        <w:tab/>
        <w:t>бал</w:t>
        <w:tab/>
        <w:t>в доме</w:t>
        <w:tab/>
        <w:t>остались</w:t>
        <w:tab/>
        <w:t>только</w:t>
        <w:tab/>
        <w:t>Золушка</w:t>
        <w:tab/>
        <w:t>с</w:t>
        <w:tab/>
        <w:t>отцом</w:t>
        <w:tab/>
        <w:t>Почему</w:t>
        <w:tab/>
        <w:t>крестной</w:t>
        <w:tab/>
        <w:t>матери</w:t>
        <w:tab/>
        <w:t>так</w:t>
        <w:tab/>
        <w:t>не терпится</w:t>
        <w:tab/>
        <w:t>избавиться</w:t>
        <w:tab/>
        <w:t>от</w:t>
        <w:tab/>
        <w:t>Золушки</w:t>
        <w:tab/>
        <w:t>Что</w:t>
        <w:tab/>
        <w:t>происходило</w:t>
        <w:tab/>
        <w:t>на</w:t>
        <w:tab/>
        <w:t>ранчо</w:t>
        <w:tab/>
        <w:t>когда</w:t>
        <w:tab/>
        <w:t>отец</w:t>
        <w:tab/>
        <w:t>и крестная</w:t>
        <w:tab/>
        <w:t>мать</w:t>
        <w:tab/>
        <w:t>остались</w:t>
        <w:tab/>
        <w:t>одни</w:t>
        <w:tab/>
        <w:t>отправив</w:t>
        <w:tab/>
        <w:t>всех</w:t>
        <w:tab/>
        <w:t>остальных</w:t>
        <w:tab/>
        <w:t>на</w:t>
        <w:tab/>
        <w:t>бал Предписание</w:t>
        <w:tab/>
        <w:t>не</w:t>
        <w:tab/>
        <w:t>задерживаться</w:t>
        <w:tab/>
        <w:t>после</w:t>
        <w:tab/>
        <w:t>полуночи</w:t>
        <w:tab/>
        <w:tab/>
        <w:t>лучший</w:t>
        <w:tab/>
        <w:t>способ добиться</w:t>
        <w:tab/>
        <w:t>чтобы</w:t>
        <w:tab/>
        <w:t>Золушка</w:t>
        <w:tab/>
        <w:t>пробыла</w:t>
        <w:tab/>
        <w:t>на</w:t>
        <w:tab/>
        <w:t>балу</w:t>
        <w:tab/>
        <w:t>достаточно</w:t>
        <w:tab/>
        <w:t>долго</w:t>
        <w:tab/>
        <w:t>и</w:t>
        <w:tab/>
        <w:t>в</w:t>
        <w:tab/>
        <w:t>то</w:t>
        <w:tab/>
        <w:t>же время</w:t>
        <w:tab/>
        <w:t>вернулась</w:t>
        <w:tab/>
        <w:t>домой</w:t>
        <w:tab/>
        <w:t>первой</w:t>
        <w:tab/>
        <w:t>Таким</w:t>
        <w:tab/>
        <w:t>образом</w:t>
        <w:tab/>
        <w:t>крестная</w:t>
        <w:tab/>
        <w:t>мать</w:t>
        <w:tab/>
        <w:t>избегала риска</w:t>
        <w:tab/>
        <w:t>обнаружения</w:t>
        <w:tab/>
        <w:t>другими</w:t>
        <w:tab/>
        <w:t>женщинами</w:t>
        <w:tab/>
        <w:t>потому</w:t>
        <w:tab/>
        <w:t>что</w:t>
        <w:tab/>
        <w:t>появление</w:t>
        <w:tab/>
        <w:t>Золушки</w:t>
      </w:r>
    </w:p>
    <w:p>
      <w:r>
        <w:t>предупреждало</w:t>
        <w:tab/>
        <w:t>ее</w:t>
        <w:tab/>
        <w:t>С</w:t>
        <w:tab/>
        <w:t>циничной</w:t>
        <w:tab/>
        <w:t>точки</w:t>
        <w:tab/>
        <w:t>зрения</w:t>
        <w:tab/>
        <w:t>вся</w:t>
        <w:tab/>
        <w:t>эта</w:t>
        <w:tab/>
        <w:t>история</w:t>
        <w:tab/>
        <w:t>напоминает заговор</w:t>
        <w:tab/>
        <w:t>направленный</w:t>
        <w:tab/>
        <w:t>на</w:t>
        <w:tab/>
        <w:t>то</w:t>
        <w:tab/>
        <w:t>чтобы</w:t>
        <w:tab/>
        <w:t>отец</w:t>
        <w:tab/>
        <w:t>и</w:t>
        <w:tab/>
        <w:t>крестная</w:t>
        <w:tab/>
        <w:t>мать</w:t>
        <w:tab/>
        <w:t>могли</w:t>
        <w:tab/>
        <w:t>провести вечер</w:t>
        <w:tab/>
        <w:t>вместе</w:t>
      </w:r>
    </w:p>
    <w:p>
      <w:r>
        <w:t>Принц</w:t>
        <w:tab/>
        <w:t>Принц</w:t>
        <w:tab/>
        <w:t>конечно</w:t>
        <w:tab/>
        <w:t>растяпа</w:t>
        <w:tab/>
        <w:t>и</w:t>
        <w:tab/>
        <w:t>несомненно</w:t>
        <w:tab/>
        <w:t>получит</w:t>
        <w:tab/>
        <w:t>после женитьбы</w:t>
        <w:tab/>
        <w:t>то</w:t>
        <w:tab/>
        <w:t>что</w:t>
        <w:tab/>
        <w:t>заслужил</w:t>
        <w:tab/>
        <w:t>Он</w:t>
        <w:tab/>
        <w:t>дважды</w:t>
        <w:tab/>
        <w:t>подряд</w:t>
        <w:tab/>
        <w:t>дал</w:t>
        <w:tab/>
        <w:t>девушке</w:t>
        <w:tab/>
        <w:t>уйти</w:t>
        <w:tab/>
        <w:t>не выяснив</w:t>
        <w:tab/>
        <w:t>кто</w:t>
        <w:tab/>
        <w:t>она</w:t>
        <w:tab/>
        <w:t>такая</w:t>
        <w:tab/>
        <w:t>Потом</w:t>
        <w:tab/>
        <w:t>не</w:t>
        <w:tab/>
        <w:t>смог</w:t>
        <w:tab/>
        <w:t>ее</w:t>
        <w:tab/>
        <w:t>догнать</w:t>
        <w:tab/>
        <w:t>хотя</w:t>
        <w:tab/>
        <w:t>она</w:t>
        <w:tab/>
        <w:t>хромала</w:t>
        <w:tab/>
        <w:t>в</w:t>
        <w:tab/>
        <w:t>одной туфельке</w:t>
        <w:tab/>
        <w:t>Вместо</w:t>
        <w:tab/>
        <w:t>того</w:t>
        <w:tab/>
        <w:t>чтобы</w:t>
        <w:tab/>
        <w:t>искать</w:t>
        <w:tab/>
        <w:t>ее</w:t>
        <w:tab/>
        <w:t>самому</w:t>
        <w:tab/>
        <w:t>он</w:t>
        <w:tab/>
        <w:t>посылает</w:t>
        <w:tab/>
        <w:t>делать</w:t>
        <w:tab/>
        <w:t>это своего</w:t>
        <w:tab/>
        <w:t>друга</w:t>
        <w:tab/>
        <w:t>И</w:t>
        <w:tab/>
        <w:t>наконец</w:t>
        <w:tab/>
        <w:t>женится</w:t>
        <w:tab/>
        <w:t>на</w:t>
        <w:tab/>
        <w:t>девушке</w:t>
        <w:tab/>
        <w:t>сомнительного происхождения</w:t>
        <w:tab/>
        <w:t>и</w:t>
        <w:tab/>
        <w:t>воспитания</w:t>
        <w:tab/>
        <w:t>меньше</w:t>
        <w:tab/>
        <w:t>чем</w:t>
        <w:tab/>
        <w:t>через</w:t>
        <w:tab/>
        <w:t>неделю</w:t>
        <w:tab/>
        <w:t>после</w:t>
        <w:tab/>
        <w:t>знакомства Несмотря</w:t>
        <w:tab/>
        <w:t>на</w:t>
        <w:tab/>
        <w:t>внешнее</w:t>
        <w:tab/>
        <w:t>впечатление</w:t>
        <w:tab/>
        <w:t>что</w:t>
        <w:tab/>
        <w:t>он</w:t>
        <w:tab/>
        <w:t>ее</w:t>
        <w:tab/>
        <w:t>завоевывает</w:t>
        <w:tab/>
        <w:t>все</w:t>
        <w:tab/>
        <w:t>это</w:t>
        <w:tab/>
        <w:t>приметы сценария</w:t>
        <w:tab/>
        <w:t>Неудачника</w:t>
      </w:r>
    </w:p>
    <w:p>
      <w:r>
        <w:t>Король</w:t>
        <w:tab/>
        <w:t>Король</w:t>
        <w:tab/>
        <w:t>поглядывает</w:t>
        <w:tab/>
        <w:t>на</w:t>
        <w:tab/>
        <w:t>девушек</w:t>
        <w:tab/>
        <w:t>и</w:t>
        <w:tab/>
        <w:t>болтлив</w:t>
        <w:tab/>
        <w:t>Он</w:t>
        <w:tab/>
        <w:t>не</w:t>
        <w:tab/>
        <w:t>способен предостеречь</w:t>
        <w:tab/>
        <w:t>своего</w:t>
        <w:tab/>
        <w:t>порывистого</w:t>
        <w:tab/>
        <w:t>сына</w:t>
      </w:r>
    </w:p>
    <w:p>
      <w:r>
        <w:t>Придворный</w:t>
        <w:tab/>
        <w:t>Это</w:t>
        <w:tab/>
        <w:t>самый</w:t>
        <w:tab/>
        <w:t>простой</w:t>
        <w:tab/>
        <w:t>из</w:t>
        <w:tab/>
        <w:t>образов</w:t>
        <w:tab/>
        <w:t>сюжета</w:t>
        <w:tab/>
        <w:t>Вместо</w:t>
        <w:tab/>
        <w:t>того чтобы</w:t>
        <w:tab/>
        <w:t>проявить</w:t>
        <w:tab/>
        <w:t>небрежность</w:t>
        <w:tab/>
        <w:t>или</w:t>
        <w:tab/>
        <w:t>высокомерие</w:t>
        <w:tab/>
        <w:t>вместо</w:t>
        <w:tab/>
        <w:t>того</w:t>
        <w:tab/>
        <w:t>чтобы посмеяться</w:t>
        <w:tab/>
        <w:t>вместе</w:t>
        <w:tab/>
        <w:t>с</w:t>
        <w:tab/>
        <w:t>сестрами</w:t>
        <w:tab/>
        <w:t>над</w:t>
        <w:tab/>
        <w:t>Золушкой</w:t>
        <w:tab/>
        <w:t>он</w:t>
        <w:tab/>
        <w:t>просто</w:t>
        <w:tab/>
        <w:t>выполняет</w:t>
        <w:tab/>
        <w:t>приказ</w:t>
        <w:tab/>
        <w:t>с сознанием</w:t>
        <w:tab/>
        <w:t>исполняемого</w:t>
        <w:tab/>
        <w:t>долга</w:t>
        <w:tab/>
        <w:t>И</w:t>
        <w:tab/>
        <w:t>не</w:t>
        <w:tab/>
        <w:t>убегает</w:t>
        <w:tab/>
        <w:t>с</w:t>
        <w:tab/>
        <w:t>Золушкой</w:t>
        <w:tab/>
        <w:t>как</w:t>
        <w:tab/>
        <w:t>мог</w:t>
        <w:tab/>
        <w:t>бы поступить</w:t>
        <w:tab/>
        <w:t>менее</w:t>
        <w:tab/>
        <w:t>благородный</w:t>
        <w:tab/>
        <w:t>человек</w:t>
        <w:tab/>
        <w:t>а</w:t>
        <w:tab/>
        <w:t>благополучно</w:t>
        <w:tab/>
        <w:t>доставляет</w:t>
        <w:tab/>
        <w:t>ее</w:t>
        <w:tab/>
        <w:t>к своему</w:t>
        <w:tab/>
        <w:t>нанимателю</w:t>
        <w:tab/>
        <w:t>Он</w:t>
        <w:tab/>
        <w:t>честен</w:t>
        <w:tab/>
        <w:t>деловит</w:t>
        <w:tab/>
        <w:t>и</w:t>
        <w:tab/>
        <w:t>принципиален</w:t>
      </w:r>
    </w:p>
    <w:p>
      <w:r>
        <w:t>Двое</w:t>
        <w:tab/>
        <w:t>придворных</w:t>
        <w:tab/>
        <w:tab/>
        <w:t>это</w:t>
        <w:tab/>
        <w:t>конечно</w:t>
        <w:tab/>
        <w:t>простаки</w:t>
        <w:tab/>
        <w:t>которые</w:t>
        <w:tab/>
        <w:t>позволяют женить</w:t>
        <w:tab/>
        <w:t>себя</w:t>
        <w:tab/>
        <w:t>на</w:t>
        <w:tab/>
        <w:t>двух</w:t>
        <w:tab/>
        <w:t>сомнительных</w:t>
        <w:tab/>
        <w:t>девицах</w:t>
        <w:tab/>
        <w:t>о</w:t>
        <w:tab/>
        <w:t>которых</w:t>
        <w:tab/>
        <w:t>ничего</w:t>
        <w:tab/>
        <w:t>не</w:t>
        <w:tab/>
        <w:t>знают</w:t>
        <w:tab/>
        <w:t>и</w:t>
        <w:tab/>
        <w:t>с которыми</w:t>
        <w:tab/>
        <w:t>знакомятся</w:t>
        <w:tab/>
        <w:t>только</w:t>
        <w:tab/>
        <w:t>в</w:t>
        <w:tab/>
        <w:t>день</w:t>
        <w:tab/>
        <w:t>свадьбы</w:t>
      </w:r>
    </w:p>
    <w:p>
      <w:r>
        <w:t>Г</w:t>
        <w:tab/>
        <w:t>Золушка</w:t>
        <w:tab/>
        <w:t>в</w:t>
        <w:tab/>
        <w:t>реальной</w:t>
        <w:tab/>
        <w:t>жизни</w:t>
        <w:tab/>
      </w:r>
    </w:p>
    <w:p>
      <w:r>
        <w:t>Самое</w:t>
        <w:tab/>
        <w:t>интересное</w:t>
        <w:tab/>
        <w:t>что</w:t>
        <w:tab/>
        <w:t>всех</w:t>
        <w:tab/>
        <w:t>этих</w:t>
        <w:tab/>
        <w:t>персонажей</w:t>
        <w:tab/>
        <w:t>можно</w:t>
        <w:tab/>
        <w:t>встретить</w:t>
        <w:tab/>
        <w:t>в реальной</w:t>
        <w:tab/>
        <w:t>жизни</w:t>
        <w:tab/>
        <w:t>Вот</w:t>
        <w:tab/>
        <w:t>например</w:t>
        <w:tab/>
        <w:t>история</w:t>
        <w:tab/>
        <w:t>Золушки</w:t>
      </w:r>
    </w:p>
    <w:p>
      <w:r>
        <w:t>Мать</w:t>
        <w:tab/>
        <w:t>Эллы</w:t>
        <w:tab/>
        <w:t>развелась</w:t>
        <w:tab/>
        <w:t>когда</w:t>
        <w:tab/>
        <w:t>девочка</w:t>
        <w:tab/>
        <w:t>была</w:t>
        <w:tab/>
        <w:t>совсем</w:t>
        <w:tab/>
        <w:t>маленькой</w:t>
        <w:tab/>
        <w:t>Элла осталась</w:t>
        <w:tab/>
        <w:t>с</w:t>
        <w:tab/>
        <w:t>матерью</w:t>
        <w:tab/>
        <w:t>Вскоре</w:t>
        <w:tab/>
        <w:t>после</w:t>
        <w:tab/>
        <w:t>этого</w:t>
        <w:tab/>
        <w:t>ее</w:t>
        <w:tab/>
        <w:t>отец</w:t>
        <w:tab/>
        <w:t>снова</w:t>
        <w:tab/>
        <w:t>женился</w:t>
        <w:tab/>
        <w:t>От</w:t>
        <w:tab/>
        <w:t>второй жены</w:t>
        <w:tab/>
        <w:t>у</w:t>
        <w:tab/>
        <w:t>него</w:t>
        <w:tab/>
        <w:t>было</w:t>
        <w:tab/>
        <w:t>две</w:t>
        <w:tab/>
        <w:t>дочери</w:t>
        <w:tab/>
        <w:t>и</w:t>
        <w:tab/>
        <w:t>эта</w:t>
        <w:tab/>
        <w:t>женщина</w:t>
        <w:tab/>
        <w:t>ревновала</w:t>
        <w:tab/>
        <w:t>к</w:t>
        <w:tab/>
        <w:t>Элле</w:t>
        <w:tab/>
        <w:t>когда</w:t>
        <w:tab/>
        <w:t>та приходила</w:t>
        <w:tab/>
        <w:t>в</w:t>
        <w:tab/>
        <w:t>гости</w:t>
        <w:tab/>
        <w:t>к</w:t>
        <w:tab/>
        <w:t>отцу</w:t>
        <w:tab/>
        <w:t>Она</w:t>
        <w:tab/>
        <w:t>также</w:t>
        <w:tab/>
        <w:t>ворчала</w:t>
        <w:tab/>
        <w:t>что</w:t>
        <w:tab/>
        <w:t>отец</w:t>
        <w:tab/>
        <w:t>слишком</w:t>
        <w:tab/>
        <w:t>много</w:t>
        <w:tab/>
        <w:t>дает на</w:t>
        <w:tab/>
        <w:t>нее</w:t>
        <w:tab/>
        <w:t>денег</w:t>
        <w:tab/>
        <w:t>Спустя</w:t>
        <w:tab/>
        <w:t>несколько</w:t>
        <w:tab/>
        <w:t>лет</w:t>
        <w:tab/>
        <w:t>мать</w:t>
        <w:tab/>
        <w:t>Эллы</w:t>
        <w:tab/>
        <w:t>тоже</w:t>
        <w:tab/>
        <w:t>вторично</w:t>
        <w:tab/>
        <w:t>вышла</w:t>
        <w:tab/>
        <w:t>замуж и</w:t>
        <w:tab/>
        <w:t>Элле</w:t>
        <w:tab/>
        <w:t>пришлось</w:t>
        <w:tab/>
        <w:t>переехать</w:t>
        <w:tab/>
        <w:t>к</w:t>
        <w:tab/>
        <w:t>отцу</w:t>
        <w:tab/>
        <w:t>потому</w:t>
        <w:tab/>
        <w:t>что</w:t>
        <w:tab/>
        <w:t>мать</w:t>
        <w:tab/>
        <w:t>и</w:t>
        <w:tab/>
        <w:t>отчим</w:t>
        <w:tab/>
        <w:t>больше интересовались</w:t>
        <w:tab/>
        <w:t>выпивкой</w:t>
        <w:tab/>
        <w:t>чем</w:t>
        <w:tab/>
        <w:t>воспитанием</w:t>
        <w:tab/>
        <w:t>дочери</w:t>
        <w:tab/>
        <w:t>В</w:t>
        <w:tab/>
        <w:t>новом</w:t>
        <w:tab/>
        <w:t>доме</w:t>
        <w:tab/>
        <w:t>Элла почувствовала</w:t>
        <w:tab/>
        <w:t>себя</w:t>
        <w:tab/>
        <w:t>несчастной</w:t>
        <w:tab/>
        <w:t>потому</w:t>
        <w:tab/>
        <w:t>что</w:t>
        <w:tab/>
        <w:t>мачеха</w:t>
        <w:tab/>
        <w:t>очень</w:t>
        <w:tab/>
        <w:t>ясно</w:t>
        <w:tab/>
        <w:t>давала понять</w:t>
        <w:tab/>
        <w:t>что</w:t>
        <w:tab/>
        <w:t>не</w:t>
        <w:tab/>
        <w:t>любит</w:t>
        <w:tab/>
        <w:t>ее</w:t>
        <w:tab/>
        <w:t>а</w:t>
        <w:tab/>
        <w:t>отец</w:t>
        <w:tab/>
        <w:t>ее</w:t>
        <w:tab/>
        <w:t>не</w:t>
        <w:tab/>
        <w:t>защищал</w:t>
        <w:tab/>
        <w:t>Она</w:t>
        <w:tab/>
        <w:t>всегда</w:t>
        <w:tab/>
        <w:t>получала</w:t>
        <w:tab/>
        <w:t>все</w:t>
        <w:tab/>
        <w:t>в последнюю</w:t>
        <w:tab/>
        <w:t>очередь</w:t>
        <w:tab/>
        <w:t>и</w:t>
        <w:tab/>
        <w:t>сестры</w:t>
        <w:tab/>
        <w:t>высмеивали</w:t>
        <w:tab/>
        <w:t>ее</w:t>
        <w:tab/>
        <w:t>Выросла</w:t>
        <w:tab/>
        <w:t>она</w:t>
        <w:tab/>
        <w:t>очень застенчивой</w:t>
        <w:tab/>
        <w:t>и</w:t>
        <w:tab/>
        <w:t>в</w:t>
        <w:tab/>
        <w:t>юности</w:t>
        <w:tab/>
        <w:t>у</w:t>
        <w:tab/>
        <w:t>нее</w:t>
        <w:tab/>
        <w:t>почти</w:t>
        <w:tab/>
        <w:t>не</w:t>
        <w:tab/>
        <w:t>было</w:t>
        <w:tab/>
        <w:t>свиданий</w:t>
        <w:tab/>
        <w:t>хотя</w:t>
        <w:tab/>
        <w:t>ее</w:t>
        <w:tab/>
        <w:t>сестры</w:t>
        <w:tab/>
        <w:t>вели активную</w:t>
        <w:tab/>
        <w:t>жизнь</w:t>
        <w:tab/>
        <w:t>Но</w:t>
        <w:tab/>
        <w:t>ее</w:t>
        <w:tab/>
        <w:t>они</w:t>
        <w:tab/>
        <w:t>не</w:t>
        <w:tab/>
        <w:t>приглашали</w:t>
        <w:tab/>
        <w:t>с</w:t>
        <w:tab/>
        <w:t>собой</w:t>
      </w:r>
    </w:p>
    <w:p>
      <w:r>
        <w:t>Но</w:t>
        <w:tab/>
        <w:t>у</w:t>
        <w:tab/>
        <w:t>Эллы</w:t>
        <w:tab/>
        <w:t>было</w:t>
        <w:tab/>
        <w:t>одно</w:t>
        <w:tab/>
        <w:t>преимущество</w:t>
        <w:tab/>
        <w:t>Она</w:t>
        <w:tab/>
        <w:t>знала</w:t>
        <w:tab/>
        <w:t>коечто</w:t>
        <w:tab/>
        <w:t>чего</w:t>
        <w:tab/>
        <w:t>не</w:t>
        <w:tab/>
        <w:t>знали остальные</w:t>
        <w:tab/>
        <w:t>У</w:t>
        <w:tab/>
        <w:t>ее</w:t>
        <w:tab/>
        <w:t>отца</w:t>
        <w:tab/>
        <w:t>была</w:t>
        <w:tab/>
        <w:t>любовница</w:t>
        <w:tab/>
        <w:t>разведенная</w:t>
        <w:tab/>
        <w:t>женщина</w:t>
        <w:tab/>
        <w:t>по</w:t>
        <w:tab/>
        <w:t>имени Линда</w:t>
        <w:tab/>
        <w:t>обладательница</w:t>
        <w:tab/>
        <w:t>ягуара</w:t>
        <w:tab/>
        <w:t>и</w:t>
        <w:tab/>
        <w:t>очень</w:t>
        <w:tab/>
        <w:t>дорогих</w:t>
        <w:tab/>
        <w:t>ожерелий</w:t>
        <w:tab/>
        <w:t>в</w:t>
        <w:tab/>
        <w:t>стиле</w:t>
        <w:tab/>
        <w:t>хиппи Линда</w:t>
        <w:tab/>
        <w:t>покуривала</w:t>
        <w:tab/>
        <w:t>марихуану</w:t>
        <w:tab/>
        <w:t>Элла</w:t>
        <w:tab/>
        <w:t>и</w:t>
        <w:tab/>
        <w:t>Линда</w:t>
        <w:tab/>
        <w:t>тайком</w:t>
        <w:tab/>
        <w:t>подружились</w:t>
        <w:tab/>
        <w:t>и</w:t>
        <w:tab/>
        <w:t>часто подолгу</w:t>
        <w:tab/>
        <w:t>разговаривали</w:t>
        <w:tab/>
        <w:t>о</w:t>
        <w:tab/>
        <w:t>своих</w:t>
        <w:tab/>
        <w:t>отношениях</w:t>
        <w:tab/>
        <w:t>с</w:t>
        <w:tab/>
        <w:t>папой</w:t>
        <w:tab/>
        <w:t>Эллы</w:t>
        <w:tab/>
        <w:t>В</w:t>
        <w:tab/>
        <w:t>сущности Линда</w:t>
        <w:tab/>
        <w:t>давала</w:t>
        <w:tab/>
        <w:t>Элле</w:t>
        <w:tab/>
        <w:t>множество</w:t>
        <w:tab/>
        <w:t>советов</w:t>
        <w:tab/>
        <w:t>о</w:t>
        <w:tab/>
        <w:t>самых</w:t>
        <w:tab/>
        <w:t>разных</w:t>
        <w:tab/>
        <w:t>вещах</w:t>
        <w:tab/>
        <w:t>и</w:t>
        <w:tab/>
        <w:t>была</w:t>
        <w:tab/>
        <w:t>для нее</w:t>
        <w:tab/>
        <w:t>крестной</w:t>
        <w:tab/>
        <w:t>матерью</w:t>
        <w:tab/>
        <w:t>Особенно</w:t>
        <w:tab/>
        <w:t>беспокоило</w:t>
        <w:tab/>
        <w:t>ее</w:t>
        <w:tab/>
        <w:t>то</w:t>
        <w:tab/>
        <w:t>что</w:t>
        <w:tab/>
        <w:t>Элла</w:t>
        <w:tab/>
        <w:t>ни</w:t>
        <w:tab/>
        <w:t>с</w:t>
        <w:tab/>
        <w:t>кем</w:t>
        <w:tab/>
        <w:t>не встречается</w:t>
      </w:r>
    </w:p>
    <w:p>
      <w:r>
        <w:t>Однажды</w:t>
        <w:tab/>
        <w:t>днем</w:t>
        <w:tab/>
        <w:t>Линда</w:t>
        <w:tab/>
        <w:t>сказала</w:t>
      </w:r>
    </w:p>
    <w:p>
      <w:r>
        <w:tab/>
        <w:t>Мать</w:t>
        <w:tab/>
        <w:t>твоя</w:t>
        <w:tab/>
        <w:t>уехала</w:t>
        <w:tab/>
        <w:t>сестры</w:t>
        <w:tab/>
        <w:t>ушли</w:t>
        <w:tab/>
        <w:t>на</w:t>
        <w:tab/>
        <w:t>свидания</w:t>
        <w:tab/>
        <w:t>почему</w:t>
        <w:tab/>
        <w:t>бы</w:t>
        <w:tab/>
        <w:t>тебе</w:t>
        <w:tab/>
        <w:t>тоже не</w:t>
        <w:tab/>
        <w:t>пойти</w:t>
        <w:tab/>
        <w:t>Скучно</w:t>
        <w:tab/>
        <w:t>сидеть</w:t>
        <w:tab/>
        <w:t>дома</w:t>
        <w:tab/>
        <w:t>в</w:t>
        <w:tab/>
        <w:t>одиночестве</w:t>
        <w:tab/>
        <w:t>Я</w:t>
        <w:tab/>
        <w:t>тебе</w:t>
        <w:tab/>
        <w:t>дам</w:t>
        <w:tab/>
        <w:t>свою</w:t>
        <w:tab/>
        <w:t>машину</w:t>
        <w:tab/>
        <w:t>и коечто</w:t>
        <w:tab/>
        <w:t>из</w:t>
        <w:tab/>
        <w:t>одежды</w:t>
        <w:tab/>
        <w:t>и</w:t>
        <w:tab/>
        <w:t>ты</w:t>
        <w:tab/>
        <w:t>можешь</w:t>
        <w:tab/>
        <w:t>отправиться</w:t>
        <w:tab/>
        <w:t>на</w:t>
        <w:tab/>
        <w:t>танцы</w:t>
        <w:tab/>
        <w:t>На</w:t>
        <w:tab/>
        <w:t>балу</w:t>
        <w:tab/>
        <w:t>рокнролла</w:t>
        <w:tab/>
        <w:t>много</w:t>
        <w:tab/>
        <w:t>парней</w:t>
        <w:tab/>
        <w:t>с</w:t>
        <w:tab/>
        <w:t>которыми</w:t>
        <w:tab/>
        <w:t>ты</w:t>
        <w:tab/>
        <w:t>сможешь</w:t>
        <w:tab/>
        <w:t>познакомиться</w:t>
        <w:tab/>
        <w:t>Приезжай</w:t>
        <w:tab/>
        <w:t>ко мне</w:t>
        <w:tab/>
        <w:t>к</w:t>
        <w:tab/>
        <w:t>шести</w:t>
        <w:tab/>
        <w:t>мы</w:t>
        <w:tab/>
        <w:t>поедим</w:t>
        <w:tab/>
        <w:t>и</w:t>
        <w:tab/>
        <w:t>я</w:t>
        <w:tab/>
        <w:t>тебя</w:t>
        <w:tab/>
        <w:t>соберу</w:t>
      </w:r>
    </w:p>
    <w:p>
      <w:r>
        <w:t>Элла</w:t>
        <w:tab/>
        <w:t>догадалась</w:t>
        <w:tab/>
        <w:t>что</w:t>
        <w:tab/>
        <w:t>Линда</w:t>
        <w:tab/>
        <w:t>хочет</w:t>
        <w:tab/>
        <w:t>провести</w:t>
        <w:tab/>
        <w:t>вечер</w:t>
        <w:tab/>
        <w:t>с</w:t>
        <w:tab/>
        <w:t>ее</w:t>
        <w:tab/>
        <w:t>отцом</w:t>
        <w:tab/>
        <w:t>и согласилась</w:t>
      </w:r>
    </w:p>
    <w:p>
      <w:r>
        <w:t>Линда</w:t>
        <w:tab/>
        <w:t>решила</w:t>
        <w:tab/>
        <w:t>что</w:t>
        <w:tab/>
        <w:t>Элла</w:t>
        <w:tab/>
        <w:t>выглядит</w:t>
        <w:tab/>
        <w:t>очень</w:t>
        <w:tab/>
        <w:t>неплохо</w:t>
      </w:r>
    </w:p>
    <w:p>
      <w:r>
        <w:tab/>
        <w:t>Не</w:t>
        <w:tab/>
        <w:t>торопись</w:t>
        <w:tab/>
        <w:t>домой</w:t>
        <w:tab/>
        <w:tab/>
        <w:t>сказала</w:t>
        <w:tab/>
        <w:t>она</w:t>
        <w:tab/>
        <w:t>передавая</w:t>
        <w:tab/>
        <w:t>ей</w:t>
        <w:tab/>
        <w:t>ключи</w:t>
        <w:tab/>
        <w:t>от</w:t>
        <w:tab/>
        <w:t>своей прекрасной</w:t>
        <w:tab/>
        <w:t>машины</w:t>
      </w:r>
    </w:p>
    <w:p>
      <w:r>
        <w:t>На</w:t>
        <w:tab/>
        <w:t>танцах</w:t>
        <w:tab/>
        <w:t>Элла</w:t>
        <w:tab/>
        <w:t>познакомилась</w:t>
        <w:tab/>
        <w:t>с</w:t>
        <w:tab/>
        <w:t>парнем</w:t>
        <w:tab/>
        <w:t>по</w:t>
        <w:tab/>
        <w:t>имени</w:t>
        <w:tab/>
        <w:t>Ролан</w:t>
        <w:tab/>
        <w:t>и</w:t>
        <w:tab/>
        <w:t>начала</w:t>
        <w:tab/>
        <w:t>с ним</w:t>
        <w:tab/>
        <w:t>встречаться</w:t>
        <w:tab/>
        <w:t>Но</w:t>
        <w:tab/>
        <w:t>гораздо</w:t>
        <w:tab/>
        <w:t>больше</w:t>
        <w:tab/>
        <w:t>ею</w:t>
        <w:tab/>
        <w:t>заинтересовался</w:t>
        <w:tab/>
        <w:t>приятель</w:t>
        <w:tab/>
        <w:t>Ролана гитарист</w:t>
        <w:tab/>
        <w:t>и</w:t>
        <w:tab/>
        <w:t>вскоре</w:t>
        <w:tab/>
        <w:t>Элла</w:t>
        <w:tab/>
        <w:t>уже</w:t>
        <w:tab/>
        <w:t>тайно</w:t>
        <w:tab/>
        <w:t>встречалась</w:t>
        <w:tab/>
        <w:t>с</w:t>
        <w:tab/>
        <w:t>этим</w:t>
        <w:tab/>
        <w:t>гитаристом</w:t>
        <w:tab/>
        <w:t xml:space="preserve"> Принцем</w:t>
        <w:tab/>
        <w:t>Она</w:t>
        <w:tab/>
        <w:t>не</w:t>
        <w:tab/>
        <w:t>хотела</w:t>
        <w:tab/>
        <w:t>чтобы</w:t>
        <w:tab/>
        <w:t>Принц</w:t>
        <w:tab/>
        <w:t>приходил</w:t>
        <w:tab/>
        <w:t>к</w:t>
        <w:tab/>
        <w:t>ним</w:t>
        <w:tab/>
        <w:t>домой</w:t>
        <w:tab/>
        <w:t>потому</w:t>
        <w:tab/>
        <w:t>что знала</w:t>
        <w:tab/>
        <w:t>что</w:t>
        <w:tab/>
        <w:t>мачеха</w:t>
        <w:tab/>
        <w:t>не</w:t>
        <w:tab/>
        <w:t>одобрит</w:t>
        <w:tab/>
        <w:t>его</w:t>
        <w:tab/>
        <w:t>внешность</w:t>
        <w:tab/>
        <w:tab/>
        <w:t>он</w:t>
        <w:tab/>
        <w:t>был</w:t>
        <w:tab/>
        <w:t>не</w:t>
        <w:tab/>
        <w:t>очень</w:t>
        <w:tab/>
        <w:t>аккуратен Поэтому</w:t>
        <w:tab/>
        <w:t>за</w:t>
        <w:tab/>
        <w:t>ней</w:t>
        <w:tab/>
        <w:t>заходил</w:t>
        <w:tab/>
        <w:t>Ролан</w:t>
        <w:tab/>
        <w:t>и</w:t>
        <w:tab/>
        <w:t>уводил</w:t>
        <w:tab/>
        <w:t>на</w:t>
        <w:tab/>
        <w:t>свидание</w:t>
        <w:tab/>
        <w:t>со</w:t>
        <w:tab/>
        <w:t>своей</w:t>
        <w:tab/>
        <w:t>девушкой потом</w:t>
        <w:tab/>
        <w:t>они</w:t>
        <w:tab/>
        <w:t>встречались</w:t>
        <w:tab/>
        <w:t>с</w:t>
        <w:tab/>
        <w:t>Принцем</w:t>
        <w:tab/>
        <w:t>и</w:t>
        <w:tab/>
        <w:t>вчетвером</w:t>
        <w:tab/>
        <w:t>куданибудь</w:t>
        <w:tab/>
        <w:t>отправлялись Отец</w:t>
        <w:tab/>
        <w:t>мачеха</w:t>
        <w:tab/>
        <w:t>и</w:t>
        <w:tab/>
        <w:t>сводные</w:t>
        <w:tab/>
        <w:t>сестры</w:t>
        <w:tab/>
        <w:t>считали</w:t>
        <w:tab/>
        <w:t>что</w:t>
        <w:tab/>
        <w:t>Элла</w:t>
        <w:tab/>
        <w:t>встречается</w:t>
        <w:tab/>
        <w:t>с</w:t>
        <w:tab/>
        <w:t>Роланом</w:t>
        <w:tab/>
        <w:t>и друзья</w:t>
        <w:tab/>
        <w:t>часто</w:t>
        <w:tab/>
        <w:t>над</w:t>
        <w:tab/>
        <w:t>этим</w:t>
        <w:tab/>
        <w:t>смеялись</w:t>
        <w:tab/>
        <w:t>и</w:t>
        <w:tab/>
        <w:t>шутили</w:t>
      </w:r>
    </w:p>
    <w:p>
      <w:r>
        <w:t>На</w:t>
        <w:tab/>
        <w:t>самом</w:t>
        <w:tab/>
        <w:t>деле</w:t>
        <w:tab/>
        <w:t>Принц</w:t>
        <w:tab/>
        <w:t>не</w:t>
        <w:tab/>
        <w:t>был</w:t>
        <w:tab/>
        <w:t>беден</w:t>
        <w:tab/>
        <w:t>Он</w:t>
        <w:tab/>
        <w:t>происходил</w:t>
        <w:tab/>
        <w:t>из</w:t>
        <w:tab/>
        <w:t>очень состоятельной</w:t>
        <w:tab/>
        <w:t>семьи</w:t>
        <w:tab/>
        <w:t>и</w:t>
        <w:tab/>
        <w:t>получил</w:t>
        <w:tab/>
        <w:t>хорошее</w:t>
        <w:tab/>
        <w:t>образование</w:t>
        <w:tab/>
        <w:t>но</w:t>
        <w:tab/>
        <w:t>хотел</w:t>
        <w:tab/>
        <w:t>сделать собственную</w:t>
        <w:tab/>
        <w:t>карьеру</w:t>
        <w:tab/>
        <w:t>в</w:t>
        <w:tab/>
        <w:t>шоубизнесе</w:t>
        <w:tab/>
        <w:t>Он</w:t>
        <w:tab/>
        <w:t>приобретал</w:t>
        <w:tab/>
        <w:t>все</w:t>
        <w:tab/>
        <w:t>большую известность</w:t>
        <w:tab/>
        <w:t>И</w:t>
        <w:tab/>
        <w:t>когда</w:t>
        <w:tab/>
        <w:t>стал</w:t>
        <w:tab/>
        <w:t>уже</w:t>
        <w:tab/>
        <w:t>очень</w:t>
        <w:tab/>
        <w:t>известен</w:t>
        <w:tab/>
        <w:t>они</w:t>
        <w:tab/>
        <w:t>с</w:t>
        <w:tab/>
        <w:t>Эллой</w:t>
        <w:tab/>
        <w:t>решили рассказать</w:t>
        <w:tab/>
        <w:t>ее</w:t>
        <w:tab/>
        <w:t>семье</w:t>
        <w:tab/>
        <w:t>подлинную</w:t>
        <w:tab/>
        <w:t>историю</w:t>
        <w:tab/>
        <w:t>пока</w:t>
        <w:tab/>
        <w:t>она</w:t>
        <w:tab/>
        <w:t>не</w:t>
        <w:tab/>
        <w:t>станет</w:t>
        <w:tab/>
        <w:t>известна</w:t>
        <w:tab/>
        <w:t>от когонибудь</w:t>
        <w:tab/>
        <w:t>еще</w:t>
        <w:tab/>
        <w:t>Для</w:t>
        <w:tab/>
        <w:t>сестер</w:t>
        <w:tab/>
        <w:t>которые</w:t>
        <w:tab/>
        <w:t>восхищались</w:t>
        <w:tab/>
        <w:t>записями</w:t>
        <w:tab/>
        <w:t>Принца</w:t>
        <w:tab/>
        <w:t>было полной</w:t>
        <w:tab/>
        <w:t>неожиданностью</w:t>
        <w:tab/>
        <w:t>когда</w:t>
        <w:tab/>
        <w:t>Элла</w:t>
        <w:tab/>
        <w:t>заявила</w:t>
        <w:tab/>
        <w:t>что</w:t>
        <w:tab/>
        <w:t>она</w:t>
        <w:tab/>
        <w:t>получила</w:t>
        <w:tab/>
        <w:t>в</w:t>
        <w:tab/>
        <w:t>награду такого</w:t>
        <w:tab/>
        <w:t>мужа</w:t>
        <w:tab/>
        <w:t>Но</w:t>
        <w:tab/>
        <w:t>она</w:t>
        <w:tab/>
        <w:t>не</w:t>
        <w:tab/>
        <w:t>таила</w:t>
        <w:tab/>
        <w:t>на</w:t>
        <w:tab/>
        <w:t>них</w:t>
        <w:tab/>
        <w:t>зла</w:t>
        <w:tab/>
        <w:t>и</w:t>
        <w:tab/>
        <w:t>часто</w:t>
        <w:tab/>
        <w:t>давала</w:t>
        <w:tab/>
        <w:t>контрамарки</w:t>
        <w:tab/>
        <w:t>на концерты</w:t>
        <w:tab/>
        <w:t>Принца</w:t>
        <w:tab/>
        <w:t>Она</w:t>
        <w:tab/>
        <w:t>даже</w:t>
        <w:tab/>
        <w:t>познакомила</w:t>
        <w:tab/>
        <w:t>сестер</w:t>
        <w:tab/>
        <w:t>с</w:t>
        <w:tab/>
        <w:t>его</w:t>
        <w:tab/>
        <w:t>друзьями</w:t>
      </w:r>
    </w:p>
    <w:p>
      <w:r>
        <w:t>Д</w:t>
        <w:tab/>
        <w:t>После</w:t>
        <w:tab/>
        <w:t>бала</w:t>
        <w:tab/>
      </w:r>
    </w:p>
    <w:p>
      <w:r>
        <w:t>Мы</w:t>
        <w:tab/>
        <w:t>уже</w:t>
        <w:tab/>
        <w:t>видели</w:t>
        <w:tab/>
        <w:t>что</w:t>
        <w:tab/>
        <w:t>детское</w:t>
        <w:tab/>
        <w:t>приключение</w:t>
        <w:tab/>
        <w:t>Красной</w:t>
        <w:tab/>
        <w:t>Шапочки</w:t>
        <w:tab/>
        <w:t>с</w:t>
        <w:tab/>
        <w:t>волком ее</w:t>
        <w:tab/>
        <w:t>дедушкой</w:t>
        <w:tab/>
        <w:t>оказало</w:t>
        <w:tab/>
        <w:t>большое</w:t>
        <w:tab/>
        <w:t>влияние</w:t>
        <w:tab/>
        <w:t>на</w:t>
        <w:tab/>
        <w:t>ее</w:t>
        <w:tab/>
        <w:t>взрослую</w:t>
        <w:tab/>
        <w:t>жизнь</w:t>
      </w:r>
    </w:p>
    <w:p>
      <w:r>
        <w:t>Зная</w:t>
        <w:tab/>
        <w:t>поведение</w:t>
        <w:tab/>
        <w:t>реальных</w:t>
        <w:tab/>
        <w:t>людей</w:t>
        <w:tab/>
        <w:t>нетрудно</w:t>
        <w:tab/>
        <w:t>догадаться</w:t>
        <w:tab/>
        <w:t>что</w:t>
        <w:tab/>
        <w:t>произошло с</w:t>
        <w:tab/>
        <w:t>Золушкой</w:t>
        <w:tab/>
        <w:t>после</w:t>
        <w:tab/>
        <w:t>свадьбы</w:t>
        <w:tab/>
        <w:t>Она</w:t>
        <w:tab/>
        <w:t>обнаружила</w:t>
        <w:tab/>
        <w:t>что</w:t>
        <w:tab/>
        <w:t>жизнь</w:t>
        <w:tab/>
        <w:t>у</w:t>
        <w:tab/>
        <w:t>Принцессы</w:t>
        <w:tab/>
        <w:t>очень одинокая</w:t>
        <w:tab/>
        <w:t>Ей</w:t>
        <w:tab/>
        <w:t>хотелось</w:t>
        <w:tab/>
        <w:t>еще</w:t>
        <w:tab/>
        <w:t>немного</w:t>
        <w:tab/>
        <w:t>поиграть</w:t>
        <w:tab/>
        <w:t>с</w:t>
        <w:tab/>
        <w:t>Принцем</w:t>
        <w:tab/>
        <w:t>в</w:t>
        <w:tab/>
        <w:t>Попробуй поймать</w:t>
        <w:tab/>
        <w:t>меня</w:t>
        <w:tab/>
        <w:t>но</w:t>
        <w:tab/>
        <w:t>ему</w:t>
        <w:tab/>
        <w:t>было</w:t>
        <w:tab/>
        <w:t>неинтересно</w:t>
        <w:tab/>
        <w:t>Она</w:t>
        <w:tab/>
        <w:t>посмеивалась</w:t>
        <w:tab/>
        <w:t>над</w:t>
        <w:tab/>
        <w:t>сестрами когда</w:t>
        <w:tab/>
        <w:t>те</w:t>
        <w:tab/>
        <w:t>приходили</w:t>
        <w:tab/>
        <w:t>в</w:t>
        <w:tab/>
        <w:t>гости</w:t>
        <w:tab/>
        <w:t>но</w:t>
        <w:tab/>
        <w:t>и</w:t>
        <w:tab/>
        <w:t>это</w:t>
        <w:tab/>
        <w:t>ее</w:t>
        <w:tab/>
        <w:t>не</w:t>
        <w:tab/>
        <w:t>забавляло</w:t>
        <w:tab/>
        <w:t>особенно</w:t>
        <w:tab/>
        <w:t>потому</w:t>
        <w:tab/>
        <w:t>что теперь</w:t>
        <w:tab/>
        <w:t>они</w:t>
        <w:tab/>
        <w:t>не</w:t>
        <w:tab/>
        <w:t>могли</w:t>
        <w:tab/>
        <w:t>ей</w:t>
        <w:tab/>
        <w:t>ответить</w:t>
        <w:tab/>
        <w:t>Король</w:t>
        <w:tab/>
        <w:t>иногда</w:t>
        <w:tab/>
        <w:t>странно</w:t>
        <w:tab/>
        <w:t>поглядывал</w:t>
        <w:tab/>
        <w:t>на нее</w:t>
        <w:tab/>
        <w:t>он</w:t>
        <w:tab/>
        <w:t>оказался</w:t>
        <w:tab/>
        <w:t>не</w:t>
        <w:tab/>
        <w:t>таким</w:t>
        <w:tab/>
        <w:t>уж</w:t>
        <w:tab/>
        <w:t>старым</w:t>
        <w:tab/>
        <w:t>как</w:t>
        <w:tab/>
        <w:t>она</w:t>
        <w:tab/>
        <w:t>считала</w:t>
        <w:tab/>
        <w:t>но</w:t>
        <w:tab/>
        <w:t>и</w:t>
        <w:tab/>
        <w:t>не</w:t>
        <w:tab/>
        <w:t>таким молодым</w:t>
        <w:tab/>
        <w:t>каким</w:t>
        <w:tab/>
        <w:t>хотел</w:t>
        <w:tab/>
        <w:t>казаться</w:t>
        <w:tab/>
        <w:t>во</w:t>
        <w:tab/>
        <w:t>всяком</w:t>
        <w:tab/>
        <w:t>случае</w:t>
        <w:tab/>
        <w:t>она</w:t>
        <w:tab/>
        <w:t>не</w:t>
        <w:tab/>
        <w:t>хотела</w:t>
        <w:tab/>
        <w:t>думать</w:t>
        <w:tab/>
        <w:t>о подобных</w:t>
        <w:tab/>
        <w:t>вещах</w:t>
        <w:tab/>
        <w:t>Королева</w:t>
        <w:tab/>
        <w:t>была</w:t>
        <w:tab/>
        <w:t>с</w:t>
        <w:tab/>
        <w:t>ней</w:t>
        <w:tab/>
        <w:t>очень</w:t>
        <w:tab/>
        <w:t>мила</w:t>
        <w:tab/>
        <w:t>но</w:t>
        <w:tab/>
        <w:t>держала</w:t>
        <w:tab/>
        <w:t>себя</w:t>
        <w:tab/>
        <w:t>как</w:t>
        <w:tab/>
        <w:t>и подобает</w:t>
        <w:tab/>
        <w:t>с</w:t>
        <w:tab/>
        <w:t>королевским</w:t>
        <w:tab/>
        <w:t>достоинством</w:t>
        <w:tab/>
        <w:t>А</w:t>
        <w:tab/>
        <w:t>самой</w:t>
        <w:tab/>
        <w:t>Золушке</w:t>
        <w:tab/>
        <w:t>приходилось</w:t>
        <w:tab/>
        <w:t>так же</w:t>
        <w:tab/>
        <w:t>держаться</w:t>
        <w:tab/>
        <w:t>с</w:t>
        <w:tab/>
        <w:t>придворными</w:t>
        <w:tab/>
        <w:t>В</w:t>
        <w:tab/>
        <w:t>должное</w:t>
        <w:tab/>
        <w:t>время</w:t>
        <w:tab/>
        <w:t>у</w:t>
        <w:tab/>
        <w:t>нее</w:t>
        <w:tab/>
        <w:t>родился</w:t>
        <w:tab/>
        <w:t>сын которого</w:t>
        <w:tab/>
        <w:t>она</w:t>
        <w:tab/>
        <w:t>и</w:t>
        <w:tab/>
        <w:t>все</w:t>
        <w:tab/>
        <w:t>окружающие</w:t>
        <w:tab/>
        <w:t>ждали</w:t>
        <w:tab/>
        <w:t>и</w:t>
        <w:tab/>
        <w:t>тогда</w:t>
        <w:tab/>
        <w:t>было</w:t>
        <w:tab/>
        <w:t>много</w:t>
        <w:tab/>
        <w:t>праздников</w:t>
        <w:tab/>
        <w:t>и веселья</w:t>
        <w:tab/>
        <w:t>Но</w:t>
        <w:tab/>
        <w:t>других</w:t>
        <w:tab/>
        <w:t>детей</w:t>
        <w:tab/>
        <w:t>у</w:t>
        <w:tab/>
        <w:t>Золушки</w:t>
        <w:tab/>
        <w:t>не</w:t>
        <w:tab/>
        <w:t>было</w:t>
        <w:tab/>
        <w:t>и</w:t>
        <w:tab/>
        <w:t>так</w:t>
        <w:tab/>
        <w:t>как</w:t>
        <w:tab/>
        <w:t>о</w:t>
        <w:tab/>
        <w:t>маленьком герцоге</w:t>
        <w:tab/>
        <w:t>заботились</w:t>
        <w:tab/>
        <w:t>няньки</w:t>
        <w:tab/>
        <w:t>и</w:t>
        <w:tab/>
        <w:t>гувернантки</w:t>
        <w:tab/>
        <w:t>Золушка</w:t>
        <w:tab/>
        <w:t>очень</w:t>
        <w:tab/>
        <w:t>скучала особенно</w:t>
        <w:tab/>
        <w:t>днем</w:t>
        <w:tab/>
        <w:t>когда</w:t>
        <w:tab/>
        <w:t>муж</w:t>
        <w:tab/>
        <w:t>уезжал</w:t>
        <w:tab/>
        <w:t>на</w:t>
        <w:tab/>
        <w:t>охоту</w:t>
        <w:tab/>
        <w:t>и</w:t>
        <w:tab/>
        <w:t>по</w:t>
        <w:tab/>
        <w:t>вечерам</w:t>
        <w:tab/>
        <w:t>когда</w:t>
        <w:tab/>
        <w:t>он</w:t>
        <w:tab/>
        <w:t>играл</w:t>
        <w:tab/>
        <w:t>с друзьями</w:t>
        <w:tab/>
        <w:t>в</w:t>
        <w:tab/>
        <w:t>карты</w:t>
      </w:r>
    </w:p>
    <w:p>
      <w:r>
        <w:t>Немного</w:t>
        <w:tab/>
        <w:t>погодя</w:t>
        <w:tab/>
        <w:t>Золушка</w:t>
        <w:tab/>
        <w:t>сделала</w:t>
        <w:tab/>
        <w:t>странное</w:t>
        <w:tab/>
        <w:t>открытие</w:t>
        <w:tab/>
        <w:t>Она</w:t>
        <w:tab/>
        <w:t>пыталась держать</w:t>
        <w:tab/>
        <w:t>это</w:t>
        <w:tab/>
        <w:t>открытие</w:t>
        <w:tab/>
        <w:t>в</w:t>
        <w:tab/>
        <w:t>тайне</w:t>
        <w:tab/>
        <w:t>но</w:t>
        <w:tab/>
        <w:t>больше</w:t>
        <w:tab/>
        <w:t>всего</w:t>
        <w:tab/>
        <w:t>ее</w:t>
        <w:tab/>
        <w:t>интересовали</w:t>
        <w:tab/>
        <w:t>кухонные служанки</w:t>
        <w:tab/>
        <w:t>и</w:t>
        <w:tab/>
        <w:t>уборщицы</w:t>
        <w:tab/>
        <w:t>которые</w:t>
        <w:tab/>
        <w:t>чистили</w:t>
        <w:tab/>
        <w:t>очаги</w:t>
        <w:tab/>
        <w:t>Золушка</w:t>
        <w:tab/>
        <w:t>находила всевозможные</w:t>
        <w:tab/>
        <w:t>предлоги</w:t>
        <w:tab/>
        <w:t>чтобы</w:t>
        <w:tab/>
        <w:t>побыть</w:t>
        <w:tab/>
        <w:t>там</w:t>
        <w:tab/>
        <w:t>где</w:t>
        <w:tab/>
        <w:t>они</w:t>
        <w:tab/>
        <w:t>работают</w:t>
        <w:tab/>
        <w:t>Вскоре</w:t>
        <w:tab/>
        <w:t>она начала</w:t>
        <w:tab/>
        <w:t>давать</w:t>
        <w:tab/>
        <w:t>им</w:t>
        <w:tab/>
        <w:t>советы</w:t>
        <w:tab/>
        <w:t>опираясь</w:t>
        <w:tab/>
        <w:t>на</w:t>
        <w:tab/>
        <w:t>свой</w:t>
        <w:tab/>
        <w:t>богатый</w:t>
        <w:tab/>
        <w:t>опыт</w:t>
        <w:tab/>
        <w:t>в</w:t>
        <w:tab/>
        <w:t>таких</w:t>
        <w:tab/>
        <w:t>делах Объезжая</w:t>
        <w:tab/>
        <w:t>свое</w:t>
        <w:tab/>
        <w:t>маленькое</w:t>
        <w:tab/>
        <w:t>королевство</w:t>
        <w:tab/>
        <w:t>в</w:t>
        <w:tab/>
        <w:t>карете</w:t>
        <w:tab/>
        <w:t>иногда</w:t>
        <w:tab/>
        <w:t>с</w:t>
        <w:tab/>
        <w:t>сыном</w:t>
        <w:tab/>
        <w:t>и</w:t>
        <w:tab/>
        <w:t>его гувернантками</w:t>
        <w:tab/>
        <w:t>иногда</w:t>
        <w:tab/>
        <w:t>одна</w:t>
        <w:tab/>
        <w:t>прогуливаясь</w:t>
        <w:tab/>
        <w:t>по</w:t>
        <w:tab/>
        <w:t>городкам</w:t>
        <w:tab/>
        <w:t>и</w:t>
        <w:tab/>
        <w:t>деревням</w:t>
        <w:tab/>
        <w:t>она обнаружила</w:t>
        <w:tab/>
        <w:t>то</w:t>
        <w:tab/>
        <w:t>что</w:t>
        <w:tab/>
        <w:t>и</w:t>
        <w:tab/>
        <w:t>так</w:t>
        <w:tab/>
        <w:t>давно</w:t>
        <w:tab/>
        <w:t>знала</w:t>
        <w:tab/>
        <w:t>в</w:t>
        <w:tab/>
        <w:t>королевстве</w:t>
        <w:tab/>
        <w:t>тысячи</w:t>
        <w:tab/>
        <w:t>женщин прибираются</w:t>
        <w:tab/>
        <w:t>на</w:t>
        <w:tab/>
        <w:t>кухнях</w:t>
        <w:tab/>
        <w:t>и</w:t>
        <w:tab/>
        <w:t>выгребают</w:t>
        <w:tab/>
        <w:t>золу</w:t>
        <w:tab/>
        <w:t>из</w:t>
        <w:tab/>
        <w:t>очагов</w:t>
        <w:tab/>
        <w:t>Она</w:t>
        <w:tab/>
        <w:t>стала задерживаться</w:t>
        <w:tab/>
        <w:t>и</w:t>
        <w:tab/>
        <w:t>болтать</w:t>
        <w:tab/>
        <w:t>с</w:t>
        <w:tab/>
        <w:t>ними</w:t>
        <w:tab/>
        <w:t>о</w:t>
        <w:tab/>
        <w:t>их</w:t>
        <w:tab/>
        <w:t>работе</w:t>
      </w:r>
    </w:p>
    <w:p>
      <w:r>
        <w:t>Постепенно</w:t>
        <w:tab/>
        <w:t>у</w:t>
        <w:tab/>
        <w:t>нее</w:t>
        <w:tab/>
        <w:t>выработалась</w:t>
        <w:tab/>
        <w:t>привычка</w:t>
        <w:tab/>
        <w:t>регулярно</w:t>
        <w:tab/>
        <w:t>бывать</w:t>
        <w:tab/>
        <w:t>в</w:t>
        <w:tab/>
        <w:t>самых бедных</w:t>
        <w:tab/>
        <w:t>домах</w:t>
        <w:tab/>
        <w:t>где</w:t>
        <w:tab/>
        <w:t>женщинам</w:t>
        <w:tab/>
        <w:t>приходится</w:t>
        <w:tab/>
        <w:t>делать</w:t>
        <w:tab/>
        <w:t>самую</w:t>
        <w:tab/>
        <w:t>тяжелую</w:t>
        <w:tab/>
        <w:t>работу Золушка</w:t>
        <w:tab/>
        <w:t>надевала</w:t>
        <w:tab/>
        <w:t>свою</w:t>
        <w:tab/>
        <w:t>старую</w:t>
        <w:tab/>
        <w:t>одежду</w:t>
        <w:tab/>
        <w:t>и</w:t>
        <w:tab/>
        <w:t>сидела</w:t>
        <w:tab/>
        <w:t>с</w:t>
        <w:tab/>
        <w:t>ними</w:t>
        <w:tab/>
        <w:t>на</w:t>
        <w:tab/>
        <w:t>золе разговаривала</w:t>
        <w:tab/>
        <w:t>или</w:t>
        <w:tab/>
        <w:t>помогала</w:t>
        <w:tab/>
        <w:t>по</w:t>
        <w:tab/>
        <w:t>кухне</w:t>
        <w:tab/>
        <w:t>Скоро</w:t>
        <w:tab/>
        <w:t>по</w:t>
        <w:tab/>
        <w:t>королевству</w:t>
        <w:tab/>
        <w:t>пошли</w:t>
        <w:tab/>
        <w:t>толки</w:t>
        <w:tab/>
        <w:t>о том</w:t>
        <w:tab/>
        <w:t>что</w:t>
        <w:tab/>
        <w:t>она</w:t>
        <w:tab/>
        <w:t>делает</w:t>
        <w:tab/>
        <w:t>и</w:t>
        <w:tab/>
        <w:t>Принц</w:t>
        <w:tab/>
        <w:t>даже</w:t>
        <w:tab/>
        <w:t>ссорился</w:t>
        <w:tab/>
        <w:t>с</w:t>
        <w:tab/>
        <w:t>нею</w:t>
        <w:tab/>
        <w:t>изза</w:t>
        <w:tab/>
        <w:t>этого</w:t>
        <w:tab/>
        <w:t>но</w:t>
        <w:tab/>
        <w:t>она настаивала</w:t>
        <w:tab/>
        <w:t>что</w:t>
        <w:tab/>
        <w:t>именно</w:t>
        <w:tab/>
        <w:t>этого</w:t>
        <w:tab/>
        <w:t>ей</w:t>
        <w:tab/>
        <w:t>больше</w:t>
        <w:tab/>
        <w:t>всего</w:t>
        <w:tab/>
        <w:t>хочется</w:t>
        <w:tab/>
        <w:t>и</w:t>
        <w:tab/>
        <w:t>продолжала поступать</w:t>
        <w:tab/>
        <w:t>посвоему</w:t>
        <w:tab/>
        <w:t>Однажды</w:t>
        <w:tab/>
        <w:t>придворная</w:t>
        <w:tab/>
        <w:t>дама</w:t>
        <w:tab/>
        <w:t>которой</w:t>
        <w:tab/>
        <w:t>тоже</w:t>
        <w:tab/>
        <w:t>было</w:t>
        <w:tab/>
        <w:t>очень скучно</w:t>
        <w:tab/>
        <w:t>попросила</w:t>
        <w:tab/>
        <w:t>разрешения</w:t>
        <w:tab/>
        <w:t>пойти</w:t>
        <w:tab/>
        <w:t>с</w:t>
        <w:tab/>
        <w:t>нею</w:t>
        <w:tab/>
        <w:t>Со</w:t>
        <w:tab/>
        <w:t>временем заинтересовались</w:t>
        <w:tab/>
        <w:t>и</w:t>
        <w:tab/>
        <w:t>другие</w:t>
        <w:tab/>
        <w:t>Очень</w:t>
        <w:tab/>
        <w:t>скоро</w:t>
        <w:tab/>
        <w:t>десятки</w:t>
        <w:tab/>
        <w:t>благородных</w:t>
        <w:tab/>
        <w:t>дам</w:t>
        <w:tab/>
        <w:t>каждое утро</w:t>
        <w:tab/>
        <w:t>надевали</w:t>
        <w:tab/>
        <w:t>старое</w:t>
        <w:tab/>
        <w:t>платье</w:t>
        <w:tab/>
        <w:t>и</w:t>
        <w:tab/>
        <w:t>отправлялись</w:t>
        <w:tab/>
        <w:t>в</w:t>
        <w:tab/>
        <w:t>город</w:t>
        <w:tab/>
        <w:t>помогать</w:t>
        <w:tab/>
        <w:t>бедным домохозяйкам</w:t>
        <w:tab/>
        <w:t>в</w:t>
        <w:tab/>
        <w:t>их</w:t>
        <w:tab/>
        <w:t>черной</w:t>
        <w:tab/>
        <w:t>работе</w:t>
        <w:tab/>
        <w:t>сплетничая</w:t>
        <w:tab/>
        <w:t>при</w:t>
        <w:tab/>
        <w:t>этом</w:t>
        <w:tab/>
        <w:t>и</w:t>
        <w:tab/>
        <w:t>получая множество</w:t>
        <w:tab/>
        <w:t>самых</w:t>
        <w:tab/>
        <w:t>разнообразных</w:t>
        <w:tab/>
        <w:t>и</w:t>
        <w:tab/>
        <w:t>интересных</w:t>
        <w:tab/>
        <w:t>сведений</w:t>
      </w:r>
    </w:p>
    <w:p>
      <w:r>
        <w:t>Потом</w:t>
        <w:tab/>
        <w:t>у</w:t>
        <w:tab/>
        <w:t>принцессы</w:t>
        <w:tab/>
        <w:t>появилась</w:t>
        <w:tab/>
        <w:t>мысль</w:t>
        <w:tab/>
        <w:t>собрать</w:t>
        <w:tab/>
        <w:t>всех</w:t>
        <w:tab/>
        <w:t>таких</w:t>
        <w:tab/>
        <w:t>женщин</w:t>
        <w:tab/>
        <w:t>и поговорить</w:t>
        <w:tab/>
        <w:t>о</w:t>
        <w:tab/>
        <w:t>проблемах</w:t>
        <w:tab/>
        <w:t>с</w:t>
        <w:tab/>
        <w:t>которыми</w:t>
        <w:tab/>
        <w:t>они</w:t>
        <w:tab/>
        <w:t>сталкиваются</w:t>
        <w:tab/>
        <w:t>и</w:t>
        <w:tab/>
        <w:t>она</w:t>
        <w:tab/>
        <w:t>основала Дамское</w:t>
        <w:tab/>
        <w:t>общество</w:t>
        <w:tab/>
        <w:t>помощи</w:t>
        <w:tab/>
        <w:t>посудомойкам</w:t>
        <w:tab/>
        <w:t>и</w:t>
        <w:tab/>
        <w:t>Золушкам</w:t>
        <w:tab/>
        <w:t>сама</w:t>
        <w:tab/>
        <w:t>став</w:t>
        <w:tab/>
        <w:t>его президентом</w:t>
        <w:tab/>
        <w:t>Теперь</w:t>
        <w:tab/>
        <w:t>когда</w:t>
        <w:tab/>
        <w:t>в</w:t>
        <w:tab/>
        <w:t>город</w:t>
        <w:tab/>
        <w:t>приходили</w:t>
        <w:tab/>
        <w:t>иноземные</w:t>
        <w:tab/>
        <w:t>трубочисты продавцы</w:t>
        <w:tab/>
        <w:t>овощей</w:t>
        <w:tab/>
        <w:t>посудомойки</w:t>
        <w:tab/>
        <w:t>и</w:t>
        <w:tab/>
        <w:t>сборщики</w:t>
        <w:tab/>
        <w:t>утиля</w:t>
        <w:tab/>
        <w:t>их</w:t>
        <w:tab/>
        <w:t>приглашали</w:t>
        <w:tab/>
        <w:t>во дворец</w:t>
        <w:tab/>
        <w:t>они</w:t>
        <w:tab/>
        <w:t>выступали</w:t>
        <w:tab/>
        <w:t>в</w:t>
        <w:tab/>
        <w:t>Обществе</w:t>
        <w:tab/>
        <w:t>и</w:t>
        <w:tab/>
        <w:t>рассказывали</w:t>
        <w:tab/>
        <w:t>как</w:t>
        <w:tab/>
        <w:t>обстоят</w:t>
        <w:tab/>
        <w:t>эти</w:t>
        <w:tab/>
        <w:t>дела</w:t>
        <w:tab/>
        <w:t>в их</w:t>
        <w:tab/>
        <w:t>странах</w:t>
        <w:tab/>
        <w:t>Таким</w:t>
        <w:tab/>
        <w:t>образом</w:t>
        <w:tab/>
        <w:t>Золушка</w:t>
        <w:tab/>
        <w:t>нашла</w:t>
        <w:tab/>
        <w:t>свое</w:t>
        <w:tab/>
        <w:t>место</w:t>
        <w:tab/>
        <w:t>в</w:t>
        <w:tab/>
        <w:t>жизни</w:t>
        <w:tab/>
        <w:t>и</w:t>
        <w:tab/>
        <w:t>вместе</w:t>
        <w:tab/>
        <w:t>со своими</w:t>
        <w:tab/>
        <w:t>новыми</w:t>
        <w:tab/>
        <w:t>друзьями</w:t>
        <w:tab/>
        <w:t>приносила</w:t>
        <w:tab/>
        <w:t>пользу</w:t>
        <w:tab/>
        <w:t>королевству</w:t>
      </w:r>
    </w:p>
    <w:p>
      <w:r>
        <w:t>Б</w:t>
        <w:tab/>
        <w:t>Сказки</w:t>
        <w:tab/>
        <w:t>и</w:t>
        <w:tab/>
        <w:t>реальные</w:t>
        <w:tab/>
        <w:t>люди</w:t>
        <w:tab/>
      </w:r>
    </w:p>
    <w:p>
      <w:r>
        <w:t>Глядя</w:t>
        <w:tab/>
        <w:t>на</w:t>
        <w:tab/>
        <w:t>общество</w:t>
        <w:tab/>
        <w:t>размышляя</w:t>
        <w:tab/>
        <w:t>над</w:t>
        <w:tab/>
        <w:t>клинической</w:t>
        <w:tab/>
        <w:t>практикой</w:t>
        <w:tab/>
        <w:t>нетрудно найти</w:t>
        <w:tab/>
        <w:t>аналогии</w:t>
        <w:tab/>
        <w:t>со</w:t>
        <w:tab/>
        <w:t>всеми</w:t>
        <w:tab/>
        <w:t>персонажами</w:t>
        <w:tab/>
        <w:t>сказки</w:t>
        <w:tab/>
        <w:t>о</w:t>
        <w:tab/>
        <w:t>Золушке</w:t>
        <w:tab/>
        <w:t>начиная</w:t>
        <w:tab/>
        <w:t>с</w:t>
        <w:tab/>
        <w:t>самой Золушки</w:t>
        <w:tab/>
        <w:t>ее</w:t>
        <w:tab/>
        <w:t>семьи</w:t>
        <w:tab/>
        <w:t>Принца</w:t>
        <w:tab/>
        <w:t>и</w:t>
        <w:tab/>
        <w:t>Короля</w:t>
        <w:tab/>
        <w:t>и</w:t>
        <w:tab/>
        <w:t>кончая</w:t>
        <w:tab/>
        <w:t>веселым</w:t>
        <w:tab/>
        <w:t>усатым</w:t>
        <w:tab/>
        <w:t>кучером который</w:t>
        <w:tab/>
        <w:t>не</w:t>
        <w:tab/>
        <w:t>произносит</w:t>
        <w:tab/>
        <w:t>ни</w:t>
        <w:tab/>
        <w:t>слова</w:t>
        <w:tab/>
        <w:t>и</w:t>
        <w:tab/>
        <w:t>который</w:t>
        <w:tab/>
        <w:t>начал</w:t>
        <w:tab/>
        <w:t>жизнь</w:t>
        <w:tab/>
        <w:t>в</w:t>
        <w:tab/>
        <w:t>качестве</w:t>
        <w:tab/>
        <w:t>крысы Встречаются</w:t>
        <w:tab/>
        <w:t>и</w:t>
        <w:tab/>
        <w:t>примериватели</w:t>
        <w:tab/>
        <w:t>туфелек</w:t>
        <w:tab/>
        <w:t>которые</w:t>
        <w:tab/>
        <w:t>вроде</w:t>
        <w:tab/>
        <w:t>бы</w:t>
        <w:tab/>
        <w:t>тычут</w:t>
        <w:tab/>
        <w:t>пальцем в</w:t>
        <w:tab/>
        <w:t>небо</w:t>
        <w:tab/>
        <w:t>а</w:t>
        <w:tab/>
        <w:t>попадают</w:t>
        <w:tab/>
        <w:t>в</w:t>
        <w:tab/>
        <w:t>самую</w:t>
        <w:tab/>
        <w:t>точку</w:t>
      </w:r>
    </w:p>
    <w:p>
      <w:r>
        <w:t>Терапевт</w:t>
        <w:tab/>
        <w:t>может</w:t>
        <w:tab/>
        <w:t>слушать</w:t>
        <w:tab/>
        <w:t>пациента</w:t>
        <w:tab/>
        <w:t>и</w:t>
        <w:tab/>
        <w:t>мысленно</w:t>
        <w:tab/>
        <w:t>подбирать</w:t>
        <w:tab/>
        <w:t>сказку соответствующую</w:t>
        <w:tab/>
        <w:t>тому</w:t>
        <w:tab/>
        <w:t>что</w:t>
        <w:tab/>
        <w:t>он</w:t>
        <w:tab/>
        <w:t>слышит</w:t>
        <w:tab/>
        <w:t>может</w:t>
        <w:tab/>
        <w:t>вернувшись</w:t>
        <w:tab/>
        <w:t>домой пролистать</w:t>
        <w:tab/>
        <w:t>указатель</w:t>
        <w:tab/>
        <w:t>фольклорных</w:t>
        <w:tab/>
        <w:t>сюжетов</w:t>
        <w:tab/>
        <w:t>Стита</w:t>
        <w:tab/>
        <w:t>Томпсона</w:t>
        <w:tab/>
        <w:t>но</w:t>
        <w:tab/>
        <w:t>проще попросить</w:t>
        <w:tab/>
        <w:t>пациента</w:t>
        <w:tab/>
        <w:t>рассказать</w:t>
        <w:tab/>
        <w:t>свою</w:t>
        <w:tab/>
        <w:t>жизнь</w:t>
        <w:tab/>
        <w:t>как</w:t>
        <w:tab/>
        <w:t>сказку</w:t>
        <w:tab/>
        <w:t>Вот</w:t>
        <w:tab/>
        <w:t>пример Друзиллы</w:t>
        <w:tab/>
        <w:t>которая</w:t>
        <w:tab/>
        <w:t>была</w:t>
        <w:tab/>
        <w:t>не</w:t>
        <w:tab/>
        <w:t>пациенткой</w:t>
        <w:tab/>
        <w:t>а</w:t>
        <w:tab/>
        <w:t>участницей</w:t>
        <w:tab/>
        <w:t>семинара</w:t>
        <w:tab/>
        <w:t>по</w:t>
        <w:tab/>
        <w:t>сказкам</w:t>
      </w:r>
    </w:p>
    <w:p>
      <w:r>
        <w:t>Один</w:t>
        <w:tab/>
        <w:t>из</w:t>
        <w:tab/>
        <w:t>предков</w:t>
        <w:tab/>
        <w:t>Друзиллы</w:t>
        <w:tab/>
        <w:t>много</w:t>
        <w:tab/>
        <w:t>поколений</w:t>
        <w:tab/>
        <w:t>назад</w:t>
        <w:tab/>
        <w:t>изобрел</w:t>
        <w:tab/>
        <w:t>широко известное</w:t>
        <w:tab/>
        <w:t>приспособление</w:t>
        <w:tab/>
        <w:t>поэтому</w:t>
        <w:tab/>
        <w:t>в</w:t>
        <w:tab/>
        <w:t>мире</w:t>
        <w:tab/>
        <w:t>домохозяек</w:t>
        <w:tab/>
        <w:t>его</w:t>
        <w:tab/>
        <w:t>все</w:t>
        <w:tab/>
        <w:t>еще</w:t>
        <w:tab/>
        <w:t>помнят История</w:t>
        <w:tab/>
        <w:t>начинается</w:t>
        <w:tab/>
        <w:t>с</w:t>
        <w:tab/>
        <w:t>матери</w:t>
        <w:tab/>
        <w:t>Друзиллы</w:t>
        <w:tab/>
        <w:t>Ванессы</w:t>
        <w:tab/>
        <w:t>которая</w:t>
        <w:tab/>
        <w:t>происходила</w:t>
        <w:tab/>
        <w:t>от этого</w:t>
        <w:tab/>
        <w:t>патриарха</w:t>
        <w:tab/>
        <w:t>Отец</w:t>
        <w:tab/>
        <w:t>Ванессы</w:t>
        <w:tab/>
        <w:t>умер</w:t>
        <w:tab/>
        <w:t>когда</w:t>
        <w:tab/>
        <w:t>она</w:t>
        <w:tab/>
        <w:t>была</w:t>
        <w:tab/>
        <w:t>совсем</w:t>
        <w:tab/>
        <w:t>молодой</w:t>
        <w:tab/>
        <w:t>и</w:t>
        <w:tab/>
        <w:t>она жила</w:t>
        <w:tab/>
        <w:t>в</w:t>
        <w:tab/>
        <w:t>доме</w:t>
        <w:tab/>
        <w:t>своего</w:t>
        <w:tab/>
        <w:t>двоюродного</w:t>
        <w:tab/>
        <w:t>дяди</w:t>
        <w:tab/>
        <w:t>Чарльза</w:t>
        <w:tab/>
        <w:t>Чарльз</w:t>
        <w:tab/>
        <w:t>жил</w:t>
        <w:tab/>
        <w:t>в</w:t>
        <w:tab/>
        <w:t>огромном ранчо</w:t>
        <w:tab/>
        <w:t>недалеко</w:t>
        <w:tab/>
        <w:t>от</w:t>
        <w:tab/>
        <w:t>ЛосАнджелеса</w:t>
        <w:tab/>
        <w:t>на</w:t>
        <w:tab/>
        <w:t>ранчо</w:t>
        <w:tab/>
        <w:t>был</w:t>
        <w:tab/>
        <w:t>большой</w:t>
        <w:tab/>
        <w:t>плавательный бассейн</w:t>
        <w:tab/>
        <w:t>теннисный</w:t>
        <w:tab/>
        <w:t>корт</w:t>
        <w:tab/>
        <w:t>частное</w:t>
        <w:tab/>
        <w:t>озеро</w:t>
        <w:tab/>
        <w:t>и</w:t>
        <w:tab/>
        <w:t>даже</w:t>
        <w:tab/>
        <w:t>поле</w:t>
        <w:tab/>
        <w:t>для</w:t>
        <w:tab/>
        <w:t>игры</w:t>
        <w:tab/>
        <w:t>в</w:t>
        <w:tab/>
        <w:t>гольф Ванесса</w:t>
        <w:tab/>
        <w:t>росла</w:t>
        <w:tab/>
        <w:t>в</w:t>
        <w:tab/>
        <w:t>таком</w:t>
        <w:tab/>
        <w:t>окружении</w:t>
        <w:tab/>
        <w:t>и</w:t>
        <w:tab/>
        <w:t>встречалась</w:t>
        <w:tab/>
        <w:t>с</w:t>
        <w:tab/>
        <w:t>людьми</w:t>
        <w:tab/>
        <w:t>из</w:t>
        <w:tab/>
        <w:t>разных</w:t>
        <w:tab/>
        <w:t>стран Однако</w:t>
        <w:tab/>
        <w:t>она</w:t>
        <w:tab/>
        <w:t>была</w:t>
        <w:tab/>
        <w:t>не</w:t>
        <w:tab/>
        <w:t>очень</w:t>
        <w:tab/>
        <w:t>счастлива</w:t>
        <w:tab/>
        <w:t>и</w:t>
        <w:tab/>
        <w:t>в</w:t>
        <w:tab/>
        <w:t>возрасте</w:t>
        <w:tab/>
        <w:t>семнадцати</w:t>
        <w:tab/>
        <w:t>лет</w:t>
        <w:tab/>
        <w:t>сбежала</w:t>
        <w:tab/>
        <w:t>с филиппинцем</w:t>
        <w:tab/>
        <w:t>по</w:t>
        <w:tab/>
        <w:t>имени</w:t>
        <w:tab/>
        <w:t>Мануэль</w:t>
        <w:tab/>
        <w:t>Две</w:t>
        <w:tab/>
        <w:t>их</w:t>
        <w:tab/>
        <w:t>дочери</w:t>
        <w:tab/>
        <w:t>Друзилла</w:t>
        <w:tab/>
        <w:t>и</w:t>
        <w:tab/>
        <w:t>Эльдора выросли</w:t>
        <w:tab/>
        <w:t>на</w:t>
        <w:tab/>
        <w:t>Филиппинах</w:t>
        <w:tab/>
        <w:t>на</w:t>
        <w:tab/>
        <w:t>плантации</w:t>
        <w:tab/>
        <w:t>Друзилла</w:t>
        <w:tab/>
        <w:t>была</w:t>
        <w:tab/>
        <w:t>любимицей</w:t>
        <w:tab/>
        <w:t>отца Эльдора</w:t>
        <w:tab/>
        <w:t>росла</w:t>
        <w:tab/>
        <w:t>как</w:t>
        <w:tab/>
        <w:t>мальчишка</w:t>
        <w:tab/>
        <w:t>она</w:t>
        <w:tab/>
        <w:t>стала</w:t>
        <w:tab/>
        <w:t>спортсменкой</w:t>
        <w:tab/>
        <w:t>отлично</w:t>
        <w:tab/>
        <w:t>ездила верхом</w:t>
        <w:tab/>
        <w:t>стреляла</w:t>
        <w:tab/>
        <w:t>из</w:t>
        <w:tab/>
        <w:t>лука</w:t>
        <w:tab/>
        <w:t>и</w:t>
        <w:tab/>
        <w:t>играла</w:t>
        <w:tab/>
        <w:t>в</w:t>
        <w:tab/>
        <w:t>гольф</w:t>
        <w:tab/>
        <w:t>Отец</w:t>
        <w:tab/>
        <w:t>иногда</w:t>
        <w:tab/>
        <w:t>колотил</w:t>
        <w:tab/>
        <w:t>ее</w:t>
        <w:tab/>
        <w:t>но пальцем</w:t>
        <w:tab/>
        <w:t>не</w:t>
        <w:tab/>
        <w:t>притрагивался</w:t>
        <w:tab/>
        <w:t>к</w:t>
        <w:tab/>
        <w:t>Друзилле</w:t>
        <w:tab/>
        <w:t>Однажды</w:t>
        <w:tab/>
        <w:t>когда</w:t>
        <w:tab/>
        <w:t>Эльдоре</w:t>
        <w:tab/>
        <w:t>было</w:t>
        <w:tab/>
        <w:t>уже восемнадцать</w:t>
        <w:tab/>
        <w:t>отец</w:t>
        <w:tab/>
        <w:t>хотел</w:t>
        <w:tab/>
        <w:t>наказать</w:t>
        <w:tab/>
        <w:t>ее</w:t>
        <w:tab/>
        <w:t>К</w:t>
        <w:tab/>
        <w:t>тому</w:t>
        <w:tab/>
        <w:t>времени</w:t>
        <w:tab/>
        <w:t>Эльдора</w:t>
        <w:tab/>
        <w:t>выросла</w:t>
        <w:tab/>
        <w:t>с него</w:t>
        <w:tab/>
        <w:t>ростом</w:t>
        <w:tab/>
        <w:t>и</w:t>
        <w:tab/>
        <w:t>была</w:t>
        <w:tab/>
        <w:t>гораздо</w:t>
        <w:tab/>
        <w:t>сильнее</w:t>
        <w:tab/>
        <w:t>Когда</w:t>
        <w:tab/>
        <w:t>он</w:t>
        <w:tab/>
        <w:t>направился</w:t>
        <w:tab/>
        <w:t>к</w:t>
        <w:tab/>
        <w:t>ней</w:t>
        <w:tab/>
        <w:t>Эльдора как</w:t>
        <w:tab/>
        <w:t>всегда</w:t>
        <w:tab/>
        <w:t>съежилась</w:t>
        <w:tab/>
        <w:t>но</w:t>
        <w:tab/>
        <w:t>вдруг</w:t>
        <w:tab/>
        <w:t>Друзилла</w:t>
        <w:tab/>
        <w:t>заметила</w:t>
        <w:tab/>
        <w:t>странное</w:t>
        <w:tab/>
        <w:t>превращение Эльдора</w:t>
        <w:tab/>
        <w:t>распрямилась</w:t>
        <w:tab/>
        <w:t>напрягла</w:t>
        <w:tab/>
        <w:t>мышцы</w:t>
        <w:tab/>
        <w:t>и</w:t>
        <w:tab/>
        <w:t>сказала</w:t>
        <w:tab/>
        <w:t>отцу</w:t>
        <w:tab/>
        <w:t>Не</w:t>
        <w:tab/>
        <w:t>смей</w:t>
        <w:tab/>
        <w:t>меня больше</w:t>
        <w:tab/>
        <w:t>трогать</w:t>
        <w:tab/>
        <w:t>Она</w:t>
        <w:tab/>
        <w:t>свирепо</w:t>
        <w:tab/>
        <w:t>смотрела</w:t>
        <w:tab/>
        <w:t>ему</w:t>
        <w:tab/>
        <w:t>в</w:t>
        <w:tab/>
        <w:t>глаза</w:t>
        <w:tab/>
        <w:t>и</w:t>
        <w:tab/>
        <w:t>на</w:t>
        <w:tab/>
        <w:t>этот</w:t>
        <w:tab/>
        <w:t>раз</w:t>
        <w:tab/>
        <w:t>отец смутился</w:t>
        <w:tab/>
        <w:t>и</w:t>
        <w:tab/>
        <w:t>отступил</w:t>
        <w:tab/>
        <w:t>Вскоре</w:t>
        <w:tab/>
        <w:t>после</w:t>
        <w:tab/>
        <w:t>этого</w:t>
        <w:tab/>
        <w:t>Ванесса</w:t>
        <w:tab/>
        <w:t>с</w:t>
        <w:tab/>
        <w:t>ним</w:t>
        <w:tab/>
        <w:t>развелась</w:t>
        <w:tab/>
        <w:t>и</w:t>
        <w:tab/>
        <w:t>уехала с</w:t>
        <w:tab/>
        <w:t>дочерьми</w:t>
        <w:tab/>
        <w:t>жить</w:t>
        <w:tab/>
        <w:t>в</w:t>
        <w:tab/>
        <w:t>поместье</w:t>
        <w:tab/>
        <w:t>дяди</w:t>
        <w:tab/>
        <w:t>Чарльза</w:t>
      </w:r>
    </w:p>
    <w:p>
      <w:r>
        <w:t>Теперь</w:t>
        <w:tab/>
        <w:t>Друзилла</w:t>
        <w:tab/>
        <w:t>жила</w:t>
        <w:tab/>
        <w:t>в</w:t>
        <w:tab/>
        <w:t>большом</w:t>
        <w:tab/>
        <w:t>поместье</w:t>
        <w:tab/>
        <w:t>где</w:t>
        <w:tab/>
        <w:t>она</w:t>
        <w:tab/>
        <w:t>встретилась</w:t>
        <w:tab/>
        <w:t>с иностранцем</w:t>
        <w:tab/>
        <w:t>за</w:t>
        <w:tab/>
        <w:t>которого</w:t>
        <w:tab/>
        <w:t>вышла</w:t>
        <w:tab/>
        <w:t>замуж</w:t>
        <w:tab/>
        <w:t>От</w:t>
        <w:tab/>
        <w:t>него</w:t>
        <w:tab/>
        <w:t>у</w:t>
        <w:tab/>
        <w:t>нее</w:t>
        <w:tab/>
        <w:t>родилось</w:t>
        <w:tab/>
        <w:t>двое</w:t>
        <w:tab/>
        <w:t>детей но</w:t>
        <w:tab/>
        <w:t>она</w:t>
        <w:tab/>
        <w:t>всегда</w:t>
        <w:tab/>
        <w:t>хотела</w:t>
        <w:tab/>
        <w:t>делать</w:t>
        <w:tab/>
        <w:t>чтото</w:t>
        <w:tab/>
        <w:t>собственными</w:t>
        <w:tab/>
        <w:t>руками</w:t>
        <w:tab/>
        <w:t>и</w:t>
        <w:tab/>
        <w:t>стала</w:t>
        <w:tab/>
        <w:t>ткачихой а</w:t>
        <w:tab/>
        <w:t>со</w:t>
        <w:tab/>
        <w:t>временем</w:t>
        <w:tab/>
        <w:t>учителем</w:t>
        <w:tab/>
        <w:t>ткацкого</w:t>
        <w:tab/>
        <w:t>мастерства</w:t>
        <w:tab/>
        <w:t>Именно</w:t>
        <w:tab/>
        <w:t>изза</w:t>
        <w:tab/>
        <w:t>своего</w:t>
        <w:tab/>
        <w:t>интереса к</w:t>
        <w:tab/>
        <w:t>ткачеству</w:t>
        <w:tab/>
        <w:t>она</w:t>
        <w:tab/>
        <w:t>пришла</w:t>
        <w:tab/>
        <w:t>на</w:t>
        <w:tab/>
        <w:t>семинар</w:t>
        <w:tab/>
        <w:t>по</w:t>
        <w:tab/>
        <w:t>сказкам</w:t>
      </w:r>
    </w:p>
    <w:p>
      <w:r>
        <w:t>Друзиллу</w:t>
        <w:tab/>
        <w:t>попросили</w:t>
        <w:tab/>
        <w:t>рассказать</w:t>
        <w:tab/>
        <w:t>ее</w:t>
        <w:tab/>
        <w:t>историю</w:t>
        <w:tab/>
        <w:t>в</w:t>
        <w:tab/>
        <w:t>форме</w:t>
        <w:tab/>
        <w:t>сказки</w:t>
        <w:tab/>
        <w:t>используя терминологию</w:t>
        <w:tab/>
        <w:t>сценарных</w:t>
        <w:tab/>
        <w:t>аналитиков</w:t>
        <w:tab/>
        <w:t>Лягушки</w:t>
        <w:tab/>
        <w:t>Принцы</w:t>
        <w:tab/>
        <w:t>Принцессы Победители</w:t>
        <w:tab/>
        <w:t>Неудачники</w:t>
        <w:tab/>
        <w:t>Ведьмы</w:t>
        <w:tab/>
        <w:t>и</w:t>
        <w:tab/>
        <w:t>Людоеды</w:t>
        <w:tab/>
        <w:t>И</w:t>
        <w:tab/>
        <w:t>вот</w:t>
        <w:tab/>
        <w:t>что</w:t>
        <w:tab/>
        <w:t>у</w:t>
        <w:tab/>
        <w:t>нее</w:t>
        <w:tab/>
        <w:t>получилось</w:t>
      </w:r>
    </w:p>
    <w:p>
      <w:r>
        <w:t>Жил</w:t>
        <w:tab/>
        <w:t>некогда</w:t>
        <w:tab/>
        <w:t>Король</w:t>
        <w:tab/>
        <w:t>который</w:t>
        <w:tab/>
        <w:t>завоевал</w:t>
        <w:tab/>
        <w:t>множество</w:t>
        <w:tab/>
        <w:t>земель перешедших</w:t>
        <w:tab/>
        <w:t>по</w:t>
        <w:tab/>
        <w:t>наследству</w:t>
        <w:tab/>
        <w:t>его</w:t>
        <w:tab/>
        <w:t>старшему</w:t>
        <w:tab/>
        <w:t>сыну</w:t>
        <w:tab/>
        <w:t>Королевство</w:t>
        <w:tab/>
        <w:t>переходило</w:t>
        <w:tab/>
        <w:t>от поколения</w:t>
        <w:tab/>
        <w:t>к</w:t>
        <w:tab/>
        <w:t>поколению</w:t>
        <w:tab/>
        <w:t>Так</w:t>
        <w:tab/>
        <w:t>как</w:t>
        <w:tab/>
        <w:t>все</w:t>
        <w:tab/>
        <w:t>наследовал</w:t>
        <w:tab/>
        <w:t>старший</w:t>
        <w:tab/>
        <w:t>сын</w:t>
        <w:tab/>
        <w:t>младший почти</w:t>
        <w:tab/>
        <w:t>ничего</w:t>
        <w:tab/>
        <w:t>не</w:t>
        <w:tab/>
        <w:t>получал</w:t>
        <w:tab/>
        <w:t>У</w:t>
        <w:tab/>
        <w:t>одного</w:t>
        <w:tab/>
        <w:t>из</w:t>
        <w:tab/>
        <w:t>таких</w:t>
        <w:tab/>
        <w:t>бедных</w:t>
        <w:tab/>
        <w:t>сыновей</w:t>
        <w:tab/>
        <w:t>была</w:t>
        <w:tab/>
        <w:t>дочь Ванесса</w:t>
        <w:tab/>
        <w:t>Отец</w:t>
        <w:tab/>
        <w:t>ее</w:t>
        <w:tab/>
        <w:t>погиб</w:t>
        <w:tab/>
        <w:t>на</w:t>
        <w:tab/>
        <w:t>охоте</w:t>
        <w:tab/>
        <w:t>Король</w:t>
        <w:tab/>
        <w:t>дядя</w:t>
        <w:tab/>
        <w:t>Ванессы</w:t>
        <w:tab/>
        <w:t>взял</w:t>
        <w:tab/>
        <w:t>ее</w:t>
        <w:tab/>
        <w:t>к</w:t>
        <w:tab/>
        <w:t>себе</w:t>
        <w:tab/>
        <w:t>во дворец</w:t>
        <w:tab/>
        <w:t>там</w:t>
        <w:tab/>
        <w:t>она</w:t>
        <w:tab/>
        <w:t>жила</w:t>
        <w:tab/>
        <w:t>какоето</w:t>
        <w:tab/>
        <w:t>время</w:t>
        <w:tab/>
        <w:t>и</w:t>
        <w:tab/>
        <w:t>встретила</w:t>
        <w:tab/>
        <w:t>Принца</w:t>
        <w:tab/>
        <w:t>из</w:t>
        <w:tab/>
        <w:t>далекой неведомой</w:t>
        <w:tab/>
        <w:t>земли</w:t>
        <w:tab/>
        <w:t>Принц</w:t>
        <w:tab/>
        <w:t>увез</w:t>
        <w:tab/>
        <w:t>ее</w:t>
        <w:tab/>
        <w:t>из</w:t>
        <w:tab/>
        <w:t>этого</w:t>
        <w:tab/>
        <w:t>королевства</w:t>
        <w:tab/>
        <w:t>в</w:t>
        <w:tab/>
        <w:t>свое</w:t>
        <w:tab/>
        <w:t>собственное</w:t>
        <w:tab/>
        <w:t>за морем</w:t>
        <w:tab/>
        <w:t>В</w:t>
        <w:tab/>
        <w:t>его</w:t>
        <w:tab/>
        <w:t>королевстве</w:t>
        <w:tab/>
        <w:t>было</w:t>
        <w:tab/>
        <w:t>много</w:t>
        <w:tab/>
        <w:t>необычных</w:t>
        <w:tab/>
        <w:t>цветов</w:t>
        <w:tab/>
        <w:t>и</w:t>
        <w:tab/>
        <w:t>странных растений</w:t>
        <w:tab/>
        <w:t>Однако</w:t>
        <w:tab/>
        <w:t>немного</w:t>
        <w:tab/>
        <w:t>погодя</w:t>
        <w:tab/>
        <w:t>Ванесса</w:t>
        <w:tab/>
        <w:t>поняла</w:t>
        <w:tab/>
        <w:t>что</w:t>
        <w:tab/>
        <w:t>ее</w:t>
        <w:tab/>
        <w:t>Принц</w:t>
        <w:tab/>
        <w:t>Мануэль на</w:t>
        <w:tab/>
        <w:t>самом</w:t>
        <w:tab/>
        <w:t>деле</w:t>
        <w:tab/>
        <w:t>Лягушка</w:t>
        <w:tab/>
        <w:t>А</w:t>
        <w:tab/>
        <w:t>Мануэль</w:t>
        <w:tab/>
        <w:t>тоже</w:t>
        <w:tab/>
        <w:t>удивился</w:t>
        <w:tab/>
        <w:t>поняв</w:t>
        <w:tab/>
        <w:t>что</w:t>
        <w:tab/>
        <w:t>прекрасная Принцесса</w:t>
        <w:tab/>
        <w:t>на</w:t>
        <w:tab/>
        <w:t>которой</w:t>
        <w:tab/>
        <w:t>он</w:t>
        <w:tab/>
        <w:t>женился</w:t>
        <w:tab/>
        <w:t>оказалась</w:t>
        <w:tab/>
        <w:t>Ведьмой</w:t>
        <w:tab/>
        <w:t>У</w:t>
        <w:tab/>
        <w:t>Мануэля</w:t>
        <w:tab/>
        <w:t>и Ванессы</w:t>
        <w:tab/>
        <w:t>было</w:t>
        <w:tab/>
        <w:t>две</w:t>
        <w:tab/>
        <w:t>дочери</w:t>
        <w:tab/>
        <w:t>Старшая</w:t>
        <w:tab/>
        <w:t>Эльдора</w:t>
        <w:tab/>
        <w:t>была</w:t>
        <w:tab/>
        <w:t>Лягушкой</w:t>
        <w:tab/>
        <w:t>как</w:t>
        <w:tab/>
        <w:t>и</w:t>
        <w:tab/>
        <w:t>ее отец</w:t>
        <w:tab/>
        <w:t>и</w:t>
        <w:tab/>
        <w:t>он</w:t>
        <w:tab/>
        <w:t>ее</w:t>
        <w:tab/>
        <w:t>не</w:t>
        <w:tab/>
        <w:t>любил</w:t>
        <w:tab/>
        <w:t>и</w:t>
        <w:tab/>
        <w:t>часто</w:t>
        <w:tab/>
        <w:t>наказывал</w:t>
        <w:tab/>
        <w:t>когда</w:t>
        <w:tab/>
        <w:t>она</w:t>
        <w:tab/>
        <w:t>была</w:t>
        <w:tab/>
        <w:t>еще</w:t>
        <w:tab/>
        <w:t>маленькой Младшая</w:t>
        <w:tab/>
        <w:t>дочь</w:t>
        <w:tab/>
        <w:t>Друзилла</w:t>
        <w:tab/>
        <w:t>была</w:t>
        <w:tab/>
        <w:t>Принцессой</w:t>
        <w:tab/>
        <w:t>и</w:t>
        <w:tab/>
        <w:t>Мануэль</w:t>
        <w:tab/>
        <w:t>обращался</w:t>
        <w:tab/>
        <w:t>с</w:t>
        <w:tab/>
        <w:t>ней как</w:t>
        <w:tab/>
        <w:t>с</w:t>
        <w:tab/>
        <w:t>Принцессой</w:t>
      </w:r>
    </w:p>
    <w:p>
      <w:r>
        <w:t>Однажды</w:t>
        <w:tab/>
        <w:t>к</w:t>
        <w:tab/>
        <w:t>Эльдоре</w:t>
        <w:tab/>
        <w:t>пришла</w:t>
        <w:tab/>
        <w:t>фея</w:t>
        <w:tab/>
        <w:t>и</w:t>
        <w:tab/>
        <w:t>сказала</w:t>
        <w:tab/>
        <w:t>Я</w:t>
        <w:tab/>
        <w:t>тебя</w:t>
        <w:tab/>
        <w:t>защищу</w:t>
        <w:tab/>
        <w:t>Когда</w:t>
        <w:tab/>
        <w:t>отец попытается</w:t>
        <w:tab/>
        <w:t>тебя</w:t>
        <w:tab/>
        <w:t>ударить</w:t>
        <w:tab/>
        <w:t>вели</w:t>
        <w:tab/>
        <w:t>ему</w:t>
        <w:tab/>
        <w:t>прекратить</w:t>
        <w:tab/>
        <w:t>И</w:t>
        <w:tab/>
        <w:t>вот</w:t>
        <w:tab/>
        <w:t>когда</w:t>
        <w:tab/>
        <w:t>в</w:t>
        <w:tab/>
        <w:t>следующий раз</w:t>
        <w:tab/>
        <w:t>Мануэль</w:t>
        <w:tab/>
        <w:t>хотел</w:t>
        <w:tab/>
        <w:t>наказать</w:t>
        <w:tab/>
        <w:t>Эльдору</w:t>
        <w:tab/>
        <w:t>она</w:t>
        <w:tab/>
        <w:t>вдруг</w:t>
        <w:tab/>
        <w:t>стала</w:t>
        <w:tab/>
        <w:t>очень</w:t>
        <w:tab/>
        <w:t>сильной</w:t>
        <w:tab/>
        <w:t>и сказала</w:t>
        <w:tab/>
        <w:t>отцу</w:t>
        <w:tab/>
        <w:t>что</w:t>
        <w:tab/>
        <w:t>он</w:t>
        <w:tab/>
        <w:t>больше</w:t>
        <w:tab/>
        <w:t>не</w:t>
        <w:tab/>
        <w:t>смеет</w:t>
        <w:tab/>
        <w:t>ее</w:t>
        <w:tab/>
        <w:t>бить</w:t>
        <w:tab/>
        <w:t>Мануэль</w:t>
        <w:tab/>
        <w:t>возмутился</w:t>
        <w:tab/>
        <w:t>и</w:t>
        <w:tab/>
        <w:t>решил что</w:t>
        <w:tab/>
        <w:t>это</w:t>
        <w:tab/>
        <w:t>его</w:t>
        <w:tab/>
        <w:t>жена</w:t>
        <w:tab/>
        <w:t>Ванесса</w:t>
        <w:tab/>
        <w:t>настроила</w:t>
        <w:tab/>
        <w:t>против</w:t>
        <w:tab/>
        <w:t>него</w:t>
        <w:tab/>
        <w:t>Эльдору</w:t>
        <w:tab/>
        <w:t>Поэтому</w:t>
        <w:tab/>
        <w:t>Ванесса решила</w:t>
        <w:tab/>
        <w:t>уехать</w:t>
        <w:tab/>
        <w:t>от</w:t>
        <w:tab/>
        <w:t>него</w:t>
        <w:tab/>
        <w:t>Они</w:t>
        <w:tab/>
        <w:t>покинули</w:t>
        <w:tab/>
        <w:t>далекое</w:t>
        <w:tab/>
        <w:t>королевство</w:t>
        <w:tab/>
        <w:t>и</w:t>
        <w:tab/>
        <w:t>вернулись</w:t>
        <w:tab/>
        <w:t>в королевство</w:t>
        <w:tab/>
        <w:t>дяди</w:t>
        <w:tab/>
        <w:t>Чарльза</w:t>
        <w:tab/>
        <w:t>где</w:t>
        <w:tab/>
        <w:t>сестры</w:t>
        <w:tab/>
        <w:t>жили</w:t>
        <w:tab/>
        <w:t>счастливо</w:t>
        <w:tab/>
        <w:t>Однажды</w:t>
        <w:tab/>
        <w:t>туда приехал</w:t>
        <w:tab/>
        <w:t>Принц</w:t>
        <w:tab/>
        <w:t>и</w:t>
        <w:tab/>
        <w:t>влюбился</w:t>
        <w:tab/>
        <w:t>в</w:t>
        <w:tab/>
        <w:t>Друзиллу</w:t>
        <w:tab/>
        <w:t>Они</w:t>
        <w:tab/>
        <w:t>поженились</w:t>
        <w:tab/>
        <w:t>с</w:t>
        <w:tab/>
        <w:t>большим торжеством</w:t>
        <w:tab/>
        <w:t>у</w:t>
        <w:tab/>
        <w:t>них</w:t>
        <w:tab/>
        <w:t>родились</w:t>
        <w:tab/>
        <w:t>две</w:t>
        <w:tab/>
        <w:t>прекрасные</w:t>
        <w:tab/>
        <w:t>дочери</w:t>
        <w:tab/>
        <w:t>и</w:t>
        <w:tab/>
        <w:t>с</w:t>
        <w:tab/>
        <w:t>тех</w:t>
        <w:tab/>
        <w:t>пор</w:t>
        <w:tab/>
        <w:t>Друзилла жила</w:t>
        <w:tab/>
        <w:t>счастливо</w:t>
        <w:tab/>
        <w:t>воспитывала</w:t>
        <w:tab/>
        <w:t>дочерей</w:t>
        <w:tab/>
        <w:t>и</w:t>
        <w:tab/>
        <w:t>ткала</w:t>
        <w:tab/>
        <w:t>замечательные</w:t>
        <w:tab/>
        <w:t>ковры</w:t>
        <w:tab/>
        <w:t>и гобелены</w:t>
      </w:r>
    </w:p>
    <w:p>
      <w:r>
        <w:t>Всем</w:t>
        <w:tab/>
        <w:t>участникам</w:t>
        <w:tab/>
        <w:t>семинара</w:t>
        <w:tab/>
        <w:t>очень</w:t>
        <w:tab/>
        <w:t>понравилась</w:t>
        <w:tab/>
        <w:t>эта</w:t>
        <w:tab/>
        <w:t>история</w:t>
      </w:r>
    </w:p>
    <w:p>
      <w:r>
        <w:t>Глава</w:t>
        <w:tab/>
        <w:t>Четырнадцатая</w:t>
        <w:tab/>
        <w:t>КАК</w:t>
        <w:tab/>
        <w:t>ВОЗНИКАЕТ</w:t>
        <w:tab/>
        <w:t>СЦЕНАРИЙ</w:t>
        <w:tab/>
      </w:r>
    </w:p>
    <w:p>
      <w:r>
        <w:t>Человек</w:t>
        <w:tab/>
        <w:t>сидит</w:t>
        <w:tab/>
        <w:t>за</w:t>
        <w:tab/>
        <w:t>пианино</w:t>
        <w:tab/>
        <w:t>пальцы</w:t>
        <w:tab/>
        <w:t>его</w:t>
        <w:tab/>
        <w:t>касаются</w:t>
        <w:tab/>
        <w:t>клавиш</w:t>
        <w:tab/>
        <w:t>Медленно разворачивается</w:t>
        <w:tab/>
        <w:t>свиток</w:t>
        <w:tab/>
        <w:t>с</w:t>
        <w:tab/>
        <w:t>нотами</w:t>
        <w:tab/>
        <w:t>давнымдавно</w:t>
        <w:tab/>
        <w:t>написанными</w:t>
        <w:tab/>
        <w:t>его предками</w:t>
        <w:tab/>
        <w:t>Звучит</w:t>
        <w:tab/>
        <w:t>мелодия</w:t>
        <w:tab/>
        <w:t>которую</w:t>
        <w:tab/>
        <w:t>пианист</w:t>
        <w:tab/>
        <w:t>не</w:t>
        <w:tab/>
        <w:t>может</w:t>
        <w:tab/>
        <w:t>изменить</w:t>
        <w:tab/>
        <w:t>иногда она</w:t>
        <w:tab/>
        <w:t>меланхоличная</w:t>
        <w:tab/>
        <w:t>иногда</w:t>
        <w:tab/>
        <w:t>веселая</w:t>
        <w:tab/>
        <w:t>временами</w:t>
        <w:tab/>
        <w:t>резкая</w:t>
        <w:tab/>
        <w:t>временами мелодичная</w:t>
        <w:tab/>
        <w:t>Иногда</w:t>
        <w:tab/>
        <w:t>пианист</w:t>
        <w:tab/>
        <w:t>сочиняет</w:t>
        <w:tab/>
        <w:t>новую</w:t>
        <w:tab/>
        <w:t>мелодию</w:t>
        <w:tab/>
        <w:t>или</w:t>
        <w:tab/>
        <w:t>аккорд</w:t>
        <w:tab/>
        <w:t>которые либо</w:t>
        <w:tab/>
        <w:t>гармонично</w:t>
        <w:tab/>
        <w:t>сочетаются</w:t>
        <w:tab/>
        <w:t>с</w:t>
        <w:tab/>
        <w:t>написанным</w:t>
        <w:tab/>
        <w:t>прежде</w:t>
        <w:tab/>
        <w:t>либо</w:t>
        <w:tab/>
        <w:t>нарушает плавный</w:t>
        <w:tab/>
        <w:t>ход</w:t>
        <w:tab/>
        <w:t>роковой</w:t>
        <w:tab/>
        <w:t>мелодии</w:t>
        <w:tab/>
        <w:t>Пианист</w:t>
        <w:tab/>
        <w:t>останавливается</w:t>
        <w:tab/>
        <w:t>чтобы передохнуть</w:t>
        <w:tab/>
        <w:t>потому</w:t>
        <w:tab/>
        <w:t>что</w:t>
        <w:tab/>
        <w:t>нотный</w:t>
        <w:tab/>
        <w:t>свиток</w:t>
        <w:tab/>
        <w:t>толще</w:t>
        <w:tab/>
        <w:t>священной</w:t>
        <w:tab/>
        <w:t>книги</w:t>
        <w:tab/>
        <w:t>в</w:t>
        <w:tab/>
        <w:t>храме</w:t>
        <w:tab/>
        <w:t>В нем</w:t>
        <w:tab/>
        <w:t>законы</w:t>
        <w:tab/>
        <w:t>и</w:t>
        <w:tab/>
        <w:t>пророчества</w:t>
        <w:tab/>
        <w:t>песни</w:t>
        <w:tab/>
        <w:t>и</w:t>
        <w:tab/>
        <w:t>жалобы</w:t>
        <w:tab/>
        <w:t>Ветхий</w:t>
        <w:tab/>
        <w:t>и</w:t>
        <w:tab/>
        <w:t>Новый</w:t>
        <w:tab/>
        <w:t>завет подлинно</w:t>
        <w:tab/>
        <w:t>величественный</w:t>
        <w:tab/>
        <w:t>посредственный</w:t>
        <w:tab/>
        <w:t>страшный</w:t>
        <w:tab/>
        <w:t>или</w:t>
        <w:tab/>
        <w:t>жалкий</w:t>
        <w:tab/>
        <w:t>дар полученный</w:t>
        <w:tab/>
        <w:t>им</w:t>
        <w:tab/>
        <w:t>страница</w:t>
        <w:tab/>
        <w:t>за</w:t>
        <w:tab/>
        <w:t>страницей</w:t>
        <w:tab/>
        <w:t>от</w:t>
        <w:tab/>
        <w:t>своих</w:t>
        <w:tab/>
        <w:t>любящих</w:t>
        <w:tab/>
        <w:t>равнодушных или</w:t>
        <w:tab/>
        <w:t>ненавидящих</w:t>
        <w:tab/>
        <w:t>родителей</w:t>
        <w:tab/>
        <w:t>Пианист</w:t>
        <w:tab/>
        <w:t>находится</w:t>
        <w:tab/>
        <w:t>во</w:t>
        <w:tab/>
        <w:t>власти</w:t>
        <w:tab/>
        <w:t>иллюзии</w:t>
        <w:tab/>
        <w:t>что музыка</w:t>
        <w:tab/>
        <w:t>написана</w:t>
        <w:tab/>
        <w:t>им</w:t>
        <w:tab/>
        <w:t>самим</w:t>
        <w:tab/>
        <w:t>и</w:t>
        <w:tab/>
        <w:t>никак</w:t>
        <w:tab/>
        <w:t>не</w:t>
        <w:tab/>
        <w:t>может</w:t>
        <w:tab/>
        <w:t>оторваться</w:t>
        <w:tab/>
        <w:t>от</w:t>
        <w:tab/>
        <w:t>клавиш</w:t>
        <w:tab/>
        <w:t>хотя тело</w:t>
        <w:tab/>
        <w:t>его</w:t>
        <w:tab/>
        <w:t>неумолимо</w:t>
        <w:tab/>
        <w:t>увядает</w:t>
        <w:tab/>
        <w:t>по</w:t>
        <w:tab/>
        <w:t>мере</w:t>
        <w:tab/>
        <w:t>того</w:t>
        <w:tab/>
        <w:t>как</w:t>
        <w:tab/>
        <w:t>продолжается музицирование</w:t>
        <w:tab/>
        <w:t>Иногда</w:t>
        <w:tab/>
        <w:t>в</w:t>
        <w:tab/>
        <w:t>паузах</w:t>
        <w:tab/>
        <w:t>он</w:t>
        <w:tab/>
        <w:t>приподнимается</w:t>
        <w:tab/>
        <w:t>чтобы</w:t>
        <w:tab/>
        <w:t>поклониться</w:t>
        <w:tab/>
        <w:t>в ответ</w:t>
        <w:tab/>
        <w:t>на</w:t>
        <w:tab/>
        <w:t>аплодисменты</w:t>
        <w:tab/>
        <w:t>или</w:t>
        <w:tab/>
        <w:t>свист</w:t>
        <w:tab/>
        <w:t>друзей</w:t>
        <w:tab/>
        <w:t>и</w:t>
        <w:tab/>
        <w:t>родственников</w:t>
        <w:tab/>
        <w:t>которые</w:t>
        <w:tab/>
        <w:t>тоже искренне</w:t>
        <w:tab/>
        <w:t>верят</w:t>
        <w:tab/>
        <w:t>что</w:t>
        <w:tab/>
        <w:t>он</w:t>
        <w:tab/>
        <w:t>сам</w:t>
        <w:tab/>
        <w:t>сочинил</w:t>
        <w:tab/>
        <w:t>эту</w:t>
        <w:tab/>
        <w:t>мелодию</w:t>
      </w:r>
    </w:p>
    <w:p>
      <w:r>
        <w:t>Почему</w:t>
        <w:tab/>
        <w:t>же</w:t>
        <w:tab/>
        <w:t>мы</w:t>
        <w:tab/>
        <w:t>люди</w:t>
        <w:tab/>
        <w:t>веками</w:t>
        <w:tab/>
        <w:t>копившие</w:t>
        <w:tab/>
        <w:t>мудрость</w:t>
        <w:tab/>
        <w:t>обладающие самосознанием</w:t>
        <w:tab/>
        <w:t>и</w:t>
        <w:tab/>
        <w:t>стремлением</w:t>
        <w:tab/>
        <w:t>к</w:t>
        <w:tab/>
        <w:t>правде</w:t>
        <w:tab/>
        <w:t>позволяем</w:t>
        <w:tab/>
        <w:t>обманывать</w:t>
        <w:tab/>
        <w:t>себя</w:t>
        <w:tab/>
        <w:t>этим механическим</w:t>
        <w:tab/>
        <w:t>повторением</w:t>
        <w:tab/>
        <w:t>давно</w:t>
        <w:tab/>
        <w:t>написанных</w:t>
        <w:tab/>
        <w:t>мелодий</w:t>
        <w:tab/>
        <w:t>Частично</w:t>
        <w:tab/>
        <w:t>потому что</w:t>
        <w:tab/>
        <w:t>все</w:t>
        <w:tab/>
        <w:t>мы</w:t>
        <w:tab/>
        <w:t>любим</w:t>
        <w:tab/>
        <w:t>своих</w:t>
        <w:tab/>
        <w:t>родителей</w:t>
        <w:tab/>
        <w:t>частично</w:t>
        <w:tab/>
        <w:t>потому</w:t>
        <w:tab/>
        <w:t>что</w:t>
        <w:tab/>
        <w:t>так</w:t>
        <w:tab/>
        <w:t>жить</w:t>
        <w:tab/>
        <w:t>легче но</w:t>
        <w:tab/>
        <w:t>также</w:t>
        <w:tab/>
        <w:t>еще</w:t>
        <w:tab/>
        <w:t>и</w:t>
        <w:tab/>
        <w:t>потому</w:t>
        <w:tab/>
        <w:t>что</w:t>
        <w:tab/>
        <w:t>мы</w:t>
        <w:tab/>
        <w:t>недостаточно</w:t>
        <w:tab/>
        <w:t>далеко</w:t>
        <w:tab/>
        <w:t>ушли</w:t>
        <w:tab/>
        <w:t>от</w:t>
        <w:tab/>
        <w:t>своих обезьяноподобных</w:t>
        <w:tab/>
        <w:t>предков</w:t>
        <w:tab/>
        <w:t>чтобы</w:t>
        <w:tab/>
        <w:t>поступать</w:t>
        <w:tab/>
        <w:t>поиному</w:t>
        <w:tab/>
        <w:t>Конечно</w:t>
        <w:tab/>
        <w:t>мы</w:t>
        <w:tab/>
        <w:t>лучше сознаем</w:t>
        <w:tab/>
        <w:t>себя</w:t>
        <w:tab/>
        <w:t>чем</w:t>
        <w:tab/>
        <w:t>обезьяны</w:t>
        <w:tab/>
        <w:t>но</w:t>
        <w:tab/>
        <w:t>все</w:t>
        <w:tab/>
        <w:t>же</w:t>
        <w:tab/>
        <w:t>недостаточно</w:t>
        <w:tab/>
        <w:t>Сценарии</w:t>
        <w:tab/>
        <w:t>возможны только</w:t>
        <w:tab/>
        <w:t>потому</w:t>
        <w:tab/>
        <w:t>что</w:t>
        <w:tab/>
        <w:t>люди</w:t>
        <w:tab/>
        <w:t>не</w:t>
        <w:tab/>
        <w:t>сознают</w:t>
        <w:tab/>
        <w:t>что</w:t>
        <w:tab/>
        <w:t>они</w:t>
        <w:tab/>
        <w:t>делают</w:t>
        <w:tab/>
        <w:t>сами</w:t>
        <w:tab/>
        <w:t>с</w:t>
        <w:tab/>
        <w:t>собой</w:t>
        <w:tab/>
        <w:t>и</w:t>
        <w:tab/>
        <w:t>с другими</w:t>
        <w:tab/>
        <w:t>В</w:t>
        <w:tab/>
        <w:t>сущности</w:t>
        <w:tab/>
        <w:t>такое</w:t>
        <w:tab/>
        <w:t>знание</w:t>
        <w:tab/>
        <w:t>противоречит</w:t>
        <w:tab/>
        <w:t>сценарию</w:t>
        <w:tab/>
        <w:t>Определенные действия</w:t>
        <w:tab/>
        <w:t>физического</w:t>
        <w:tab/>
        <w:t>умственного</w:t>
        <w:tab/>
        <w:t>и</w:t>
        <w:tab/>
        <w:t>социального</w:t>
        <w:tab/>
        <w:t>плана</w:t>
        <w:tab/>
        <w:t>совершаются</w:t>
        <w:tab/>
        <w:t>как бы</w:t>
        <w:tab/>
        <w:t>сами</w:t>
        <w:tab/>
        <w:t>собой</w:t>
        <w:tab/>
        <w:t>поскольку</w:t>
        <w:tab/>
        <w:t>человек</w:t>
        <w:tab/>
        <w:t>так</w:t>
        <w:tab/>
        <w:t>запрограммирован</w:t>
        <w:tab/>
        <w:t>Окружение оказывает</w:t>
        <w:tab/>
        <w:t>глубокое</w:t>
        <w:tab/>
        <w:t>воздействие</w:t>
        <w:tab/>
        <w:t>на</w:t>
        <w:tab/>
        <w:t>его</w:t>
        <w:tab/>
        <w:t>судьбу</w:t>
        <w:tab/>
        <w:t>в</w:t>
        <w:tab/>
        <w:t>то</w:t>
        <w:tab/>
        <w:t>время</w:t>
        <w:tab/>
        <w:t>как</w:t>
        <w:tab/>
        <w:t>сам</w:t>
        <w:tab/>
        <w:t>человек сохраняет</w:t>
        <w:tab/>
        <w:t>иллюзию</w:t>
        <w:tab/>
        <w:t>своей</w:t>
        <w:tab/>
        <w:t>самостоятельности</w:t>
        <w:tab/>
        <w:t>Но</w:t>
        <w:tab/>
        <w:t>есть</w:t>
        <w:tab/>
        <w:t>и</w:t>
        <w:tab/>
        <w:t>некоторые средства</w:t>
        <w:tab/>
        <w:t>которые</w:t>
        <w:tab/>
        <w:t>могут</w:t>
        <w:tab/>
        <w:t>помочь</w:t>
        <w:tab/>
        <w:t>в</w:t>
        <w:tab/>
        <w:t>таких</w:t>
        <w:tab/>
        <w:t>случаях</w:t>
      </w:r>
    </w:p>
    <w:p>
      <w:r>
        <w:t>А</w:t>
        <w:tab/>
        <w:t>Пластичное</w:t>
        <w:tab/>
        <w:t>лицо</w:t>
        <w:tab/>
      </w:r>
    </w:p>
    <w:p>
      <w:r>
        <w:t>Именно</w:t>
        <w:tab/>
        <w:t>пластичность</w:t>
        <w:tab/>
        <w:t>человеческого</w:t>
        <w:tab/>
        <w:t>лица</w:t>
        <w:tab/>
        <w:t>в</w:t>
        <w:tab/>
        <w:t>первую</w:t>
        <w:tab/>
        <w:t>очередь превращает</w:t>
        <w:tab/>
        <w:t>жизнь</w:t>
        <w:tab/>
        <w:t>из</w:t>
        <w:tab/>
        <w:t>контролируемого</w:t>
        <w:tab/>
        <w:t>эксперимента</w:t>
        <w:tab/>
        <w:t>в</w:t>
        <w:tab/>
        <w:t>приключение</w:t>
        <w:tab/>
        <w:t>В основе</w:t>
        <w:tab/>
        <w:t>лежит</w:t>
        <w:tab/>
        <w:t>простейший</w:t>
        <w:tab/>
        <w:t>биологический</w:t>
        <w:tab/>
        <w:t>принцип</w:t>
        <w:tab/>
        <w:t>который</w:t>
        <w:tab/>
        <w:t>имеет огромное</w:t>
        <w:tab/>
        <w:t>общественное</w:t>
        <w:tab/>
        <w:t>значение</w:t>
        <w:tab/>
        <w:t>Нервная</w:t>
        <w:tab/>
        <w:t>система</w:t>
        <w:tab/>
        <w:t>человека</w:t>
        <w:tab/>
        <w:t>устроена</w:t>
        <w:tab/>
        <w:t>так что</w:t>
        <w:tab/>
        <w:t>зрительное</w:t>
        <w:tab/>
        <w:t>воздействие</w:t>
        <w:tab/>
        <w:t>мельчайших</w:t>
        <w:tab/>
        <w:t>сокращений</w:t>
        <w:tab/>
        <w:t>лицевых</w:t>
        <w:tab/>
        <w:t>мышц действует</w:t>
        <w:tab/>
        <w:t>на</w:t>
        <w:tab/>
        <w:t>зрителя</w:t>
        <w:tab/>
        <w:t>сильнее</w:t>
        <w:tab/>
        <w:t>чем</w:t>
        <w:tab/>
        <w:t>физический</w:t>
        <w:tab/>
        <w:t>удар</w:t>
        <w:tab/>
        <w:t>Перемещение</w:t>
        <w:tab/>
        <w:t>мышц рта</w:t>
        <w:tab/>
        <w:t>на</w:t>
        <w:tab/>
        <w:t>какихнибудь</w:t>
        <w:tab/>
        <w:t>два</w:t>
        <w:tab/>
        <w:t>миллиметра</w:t>
        <w:tab/>
        <w:t>может</w:t>
        <w:tab/>
        <w:t>быть</w:t>
        <w:tab/>
        <w:t>совершенно</w:t>
        <w:tab/>
        <w:t>незаметно для</w:t>
        <w:tab/>
        <w:t>самого</w:t>
        <w:tab/>
        <w:t>человека</w:t>
        <w:tab/>
        <w:t>но</w:t>
        <w:tab/>
        <w:t>совершенно</w:t>
        <w:tab/>
        <w:t>очевидно</w:t>
        <w:tab/>
        <w:t>для</w:t>
        <w:tab/>
        <w:t>его</w:t>
        <w:tab/>
        <w:t>собеседников</w:t>
        <w:tab/>
        <w:t>Это легко</w:t>
        <w:tab/>
        <w:t>подтвердить</w:t>
        <w:tab/>
        <w:t>встав</w:t>
        <w:tab/>
        <w:t>перед</w:t>
        <w:tab/>
        <w:t>зеркалом</w:t>
        <w:tab/>
        <w:t>До</w:t>
        <w:tab/>
        <w:t>какой</w:t>
        <w:tab/>
        <w:t>степени</w:t>
        <w:tab/>
        <w:t>субъект</w:t>
        <w:tab/>
        <w:t>сам</w:t>
        <w:tab/>
        <w:t>не сознает</w:t>
        <w:tab/>
        <w:t>как</w:t>
        <w:tab/>
        <w:t>он</w:t>
        <w:tab/>
        <w:t>выглядит</w:t>
        <w:tab/>
        <w:t>легко</w:t>
        <w:tab/>
        <w:t>продемонстрировать</w:t>
        <w:tab/>
        <w:t>прикоснувшись языком</w:t>
        <w:tab/>
        <w:t>к</w:t>
        <w:tab/>
        <w:t>верхней</w:t>
        <w:tab/>
        <w:t>стороне</w:t>
        <w:tab/>
        <w:t>зубов</w:t>
        <w:tab/>
        <w:t>Можно</w:t>
        <w:tab/>
        <w:t>проделать</w:t>
        <w:tab/>
        <w:t>это</w:t>
        <w:tab/>
        <w:t>как</w:t>
        <w:tab/>
        <w:t>самому кажется</w:t>
        <w:tab/>
        <w:t>совершенно</w:t>
        <w:tab/>
        <w:t>незаметно</w:t>
        <w:tab/>
        <w:t>Насколько</w:t>
        <w:tab/>
        <w:t>человек</w:t>
        <w:tab/>
        <w:t>может</w:t>
        <w:tab/>
        <w:t>судить</w:t>
        <w:tab/>
        <w:t>по кинетическому</w:t>
        <w:tab/>
        <w:t>или</w:t>
        <w:tab/>
        <w:t>мышечному</w:t>
        <w:tab/>
        <w:t>ощущению</w:t>
        <w:tab/>
        <w:t>у</w:t>
        <w:tab/>
        <w:t>него</w:t>
        <w:tab/>
        <w:t>вообще</w:t>
        <w:tab/>
        <w:t>не</w:t>
        <w:tab/>
        <w:t>дрогнуло лицо</w:t>
        <w:tab/>
        <w:t>Но</w:t>
        <w:tab/>
        <w:t>если</w:t>
        <w:tab/>
        <w:t>он</w:t>
        <w:tab/>
        <w:t>проделает</w:t>
        <w:tab/>
        <w:t>это</w:t>
        <w:tab/>
        <w:t>перед</w:t>
        <w:tab/>
        <w:t>зеркалом</w:t>
        <w:tab/>
        <w:t>то</w:t>
        <w:tab/>
        <w:t>увидит</w:t>
        <w:tab/>
        <w:t>что</w:t>
        <w:tab/>
        <w:t>то</w:t>
        <w:tab/>
        <w:t>что кажется</w:t>
        <w:tab/>
        <w:t>ему</w:t>
        <w:tab/>
        <w:t>совершенно</w:t>
        <w:tab/>
        <w:t>незаметными</w:t>
        <w:tab/>
        <w:t>перемещениями</w:t>
        <w:tab/>
        <w:t>языка</w:t>
        <w:tab/>
        <w:t>вызвало заметное</w:t>
        <w:tab/>
        <w:t>изменение</w:t>
        <w:tab/>
        <w:t>черт</w:t>
        <w:tab/>
        <w:t>лица</w:t>
        <w:tab/>
        <w:t>особенно</w:t>
        <w:tab/>
        <w:t>подбородка</w:t>
        <w:tab/>
        <w:t>включая</w:t>
        <w:tab/>
        <w:t>шейные мышцы</w:t>
        <w:tab/>
        <w:t>Если</w:t>
        <w:tab/>
        <w:t>он</w:t>
        <w:tab/>
        <w:t>уделит</w:t>
        <w:tab/>
        <w:t>большее</w:t>
        <w:tab/>
        <w:t>чем</w:t>
        <w:tab/>
        <w:t>обычно</w:t>
        <w:tab/>
        <w:t>внимание</w:t>
        <w:tab/>
        <w:t>мышечным ощущениям</w:t>
        <w:tab/>
        <w:t>то</w:t>
        <w:tab/>
        <w:t>заметит</w:t>
        <w:tab/>
        <w:t>что</w:t>
        <w:tab/>
        <w:t>в</w:t>
        <w:tab/>
        <w:t>движение</w:t>
        <w:tab/>
        <w:t>вовлечены</w:t>
        <w:tab/>
        <w:t>его</w:t>
        <w:tab/>
        <w:t>лоб</w:t>
        <w:tab/>
        <w:t>и</w:t>
        <w:tab/>
        <w:t>виски</w:t>
      </w:r>
    </w:p>
    <w:p>
      <w:r>
        <w:t>В</w:t>
        <w:tab/>
        <w:t>процессе</w:t>
        <w:tab/>
        <w:t>активного</w:t>
        <w:tab/>
        <w:t>общения</w:t>
        <w:tab/>
        <w:t>это</w:t>
        <w:tab/>
        <w:t>явление</w:t>
        <w:tab/>
        <w:t>может</w:t>
        <w:tab/>
        <w:t>иметьместо</w:t>
        <w:tab/>
        <w:t>десятки раз</w:t>
        <w:tab/>
        <w:t>причем</w:t>
        <w:tab/>
        <w:t>человек</w:t>
        <w:tab/>
        <w:t>его</w:t>
        <w:tab/>
        <w:t>не</w:t>
        <w:tab/>
        <w:t>сознает</w:t>
        <w:tab/>
        <w:t>то</w:t>
        <w:tab/>
        <w:t>что</w:t>
        <w:tab/>
        <w:t>ему</w:t>
        <w:tab/>
        <w:t>кажется</w:t>
        <w:tab/>
        <w:t>легким напряжением</w:t>
        <w:tab/>
        <w:t>мышц</w:t>
        <w:tab/>
        <w:t>вызывает</w:t>
        <w:tab/>
        <w:t>значительные</w:t>
        <w:tab/>
        <w:t>перемены</w:t>
        <w:tab/>
        <w:t>в</w:t>
        <w:tab/>
        <w:t>его</w:t>
        <w:tab/>
        <w:t>внешности</w:t>
        <w:tab/>
        <w:t>С другой</w:t>
        <w:tab/>
        <w:t>стороны</w:t>
        <w:tab/>
        <w:t>Ребенок</w:t>
        <w:tab/>
        <w:t>в</w:t>
        <w:tab/>
        <w:t>наблюдателе</w:t>
        <w:tab/>
        <w:t>следит</w:t>
        <w:tab/>
        <w:t>насколько</w:t>
        <w:tab/>
        <w:t>позволяют хорошие</w:t>
        <w:tab/>
        <w:t>манеры</w:t>
        <w:tab/>
        <w:t>за</w:t>
        <w:tab/>
        <w:t>знаками</w:t>
        <w:tab/>
        <w:t>которые</w:t>
        <w:tab/>
        <w:t>подсказали</w:t>
        <w:tab/>
        <w:t>бы</w:t>
        <w:tab/>
        <w:t>ему</w:t>
        <w:tab/>
        <w:t>отношение наблюдаемого</w:t>
        <w:tab/>
        <w:t>его</w:t>
        <w:tab/>
        <w:t>чувства</w:t>
        <w:tab/>
        <w:t>и</w:t>
        <w:tab/>
        <w:t>намерения</w:t>
        <w:tab/>
        <w:t>Таким</w:t>
        <w:tab/>
        <w:t>образом</w:t>
        <w:tab/>
        <w:t>человек</w:t>
        <w:tab/>
        <w:t>всегда больше</w:t>
        <w:tab/>
        <w:t>выдает</w:t>
        <w:tab/>
        <w:t>себя</w:t>
        <w:tab/>
        <w:t>чем</w:t>
        <w:tab/>
        <w:t>ему</w:t>
        <w:tab/>
        <w:t>кажется</w:t>
        <w:tab/>
        <w:t>если</w:t>
        <w:tab/>
        <w:t>только</w:t>
        <w:tab/>
        <w:t>он</w:t>
        <w:tab/>
        <w:t>не</w:t>
        <w:tab/>
        <w:t>один</w:t>
        <w:tab/>
        <w:t>из</w:t>
        <w:tab/>
        <w:t>тех</w:t>
        <w:tab/>
        <w:t>людей которые</w:t>
        <w:tab/>
        <w:t>привыкли</w:t>
        <w:tab/>
        <w:t>держать</w:t>
        <w:tab/>
        <w:t>лицо</w:t>
        <w:tab/>
        <w:t>совершенно</w:t>
        <w:tab/>
        <w:t>неподвижным</w:t>
        <w:tab/>
        <w:t>и непроницаемым</w:t>
        <w:tab/>
        <w:t>и</w:t>
        <w:tab/>
        <w:t>стараются</w:t>
        <w:tab/>
        <w:t>никак</w:t>
        <w:tab/>
        <w:t>не</w:t>
        <w:tab/>
        <w:t>проявлять</w:t>
        <w:tab/>
        <w:t>своих</w:t>
        <w:tab/>
        <w:t>реакций Значимость</w:t>
        <w:tab/>
        <w:t>пластичности</w:t>
        <w:tab/>
        <w:t>лица</w:t>
        <w:tab/>
        <w:t>подчеркивается</w:t>
        <w:tab/>
        <w:t>тем</w:t>
        <w:tab/>
        <w:t>фактом</w:t>
        <w:tab/>
        <w:t>что</w:t>
        <w:tab/>
        <w:t>в присутствии</w:t>
        <w:tab/>
        <w:t>людей</w:t>
        <w:tab/>
        <w:t>с</w:t>
        <w:tab/>
        <w:t>каменным</w:t>
        <w:tab/>
        <w:t>лицом</w:t>
        <w:tab/>
        <w:t>остальные</w:t>
        <w:tab/>
        <w:t>чувствуют</w:t>
        <w:tab/>
        <w:t>себя неловко</w:t>
        <w:tab/>
        <w:t>так</w:t>
        <w:tab/>
        <w:t>как</w:t>
        <w:tab/>
        <w:t>не</w:t>
        <w:tab/>
        <w:t>могут</w:t>
        <w:tab/>
        <w:t>понять</w:t>
        <w:tab/>
        <w:t>как</w:t>
        <w:tab/>
        <w:t>их</w:t>
        <w:tab/>
        <w:t>поведение</w:t>
        <w:tab/>
        <w:t>воспринимается собеседником</w:t>
      </w:r>
    </w:p>
    <w:p>
      <w:r>
        <w:t>Этот</w:t>
        <w:tab/>
        <w:t>принцип</w:t>
        <w:tab/>
        <w:t>проясняет</w:t>
        <w:tab/>
        <w:t>почти</w:t>
        <w:tab/>
        <w:t>сверхъестественную</w:t>
        <w:tab/>
        <w:t>интуицию которую</w:t>
        <w:tab/>
        <w:t>проявляют</w:t>
        <w:tab/>
        <w:t>дети</w:t>
        <w:tab/>
        <w:t>в</w:t>
        <w:tab/>
        <w:t>оценке</w:t>
        <w:tab/>
        <w:t>взрослых</w:t>
        <w:tab/>
        <w:t>Так</w:t>
        <w:tab/>
        <w:t>как</w:t>
        <w:tab/>
        <w:t>малышам</w:t>
        <w:tab/>
        <w:t>еще</w:t>
        <w:tab/>
        <w:t>не объяснили</w:t>
        <w:tab/>
        <w:t>что</w:t>
        <w:tab/>
        <w:t>не</w:t>
        <w:tab/>
        <w:t>следует</w:t>
        <w:tab/>
        <w:t>пристально</w:t>
        <w:tab/>
        <w:t>смотреть</w:t>
        <w:tab/>
        <w:t>в</w:t>
        <w:tab/>
        <w:t>лицо</w:t>
        <w:tab/>
        <w:t>людям</w:t>
        <w:tab/>
        <w:t>они</w:t>
        <w:tab/>
        <w:t>это делают</w:t>
        <w:tab/>
        <w:t>и</w:t>
        <w:tab/>
        <w:t>видят</w:t>
        <w:tab/>
        <w:t>много</w:t>
        <w:tab/>
        <w:t>такого</w:t>
        <w:tab/>
        <w:t>чего</w:t>
        <w:tab/>
        <w:t>другие</w:t>
        <w:tab/>
        <w:t>не</w:t>
        <w:tab/>
        <w:t>замечают</w:t>
        <w:tab/>
        <w:t>и</w:t>
        <w:tab/>
        <w:t>о</w:t>
        <w:tab/>
        <w:t>чем</w:t>
        <w:tab/>
        <w:t>объект</w:t>
        <w:tab/>
        <w:t>их наблюдения</w:t>
        <w:tab/>
        <w:t>не</w:t>
        <w:tab/>
        <w:t>подозревает</w:t>
        <w:tab/>
        <w:t>В</w:t>
        <w:tab/>
        <w:t>повседневной</w:t>
        <w:tab/>
        <w:t>жизни</w:t>
        <w:tab/>
        <w:t>ваш</w:t>
        <w:tab/>
        <w:t>Взрослый</w:t>
        <w:tab/>
        <w:t>вежливо старается</w:t>
        <w:tab/>
        <w:t>не</w:t>
        <w:tab/>
        <w:t>смотреть</w:t>
        <w:tab/>
        <w:t>слишком</w:t>
        <w:tab/>
        <w:t>пристально</w:t>
        <w:tab/>
        <w:t>на</w:t>
        <w:tab/>
        <w:t>лица</w:t>
        <w:tab/>
        <w:t>окружающих</w:t>
        <w:tab/>
        <w:t>но Ребенок</w:t>
        <w:tab/>
        <w:t>в</w:t>
        <w:tab/>
        <w:t>то</w:t>
        <w:tab/>
        <w:t>же</w:t>
        <w:tab/>
        <w:t>время</w:t>
        <w:tab/>
        <w:t>неприлично</w:t>
        <w:tab/>
        <w:t>подсматривает</w:t>
        <w:tab/>
        <w:t>делая</w:t>
        <w:tab/>
        <w:t>заключения обычно</w:t>
        <w:tab/>
        <w:t>точные</w:t>
        <w:tab/>
        <w:t>о</w:t>
        <w:tab/>
        <w:t>намерениях</w:t>
        <w:tab/>
        <w:t>окружающих</w:t>
        <w:tab/>
        <w:t>В</w:t>
        <w:tab/>
        <w:t>особенности</w:t>
        <w:tab/>
        <w:t>это</w:t>
        <w:tab/>
        <w:t>относится</w:t>
        <w:tab/>
        <w:t>к первым</w:t>
        <w:tab/>
        <w:t>десяти</w:t>
        <w:tab/>
        <w:t>секундам</w:t>
        <w:tab/>
        <w:t>после</w:t>
        <w:tab/>
        <w:t>встречи</w:t>
        <w:tab/>
        <w:t>с</w:t>
        <w:tab/>
        <w:t>незнакомцем</w:t>
        <w:tab/>
        <w:t>прежде</w:t>
        <w:tab/>
        <w:t>чем</w:t>
        <w:tab/>
        <w:t>у</w:t>
        <w:tab/>
        <w:t>него появится</w:t>
        <w:tab/>
        <w:t>шанс</w:t>
        <w:tab/>
        <w:t>сообразить</w:t>
        <w:tab/>
        <w:t>как</w:t>
        <w:tab/>
        <w:t>вести</w:t>
        <w:tab/>
        <w:t>себя</w:t>
        <w:tab/>
        <w:t>и</w:t>
        <w:tab/>
        <w:t>потому</w:t>
        <w:tab/>
        <w:t>он</w:t>
        <w:tab/>
        <w:t>выдает</w:t>
        <w:tab/>
        <w:t>в</w:t>
        <w:tab/>
        <w:t>эти</w:t>
        <w:tab/>
        <w:t>первые секунды</w:t>
        <w:tab/>
        <w:t>то</w:t>
        <w:tab/>
        <w:t>что</w:t>
        <w:tab/>
        <w:t>потом</w:t>
        <w:tab/>
        <w:t>старательно</w:t>
        <w:tab/>
        <w:t>скрывает</w:t>
        <w:tab/>
        <w:t>В</w:t>
        <w:tab/>
        <w:t>этом</w:t>
        <w:tab/>
        <w:t>ценность</w:t>
        <w:tab/>
        <w:t>первых впечатлений</w:t>
      </w:r>
    </w:p>
    <w:p>
      <w:r>
        <w:t>Сам</w:t>
        <w:tab/>
        <w:t>человек</w:t>
        <w:tab/>
        <w:t>никогда</w:t>
        <w:tab/>
        <w:t>не</w:t>
        <w:tab/>
        <w:t>знает</w:t>
        <w:tab/>
        <w:t>как</w:t>
        <w:tab/>
        <w:t>много</w:t>
        <w:tab/>
        <w:t>выдал</w:t>
        <w:tab/>
        <w:t>он</w:t>
        <w:tab/>
        <w:t>движениями</w:t>
        <w:tab/>
        <w:t>своего лица</w:t>
        <w:tab/>
        <w:t>То</w:t>
        <w:tab/>
        <w:t>что</w:t>
        <w:tab/>
        <w:t>он</w:t>
        <w:tab/>
        <w:t>старается</w:t>
        <w:tab/>
        <w:t>скрыть</w:t>
        <w:tab/>
        <w:t>даже</w:t>
        <w:tab/>
        <w:t>от</w:t>
        <w:tab/>
        <w:t>самого</w:t>
        <w:tab/>
        <w:t>себя</w:t>
        <w:tab/>
        <w:t>становится совершенно</w:t>
        <w:tab/>
        <w:t>очевидно</w:t>
        <w:tab/>
        <w:t>наблюдателю</w:t>
        <w:tab/>
        <w:t>который</w:t>
        <w:tab/>
        <w:t>к</w:t>
        <w:tab/>
        <w:t>удивлению</w:t>
        <w:tab/>
        <w:t>наблюдаемого соответственно</w:t>
        <w:tab/>
        <w:t>реагирует</w:t>
        <w:tab/>
        <w:t>Человек</w:t>
        <w:tab/>
        <w:t>постоянно</w:t>
        <w:tab/>
        <w:t>издает</w:t>
        <w:tab/>
        <w:t>сценарные</w:t>
        <w:tab/>
        <w:t>сигналы сам</w:t>
        <w:tab/>
        <w:t>этого</w:t>
        <w:tab/>
        <w:t>не</w:t>
        <w:tab/>
        <w:t>сознавая</w:t>
        <w:tab/>
        <w:t>Окружающие</w:t>
        <w:tab/>
        <w:t>реагируют</w:t>
        <w:tab/>
        <w:t>именно</w:t>
        <w:tab/>
        <w:t>на</w:t>
        <w:tab/>
        <w:t>эти</w:t>
        <w:tab/>
        <w:t>сигналы</w:t>
        <w:tab/>
        <w:t>а не</w:t>
        <w:tab/>
        <w:t>на</w:t>
        <w:tab/>
        <w:t>личину</w:t>
        <w:tab/>
        <w:t>человека</w:t>
        <w:tab/>
        <w:t>или</w:t>
        <w:tab/>
        <w:t>на</w:t>
        <w:tab/>
        <w:t>его</w:t>
        <w:tab/>
        <w:t>представления</w:t>
        <w:tab/>
        <w:t>о</w:t>
        <w:tab/>
        <w:t>себе</w:t>
        <w:tab/>
        <w:t>Таким</w:t>
        <w:tab/>
        <w:t>образом сценарий</w:t>
        <w:tab/>
        <w:t>действует</w:t>
        <w:tab/>
        <w:t>без</w:t>
        <w:tab/>
        <w:t>его</w:t>
        <w:tab/>
        <w:t>участия</w:t>
        <w:tab/>
        <w:t>Он</w:t>
        <w:tab/>
        <w:t>может</w:t>
        <w:tab/>
        <w:t>сохранить</w:t>
        <w:tab/>
        <w:t>иллюзию самостоятельности</w:t>
        <w:tab/>
        <w:t>говоря</w:t>
        <w:tab/>
        <w:t>Не</w:t>
        <w:tab/>
        <w:t>знаю</w:t>
        <w:tab/>
        <w:t>почему</w:t>
        <w:tab/>
        <w:t>она</w:t>
        <w:tab/>
        <w:t>так</w:t>
        <w:tab/>
        <w:t>вела</w:t>
        <w:tab/>
        <w:t>себя</w:t>
        <w:tab/>
        <w:t>Я</w:t>
        <w:tab/>
        <w:t>ничем это</w:t>
        <w:tab/>
        <w:t>не</w:t>
        <w:tab/>
        <w:t>вызвал</w:t>
        <w:tab/>
        <w:t>Как</w:t>
        <w:tab/>
        <w:t>странно</w:t>
        <w:tab/>
        <w:t>ведут</w:t>
        <w:tab/>
        <w:t>себя</w:t>
        <w:tab/>
        <w:t>люди</w:t>
        <w:tab/>
        <w:t>Если</w:t>
        <w:tab/>
        <w:t>его</w:t>
        <w:tab/>
        <w:t>поведение действительно</w:t>
        <w:tab/>
        <w:t>странное</w:t>
        <w:tab/>
        <w:t>окружающие</w:t>
        <w:tab/>
        <w:t>могут</w:t>
        <w:tab/>
        <w:t>повести</w:t>
        <w:tab/>
        <w:t>себя</w:t>
        <w:tab/>
        <w:t>совершенно непостижимым</w:t>
        <w:tab/>
        <w:t>для</w:t>
        <w:tab/>
        <w:t>него</w:t>
        <w:tab/>
        <w:t>образом</w:t>
        <w:tab/>
        <w:t>Так</w:t>
        <w:tab/>
        <w:t>возникают</w:t>
        <w:tab/>
        <w:t>или</w:t>
        <w:tab/>
        <w:t>подкрепляются всякого</w:t>
        <w:tab/>
        <w:t>рода</w:t>
        <w:tab/>
        <w:t>заблуждения</w:t>
      </w:r>
    </w:p>
    <w:p>
      <w:r>
        <w:t>Средство</w:t>
        <w:tab/>
        <w:t>от</w:t>
        <w:tab/>
        <w:t>этого</w:t>
        <w:tab/>
        <w:t>очень</w:t>
        <w:tab/>
        <w:t>простое</w:t>
        <w:tab/>
        <w:t>Если</w:t>
        <w:tab/>
        <w:t>человек</w:t>
        <w:tab/>
        <w:t>изучит</w:t>
        <w:tab/>
        <w:t>выражение своего</w:t>
        <w:tab/>
        <w:t>лица</w:t>
        <w:tab/>
        <w:t>в</w:t>
        <w:tab/>
        <w:t>зеркале</w:t>
        <w:tab/>
        <w:t>он</w:t>
        <w:tab/>
        <w:t>скоро</w:t>
        <w:tab/>
        <w:t>поймет</w:t>
        <w:tab/>
        <w:t>почему</w:t>
        <w:tab/>
        <w:t>люди</w:t>
        <w:tab/>
        <w:t>реагируют</w:t>
        <w:tab/>
        <w:t>так</w:t>
        <w:tab/>
        <w:t>а</w:t>
        <w:tab/>
        <w:t>не иначе</w:t>
        <w:tab/>
        <w:t>и</w:t>
        <w:tab/>
        <w:t>окажется</w:t>
        <w:tab/>
        <w:t>в</w:t>
        <w:tab/>
        <w:t>состоянии</w:t>
        <w:tab/>
        <w:t>изменить</w:t>
        <w:tab/>
        <w:t>положение</w:t>
        <w:tab/>
        <w:t>если</w:t>
        <w:tab/>
        <w:t>захочет</w:t>
        <w:tab/>
        <w:t>Но скорее</w:t>
        <w:tab/>
        <w:t>всего</w:t>
        <w:tab/>
        <w:t>не</w:t>
        <w:tab/>
        <w:t>захочет</w:t>
        <w:tab/>
        <w:t>если</w:t>
        <w:tab/>
        <w:t>только</w:t>
        <w:tab/>
        <w:t>он</w:t>
        <w:tab/>
        <w:t>не</w:t>
        <w:tab/>
        <w:t>актер</w:t>
        <w:tab/>
        <w:t>В</w:t>
        <w:tab/>
        <w:t>сущности</w:t>
        <w:tab/>
        <w:t>большинство людей</w:t>
        <w:tab/>
        <w:t>настолько</w:t>
        <w:tab/>
        <w:t>сосредоточены</w:t>
        <w:tab/>
        <w:t>на</w:t>
        <w:tab/>
        <w:t>своих</w:t>
        <w:tab/>
        <w:t>сценариях</w:t>
        <w:tab/>
        <w:t>что</w:t>
        <w:tab/>
        <w:t>находят</w:t>
        <w:tab/>
        <w:t>любые предлоги</w:t>
        <w:tab/>
        <w:t>чтобы</w:t>
        <w:tab/>
        <w:t>не</w:t>
        <w:tab/>
        <w:t>разглядывать</w:t>
        <w:tab/>
        <w:t>себя</w:t>
        <w:tab/>
        <w:t>в</w:t>
        <w:tab/>
        <w:t>зеркале</w:t>
        <w:tab/>
        <w:t>Они</w:t>
        <w:tab/>
        <w:t>могут</w:t>
        <w:tab/>
        <w:t>например утверждать</w:t>
        <w:tab/>
        <w:t>что</w:t>
        <w:tab/>
        <w:t>это</w:t>
        <w:tab/>
        <w:t>искусственная</w:t>
        <w:tab/>
        <w:t>процедура</w:t>
        <w:tab/>
        <w:t>что</w:t>
        <w:tab/>
        <w:t>означает</w:t>
        <w:tab/>
        <w:t>самое естественное</w:t>
        <w:tab/>
        <w:t>для</w:t>
        <w:tab/>
        <w:t>них</w:t>
        <w:tab/>
        <w:tab/>
        <w:t>позволить</w:t>
        <w:tab/>
        <w:t>сценарию</w:t>
        <w:tab/>
        <w:t>развиваться</w:t>
        <w:tab/>
        <w:t>вплоть</w:t>
        <w:tab/>
        <w:t>до предопределенного</w:t>
        <w:tab/>
        <w:t>свыше</w:t>
        <w:tab/>
        <w:t>конца</w:t>
      </w:r>
    </w:p>
    <w:p>
      <w:r>
        <w:t>Клара</w:t>
        <w:tab/>
        <w:tab/>
        <w:t>хорошо</w:t>
        <w:tab/>
        <w:t>воспитанная</w:t>
        <w:tab/>
        <w:t>женщина</w:t>
        <w:tab/>
        <w:t>латиноамериканского происхождения</w:t>
        <w:tab/>
        <w:t>на</w:t>
        <w:tab/>
        <w:t>примере</w:t>
        <w:tab/>
        <w:t>которой</w:t>
        <w:tab/>
        <w:t>видно</w:t>
        <w:tab/>
        <w:t>какое</w:t>
        <w:tab/>
        <w:t>глубокое</w:t>
        <w:tab/>
        <w:t>воздействие оказывает</w:t>
        <w:tab/>
        <w:t>пластичное</w:t>
        <w:tab/>
        <w:t>лицо</w:t>
        <w:tab/>
        <w:t>на</w:t>
        <w:tab/>
        <w:t>человеческие</w:t>
        <w:tab/>
        <w:t>взаимоотношения</w:t>
        <w:tab/>
        <w:t>Она пришла</w:t>
        <w:tab/>
        <w:t>в</w:t>
        <w:tab/>
        <w:t>группу</w:t>
        <w:tab/>
        <w:t>потому</w:t>
        <w:tab/>
        <w:t>что</w:t>
        <w:tab/>
        <w:t>муж</w:t>
        <w:tab/>
        <w:t>собирался</w:t>
        <w:tab/>
        <w:t>ее</w:t>
        <w:tab/>
        <w:t>бросить</w:t>
        <w:tab/>
        <w:t>и</w:t>
        <w:tab/>
        <w:t>она</w:t>
        <w:tab/>
        <w:t>сказала</w:t>
        <w:tab/>
        <w:t>что ей</w:t>
        <w:tab/>
        <w:t>не</w:t>
        <w:tab/>
        <w:t>с</w:t>
        <w:tab/>
        <w:t>кем</w:t>
        <w:tab/>
        <w:t>поговорить</w:t>
        <w:tab/>
        <w:t>хотя</w:t>
        <w:tab/>
        <w:t>дома</w:t>
        <w:tab/>
        <w:t>у</w:t>
        <w:tab/>
        <w:t>нее</w:t>
        <w:tab/>
        <w:t>трое</w:t>
        <w:tab/>
        <w:t>взрослых</w:t>
        <w:tab/>
        <w:t>детей</w:t>
        <w:tab/>
        <w:t>Муж</w:t>
        <w:tab/>
        <w:t>ее отказался</w:t>
        <w:tab/>
        <w:t>ходить</w:t>
        <w:tab/>
        <w:t>в</w:t>
        <w:tab/>
        <w:t>группу</w:t>
        <w:tab/>
        <w:t>но</w:t>
        <w:tab/>
        <w:t>сын</w:t>
        <w:tab/>
        <w:t>двадцати</w:t>
        <w:tab/>
        <w:t>одного</w:t>
        <w:tab/>
        <w:t>года</w:t>
        <w:tab/>
        <w:t>с</w:t>
        <w:tab/>
        <w:t>готовностью принял</w:t>
        <w:tab/>
        <w:t>приглашение</w:t>
      </w:r>
    </w:p>
    <w:p>
      <w:r>
        <w:tab/>
        <w:t>Я</w:t>
        <w:tab/>
        <w:t>не</w:t>
        <w:tab/>
        <w:t>люблю</w:t>
        <w:tab/>
        <w:t>разговаривать</w:t>
        <w:tab/>
        <w:t>с</w:t>
        <w:tab/>
        <w:t>мамой</w:t>
        <w:tab/>
        <w:tab/>
        <w:t>сказал</w:t>
        <w:tab/>
        <w:t>он</w:t>
        <w:tab/>
        <w:tab/>
        <w:t>мне</w:t>
        <w:tab/>
        <w:t>и</w:t>
        <w:tab/>
        <w:t>здесь трудно</w:t>
        <w:tab/>
        <w:t>говорить</w:t>
        <w:tab/>
        <w:t>о</w:t>
        <w:tab/>
        <w:t>ней</w:t>
        <w:tab/>
        <w:t>потому</w:t>
        <w:tab/>
        <w:t>что</w:t>
        <w:tab/>
        <w:t>она</w:t>
        <w:tab/>
        <w:t>легко</w:t>
        <w:tab/>
        <w:t>обижается</w:t>
        <w:tab/>
        <w:t>и</w:t>
        <w:tab/>
        <w:t>иногда разыгрывает</w:t>
        <w:tab/>
        <w:t>мученицу</w:t>
        <w:tab/>
        <w:t>Мне</w:t>
        <w:tab/>
        <w:t>всегда</w:t>
        <w:tab/>
        <w:t>приходится</w:t>
        <w:tab/>
        <w:t>думать</w:t>
        <w:tab/>
        <w:t>о</w:t>
        <w:tab/>
        <w:t>том</w:t>
        <w:tab/>
        <w:t>как</w:t>
        <w:tab/>
        <w:t>она воспримет</w:t>
        <w:tab/>
        <w:t>мои</w:t>
        <w:tab/>
        <w:t>слова</w:t>
        <w:tab/>
        <w:t>прежде</w:t>
        <w:tab/>
        <w:t>чем</w:t>
        <w:tab/>
        <w:t>говорить</w:t>
        <w:tab/>
        <w:t>и</w:t>
        <w:tab/>
        <w:t>поэтому</w:t>
        <w:tab/>
        <w:t>я</w:t>
        <w:tab/>
        <w:t>не</w:t>
        <w:tab/>
        <w:t>говорю искренне</w:t>
      </w:r>
    </w:p>
    <w:p>
      <w:r>
        <w:t>Он</w:t>
        <w:tab/>
        <w:t>несколько</w:t>
        <w:tab/>
        <w:t>минут</w:t>
        <w:tab/>
        <w:t>говорил</w:t>
        <w:tab/>
        <w:t>на</w:t>
        <w:tab/>
        <w:t>эту</w:t>
        <w:tab/>
        <w:t>тему</w:t>
        <w:tab/>
        <w:t>а</w:t>
        <w:tab/>
        <w:t>мать</w:t>
        <w:tab/>
        <w:t>сидела</w:t>
        <w:tab/>
        <w:t>рядом</w:t>
        <w:tab/>
        <w:t>с</w:t>
        <w:tab/>
        <w:t>ним напряженная</w:t>
        <w:tab/>
        <w:t>со</w:t>
        <w:tab/>
        <w:t>сложенными</w:t>
        <w:tab/>
        <w:t>на</w:t>
        <w:tab/>
        <w:t>коленях</w:t>
        <w:tab/>
        <w:t>руками</w:t>
        <w:tab/>
        <w:t>как</w:t>
        <w:tab/>
        <w:t>ее</w:t>
        <w:tab/>
        <w:t>научили</w:t>
        <w:tab/>
        <w:t>в</w:t>
        <w:tab/>
        <w:t>детстве так</w:t>
        <w:tab/>
        <w:t>что</w:t>
        <w:tab/>
        <w:t>подвижными</w:t>
        <w:tab/>
        <w:t>у</w:t>
        <w:tab/>
        <w:t>нее</w:t>
        <w:tab/>
        <w:t>оставались</w:t>
        <w:tab/>
        <w:t>только</w:t>
        <w:tab/>
        <w:t>лицо</w:t>
        <w:tab/>
        <w:t>голова</w:t>
        <w:tab/>
        <w:t>и</w:t>
        <w:tab/>
        <w:t>шея</w:t>
        <w:tab/>
        <w:t>Слушая сына</w:t>
        <w:tab/>
        <w:t>она</w:t>
        <w:tab/>
        <w:t>вначале</w:t>
        <w:tab/>
        <w:t>удивленно</w:t>
        <w:tab/>
        <w:t>подняла</w:t>
        <w:tab/>
        <w:t>брови</w:t>
        <w:tab/>
        <w:t>потом</w:t>
        <w:tab/>
        <w:t>нахмурилась</w:t>
        <w:tab/>
        <w:t>слегка покачала</w:t>
        <w:tab/>
        <w:t>головой</w:t>
        <w:tab/>
        <w:t>потом</w:t>
        <w:tab/>
        <w:t>поджала</w:t>
        <w:tab/>
        <w:t>губы</w:t>
        <w:tab/>
        <w:t>потом</w:t>
        <w:tab/>
        <w:t>печально</w:t>
        <w:tab/>
        <w:t>склонила</w:t>
        <w:tab/>
        <w:t>голову снова</w:t>
        <w:tab/>
        <w:t>подняла</w:t>
        <w:tab/>
        <w:t>и</w:t>
        <w:tab/>
        <w:t>опять</w:t>
        <w:tab/>
        <w:t>наклонила</w:t>
        <w:tab/>
        <w:t>набок</w:t>
        <w:tab/>
        <w:t>приняв</w:t>
        <w:tab/>
        <w:t>позу</w:t>
        <w:tab/>
        <w:t>мученицы</w:t>
        <w:tab/>
        <w:t>Все</w:t>
        <w:tab/>
        <w:t>время пока</w:t>
        <w:tab/>
        <w:t>сын</w:t>
        <w:tab/>
        <w:t>говорил</w:t>
        <w:tab/>
        <w:t>пластичные</w:t>
        <w:tab/>
        <w:t>движения</w:t>
        <w:tab/>
        <w:t>головы</w:t>
        <w:tab/>
        <w:t>и</w:t>
        <w:tab/>
        <w:t>мимика</w:t>
        <w:tab/>
        <w:t>лица</w:t>
        <w:tab/>
        <w:t>матери были</w:t>
        <w:tab/>
        <w:t>выразительны</w:t>
        <w:tab/>
        <w:t>как</w:t>
        <w:tab/>
        <w:t>у</w:t>
        <w:tab/>
        <w:t>героини</w:t>
        <w:tab/>
        <w:t>мыльной</w:t>
        <w:tab/>
        <w:t>оперы</w:t>
      </w:r>
    </w:p>
    <w:p>
      <w:r>
        <w:t>Когда</w:t>
        <w:tab/>
        <w:t>ее</w:t>
        <w:tab/>
        <w:t>сын</w:t>
        <w:tab/>
        <w:t>закончил</w:t>
        <w:tab/>
        <w:t>доктор</w:t>
        <w:tab/>
        <w:t>Кью</w:t>
        <w:tab/>
        <w:t>спросил</w:t>
        <w:tab/>
        <w:t>у</w:t>
        <w:tab/>
        <w:t>Клары</w:t>
      </w:r>
    </w:p>
    <w:p>
      <w:r>
        <w:tab/>
        <w:t>Почему</w:t>
        <w:tab/>
        <w:t>вы</w:t>
        <w:tab/>
        <w:t>все</w:t>
        <w:tab/>
        <w:t>время</w:t>
        <w:tab/>
        <w:t>пока</w:t>
        <w:tab/>
        <w:t>он</w:t>
        <w:tab/>
        <w:t>говорил</w:t>
        <w:tab/>
        <w:t>меняли</w:t>
        <w:tab/>
        <w:t>выражение</w:t>
        <w:tab/>
        <w:t>лица</w:t>
      </w:r>
    </w:p>
    <w:p>
      <w:r>
        <w:tab/>
        <w:t>Я</w:t>
        <w:tab/>
        <w:t>этого</w:t>
        <w:tab/>
        <w:t>не</w:t>
        <w:tab/>
        <w:t>делала</w:t>
        <w:tab/>
        <w:tab/>
        <w:t>удивленно</w:t>
        <w:tab/>
        <w:t>ответила</w:t>
        <w:tab/>
        <w:t>она</w:t>
      </w:r>
    </w:p>
    <w:p>
      <w:r>
        <w:tab/>
        <w:t>Тогда</w:t>
        <w:tab/>
        <w:t>зачем</w:t>
        <w:tab/>
        <w:t>вы</w:t>
        <w:tab/>
        <w:t>качали</w:t>
        <w:tab/>
        <w:t>головой</w:t>
      </w:r>
    </w:p>
    <w:p>
      <w:r>
        <w:tab/>
        <w:t>Я</w:t>
        <w:tab/>
        <w:t>не</w:t>
        <w:tab/>
        <w:t>знала</w:t>
        <w:tab/>
        <w:t>что</w:t>
        <w:tab/>
        <w:t>качаю</w:t>
      </w:r>
    </w:p>
    <w:p>
      <w:r>
        <w:tab/>
        <w:t>Конечно</w:t>
        <w:tab/>
        <w:t>качали</w:t>
        <w:tab/>
        <w:tab/>
        <w:t>сказал</w:t>
        <w:tab/>
        <w:t>доктор</w:t>
        <w:tab/>
        <w:t>Кью</w:t>
        <w:tab/>
        <w:tab/>
        <w:t>Все</w:t>
        <w:tab/>
        <w:t>время</w:t>
        <w:tab/>
        <w:t>пока</w:t>
        <w:tab/>
        <w:t>он говорил</w:t>
        <w:tab/>
        <w:t>ваше</w:t>
        <w:tab/>
        <w:t>лицо</w:t>
        <w:tab/>
        <w:t>реагировало</w:t>
        <w:tab/>
        <w:t>на</w:t>
        <w:tab/>
        <w:t>его</w:t>
        <w:tab/>
        <w:t>слова</w:t>
        <w:tab/>
        <w:t>и</w:t>
        <w:tab/>
        <w:t>именно</w:t>
        <w:tab/>
        <w:t>поэтому</w:t>
        <w:tab/>
        <w:t>он чувствует</w:t>
        <w:tab/>
        <w:t>себя</w:t>
        <w:tab/>
        <w:t>неловко</w:t>
        <w:tab/>
        <w:t>когда</w:t>
        <w:tab/>
        <w:t>разговаривает</w:t>
        <w:tab/>
        <w:t>с</w:t>
        <w:tab/>
        <w:t>вами</w:t>
        <w:tab/>
        <w:t>Вы</w:t>
        <w:tab/>
        <w:t>сказали</w:t>
        <w:tab/>
        <w:t>ему</w:t>
        <w:tab/>
        <w:t>что</w:t>
        <w:tab/>
        <w:t>он может</w:t>
        <w:tab/>
        <w:t>говорить</w:t>
        <w:tab/>
        <w:t>что</w:t>
        <w:tab/>
        <w:t>хочет</w:t>
        <w:tab/>
        <w:t>но</w:t>
        <w:tab/>
        <w:t>поскольку</w:t>
        <w:tab/>
        <w:t>ваши</w:t>
        <w:tab/>
        <w:t>реакции</w:t>
        <w:tab/>
        <w:t>на</w:t>
        <w:tab/>
        <w:t>его</w:t>
        <w:tab/>
        <w:t>слова совершенно</w:t>
        <w:tab/>
        <w:t>ясны</w:t>
        <w:tab/>
        <w:t>даже</w:t>
        <w:tab/>
        <w:t>когда</w:t>
        <w:tab/>
        <w:t>вы</w:t>
        <w:tab/>
        <w:t>молчите</w:t>
        <w:tab/>
        <w:t>он</w:t>
        <w:tab/>
        <w:t>не</w:t>
        <w:tab/>
        <w:t>решается</w:t>
        <w:tab/>
        <w:t>говорить</w:t>
        <w:tab/>
        <w:t>И</w:t>
        <w:tab/>
        <w:t>вы даже</w:t>
        <w:tab/>
        <w:t>не</w:t>
        <w:tab/>
        <w:t>сознаете</w:t>
        <w:tab/>
        <w:t>что</w:t>
        <w:tab/>
        <w:t>реагируете</w:t>
        <w:tab/>
        <w:t>Если</w:t>
        <w:tab/>
        <w:t>это</w:t>
        <w:tab/>
        <w:t>производит</w:t>
        <w:tab/>
        <w:t>на</w:t>
        <w:tab/>
        <w:t>него</w:t>
        <w:tab/>
        <w:t>такое действие</w:t>
        <w:tab/>
        <w:t>теперь</w:t>
        <w:tab/>
        <w:t>когда</w:t>
        <w:tab/>
        <w:t>он</w:t>
        <w:tab/>
        <w:t>взрослый</w:t>
        <w:tab/>
        <w:t>представьте</w:t>
        <w:tab/>
        <w:t>себе</w:t>
        <w:tab/>
        <w:t>как</w:t>
        <w:tab/>
        <w:t>это</w:t>
        <w:tab/>
        <w:t>действовало на</w:t>
        <w:tab/>
        <w:t>трехлетнего</w:t>
        <w:tab/>
        <w:t>мальчика</w:t>
        <w:tab/>
        <w:t>который</w:t>
        <w:tab/>
        <w:t>все</w:t>
        <w:tab/>
        <w:t>время</w:t>
        <w:tab/>
        <w:t>внимательно</w:t>
        <w:tab/>
        <w:t>следит</w:t>
        <w:tab/>
        <w:t>за</w:t>
        <w:tab/>
        <w:t>лицом матери</w:t>
        <w:tab/>
        <w:t>чтобы</w:t>
        <w:tab/>
        <w:t>понять</w:t>
        <w:tab/>
        <w:t>как</w:t>
        <w:tab/>
        <w:t>он</w:t>
        <w:tab/>
        <w:t>воздействует</w:t>
        <w:tab/>
        <w:t>на</w:t>
        <w:tab/>
        <w:t>нее</w:t>
        <w:tab/>
        <w:t>Вот</w:t>
        <w:tab/>
        <w:t>почему</w:t>
        <w:tab/>
        <w:t>он</w:t>
        <w:tab/>
        <w:t>думает прежде</w:t>
        <w:tab/>
        <w:t>чем</w:t>
        <w:tab/>
        <w:t>чтото</w:t>
        <w:tab/>
        <w:t>вам</w:t>
        <w:tab/>
        <w:t>сказать</w:t>
        <w:tab/>
        <w:t>и</w:t>
        <w:tab/>
        <w:t>вот</w:t>
        <w:tab/>
        <w:t>почему</w:t>
        <w:tab/>
        <w:t>вам</w:t>
        <w:tab/>
        <w:t>кажется</w:t>
        <w:tab/>
        <w:t>что</w:t>
        <w:tab/>
        <w:t>вам</w:t>
        <w:tab/>
        <w:t>не</w:t>
        <w:tab/>
        <w:t>с</w:t>
        <w:tab/>
        <w:t>кем поговорить</w:t>
      </w:r>
    </w:p>
    <w:p>
      <w:r>
        <w:tab/>
        <w:t>Но</w:t>
        <w:tab/>
        <w:t>что</w:t>
        <w:tab/>
        <w:t>же</w:t>
        <w:tab/>
        <w:t>мне</w:t>
        <w:tab/>
        <w:t>делать</w:t>
        <w:tab/>
        <w:tab/>
        <w:t>спросила</w:t>
        <w:tab/>
        <w:t>она</w:t>
      </w:r>
    </w:p>
    <w:p>
      <w:r>
        <w:tab/>
        <w:t>Когда</w:t>
        <w:tab/>
        <w:t>вернетесь</w:t>
        <w:tab/>
        <w:t>домой</w:t>
        <w:tab/>
        <w:t>встаньте</w:t>
        <w:tab/>
        <w:t>перед</w:t>
        <w:tab/>
        <w:t>зеркалом</w:t>
        <w:tab/>
        <w:t>И</w:t>
        <w:tab/>
        <w:t>когда</w:t>
        <w:tab/>
        <w:t>сын заговорит</w:t>
        <w:tab/>
        <w:t>с</w:t>
        <w:tab/>
        <w:t>вами</w:t>
        <w:tab/>
        <w:t>наблюдайте</w:t>
        <w:tab/>
        <w:t>за</w:t>
        <w:tab/>
        <w:t>своим</w:t>
        <w:tab/>
        <w:t>лицом</w:t>
        <w:tab/>
        <w:t>в</w:t>
        <w:tab/>
        <w:t>зеркале</w:t>
        <w:tab/>
        <w:t>А</w:t>
        <w:tab/>
        <w:t>сейчас</w:t>
        <w:tab/>
        <w:t>что</w:t>
        <w:tab/>
        <w:t>вы думаете</w:t>
        <w:tab/>
        <w:t>о</w:t>
        <w:tab/>
        <w:t>его</w:t>
        <w:tab/>
        <w:t>словах</w:t>
        <w:tab/>
        <w:tab/>
        <w:t>спросил</w:t>
        <w:tab/>
        <w:t>доктор</w:t>
        <w:tab/>
        <w:t>Кью</w:t>
        <w:tab/>
        <w:t>и</w:t>
        <w:tab/>
        <w:t>беседа</w:t>
        <w:tab/>
        <w:t>с</w:t>
        <w:tab/>
        <w:t>этого</w:t>
        <w:tab/>
        <w:t>места</w:t>
        <w:tab/>
        <w:t>пошла дальше</w:t>
      </w:r>
    </w:p>
    <w:p>
      <w:r>
        <w:t>В</w:t>
        <w:tab/>
        <w:t>этом</w:t>
        <w:tab/>
        <w:t>случае</w:t>
        <w:tab/>
        <w:t>Родитель</w:t>
        <w:tab/>
        <w:t>Клары</w:t>
        <w:tab/>
        <w:t>слушал</w:t>
        <w:tab/>
        <w:t>сына</w:t>
        <w:tab/>
        <w:t>с</w:t>
        <w:tab/>
        <w:t>материнским уважением</w:t>
        <w:tab/>
        <w:t>и</w:t>
        <w:tab/>
        <w:t>таково</w:t>
        <w:tab/>
        <w:t>было</w:t>
        <w:tab/>
        <w:t>ее</w:t>
        <w:tab/>
        <w:t>активное</w:t>
        <w:tab/>
        <w:t>Я</w:t>
        <w:tab/>
        <w:t>в</w:t>
        <w:tab/>
        <w:t>этот</w:t>
        <w:tab/>
        <w:t>момент</w:t>
        <w:tab/>
        <w:t>Тем</w:t>
        <w:tab/>
        <w:t>временем</w:t>
        <w:tab/>
        <w:t>ее Ребенок</w:t>
        <w:tab/>
        <w:t>реагировал</w:t>
        <w:tab/>
        <w:t>на</w:t>
        <w:tab/>
        <w:t>услышанное</w:t>
        <w:tab/>
        <w:t>совсем</w:t>
        <w:tab/>
        <w:t>подругому</w:t>
        <w:tab/>
        <w:t>но</w:t>
        <w:tab/>
        <w:t>ни</w:t>
        <w:tab/>
        <w:t>ее</w:t>
        <w:tab/>
        <w:t>Родитель ни</w:t>
        <w:tab/>
        <w:t>ее</w:t>
        <w:tab/>
        <w:t>Взрослый</w:t>
        <w:tab/>
        <w:t>не</w:t>
        <w:tab/>
        <w:t>подозревали</w:t>
        <w:tab/>
        <w:t>о</w:t>
        <w:tab/>
        <w:t>мимике</w:t>
        <w:tab/>
        <w:t>потому</w:t>
        <w:tab/>
        <w:t>что</w:t>
        <w:tab/>
        <w:t>она</w:t>
        <w:tab/>
        <w:t>не</w:t>
        <w:tab/>
        <w:t>могла</w:t>
        <w:tab/>
        <w:t>ее ощущать</w:t>
        <w:tab/>
        <w:t>Но</w:t>
        <w:tab/>
        <w:t>ее</w:t>
        <w:tab/>
        <w:t>сын</w:t>
        <w:tab/>
        <w:t>однако</w:t>
        <w:tab/>
        <w:t>был</w:t>
        <w:tab/>
        <w:t>прекрасно</w:t>
        <w:tab/>
        <w:t>осведомлен</w:t>
        <w:tab/>
        <w:t>о</w:t>
        <w:tab/>
        <w:t>реакциях Ребенка</w:t>
        <w:tab/>
        <w:t>матери</w:t>
        <w:tab/>
        <w:t>потому</w:t>
        <w:tab/>
        <w:t>что</w:t>
        <w:tab/>
        <w:t>они</w:t>
        <w:tab/>
        <w:t>происходили</w:t>
        <w:tab/>
        <w:t>у</w:t>
        <w:tab/>
        <w:t>него</w:t>
        <w:tab/>
        <w:t>прямо</w:t>
        <w:tab/>
        <w:t>перед</w:t>
        <w:tab/>
        <w:t>глазами Ее</w:t>
        <w:tab/>
        <w:t>Родитель</w:t>
        <w:tab/>
        <w:t>был</w:t>
        <w:tab/>
        <w:t>искренен</w:t>
        <w:tab/>
        <w:t>но</w:t>
        <w:tab/>
        <w:t>с</w:t>
        <w:tab/>
        <w:t>ним</w:t>
        <w:tab/>
        <w:t>было</w:t>
        <w:tab/>
        <w:t>невозможно</w:t>
        <w:tab/>
        <w:t>связаться</w:t>
        <w:tab/>
        <w:t>и</w:t>
        <w:tab/>
        <w:t>все</w:t>
        <w:tab/>
        <w:t>в группе</w:t>
        <w:tab/>
        <w:t>кроме</w:t>
        <w:tab/>
        <w:t>самой</w:t>
        <w:tab/>
        <w:t>Клары</w:t>
        <w:tab/>
        <w:t>видели</w:t>
        <w:tab/>
        <w:t>почему</w:t>
        <w:tab/>
        <w:t>сын</w:t>
        <w:tab/>
        <w:t>не</w:t>
        <w:tab/>
        <w:t>решается</w:t>
        <w:tab/>
        <w:t>с</w:t>
        <w:tab/>
        <w:t>ней разговаривать</w:t>
      </w:r>
    </w:p>
    <w:p>
      <w:r>
        <w:tab/>
        <w:t>Принцип</w:t>
        <w:tab/>
        <w:t>пластичного</w:t>
        <w:tab/>
        <w:t>лица</w:t>
        <w:tab/>
        <w:t>применим</w:t>
        <w:tab/>
        <w:t>к</w:t>
        <w:tab/>
        <w:t>описанным</w:t>
        <w:tab/>
        <w:t>выше</w:t>
      </w:r>
    </w:p>
    <w:p>
      <w:r>
        <w:t>материнской</w:t>
        <w:tab/>
        <w:t>улыбке</w:t>
        <w:tab/>
        <w:t>и</w:t>
        <w:tab/>
        <w:t>юмору</w:t>
        <w:tab/>
        <w:t>висельника</w:t>
        <w:tab/>
        <w:t>Мать</w:t>
        <w:tab/>
        <w:t>может</w:t>
        <w:tab/>
        <w:t>не</w:t>
        <w:tab/>
        <w:t>сознавать</w:t>
        <w:tab/>
        <w:t>что происходит</w:t>
        <w:tab/>
        <w:t>у</w:t>
        <w:tab/>
        <w:t>нее</w:t>
        <w:tab/>
        <w:t>на</w:t>
        <w:tab/>
        <w:t>лице</w:t>
        <w:tab/>
        <w:t>и</w:t>
        <w:tab/>
        <w:t>какое</w:t>
        <w:tab/>
        <w:t>влияние</w:t>
        <w:tab/>
        <w:t>ее</w:t>
        <w:tab/>
        <w:t>выражение</w:t>
        <w:tab/>
        <w:t>оказывает</w:t>
        <w:tab/>
        <w:t>на детей</w:t>
      </w:r>
    </w:p>
    <w:p>
      <w:r>
        <w:t>Б</w:t>
        <w:tab/>
        <w:t>Подвижное</w:t>
        <w:tab/>
        <w:t>Я</w:t>
        <w:tab/>
      </w:r>
    </w:p>
    <w:p>
      <w:r>
        <w:t>Не</w:t>
        <w:tab/>
        <w:t>менее</w:t>
        <w:tab/>
        <w:t>чем</w:t>
        <w:tab/>
        <w:t>пластичное</w:t>
        <w:tab/>
        <w:t>лицо</w:t>
        <w:tab/>
        <w:t>на</w:t>
        <w:tab/>
        <w:t>действие</w:t>
        <w:tab/>
        <w:t>сценария</w:t>
        <w:tab/>
        <w:t>оказывает влияние</w:t>
        <w:tab/>
        <w:t>имеющее</w:t>
        <w:tab/>
        <w:t>психологическую</w:t>
        <w:tab/>
        <w:t>природу</w:t>
        <w:tab/>
        <w:t>подвижное</w:t>
        <w:tab/>
        <w:t>Я</w:t>
        <w:tab/>
        <w:t>Оно</w:t>
        <w:tab/>
        <w:t>основано на</w:t>
        <w:tab/>
        <w:t>том</w:t>
        <w:tab/>
        <w:t>же</w:t>
        <w:tab/>
        <w:t>самом</w:t>
        <w:tab/>
        <w:t>эффекте</w:t>
        <w:tab/>
        <w:t>сознавания</w:t>
        <w:tab/>
        <w:t>Ощущение</w:t>
        <w:tab/>
        <w:t>Я</w:t>
        <w:tab/>
        <w:t>подвижно</w:t>
        <w:tab/>
        <w:t>В</w:t>
        <w:tab/>
        <w:t>любой момент</w:t>
        <w:tab/>
        <w:t>оно</w:t>
        <w:tab/>
        <w:t>может</w:t>
        <w:tab/>
        <w:t>сосредоточиваться</w:t>
        <w:tab/>
        <w:t>на</w:t>
        <w:tab/>
        <w:t>любом</w:t>
        <w:tab/>
        <w:t>из</w:t>
        <w:tab/>
        <w:t>трех</w:t>
        <w:tab/>
        <w:t>состояний</w:t>
        <w:tab/>
        <w:t>Я</w:t>
        <w:tab/>
        <w:t>и</w:t>
        <w:tab/>
        <w:t>если подвернется</w:t>
        <w:tab/>
        <w:t>возможность</w:t>
        <w:tab/>
        <w:t>может</w:t>
        <w:tab/>
        <w:t>перейти</w:t>
        <w:tab/>
        <w:t>от</w:t>
        <w:tab/>
        <w:t>одного</w:t>
        <w:tab/>
        <w:t>состояния</w:t>
        <w:tab/>
        <w:t>к</w:t>
        <w:tab/>
        <w:t>другому Сознавание</w:t>
        <w:tab/>
        <w:t>Я</w:t>
        <w:tab/>
        <w:t>не</w:t>
        <w:tab/>
        <w:t>зависит</w:t>
        <w:tab/>
        <w:t>от</w:t>
        <w:tab/>
        <w:t>остальных</w:t>
        <w:tab/>
        <w:t>особенностей</w:t>
        <w:tab/>
        <w:t>состояний</w:t>
        <w:tab/>
        <w:t>Я</w:t>
        <w:tab/>
        <w:t>и</w:t>
        <w:tab/>
        <w:t>от</w:t>
        <w:tab/>
        <w:t>того что</w:t>
        <w:tab/>
        <w:t>эти</w:t>
        <w:tab/>
        <w:t>состояния</w:t>
        <w:tab/>
        <w:t>Я</w:t>
        <w:tab/>
        <w:t>делают</w:t>
        <w:tab/>
        <w:t>или</w:t>
        <w:tab/>
        <w:t>испытывают</w:t>
        <w:tab/>
        <w:t>Оно</w:t>
        <w:tab/>
        <w:t>подобно</w:t>
        <w:tab/>
        <w:t>электрическому заряду</w:t>
        <w:tab/>
        <w:t>который</w:t>
        <w:tab/>
        <w:t>свободно</w:t>
        <w:tab/>
        <w:t>перескакивает</w:t>
        <w:tab/>
        <w:t>с</w:t>
        <w:tab/>
        <w:t>одного</w:t>
        <w:tab/>
        <w:t>конденсатора</w:t>
        <w:tab/>
        <w:t>к</w:t>
        <w:tab/>
        <w:t>другому независимо</w:t>
        <w:tab/>
        <w:t>от</w:t>
        <w:tab/>
        <w:t>того</w:t>
        <w:tab/>
        <w:t>для</w:t>
        <w:tab/>
        <w:t>чего</w:t>
        <w:tab/>
        <w:t>используются</w:t>
        <w:tab/>
        <w:t>эти</w:t>
        <w:tab/>
        <w:t>конденсаторы</w:t>
        <w:tab/>
        <w:t>Ощущение</w:t>
        <w:tab/>
        <w:t>Я передается</w:t>
        <w:tab/>
        <w:t>вместе</w:t>
        <w:tab/>
        <w:t>со</w:t>
        <w:tab/>
        <w:t>свободным</w:t>
        <w:tab/>
        <w:t>катексисом</w:t>
      </w:r>
    </w:p>
    <w:p>
      <w:r>
        <w:t>То</w:t>
        <w:tab/>
        <w:t>из</w:t>
        <w:tab/>
        <w:t>состояний</w:t>
        <w:tab/>
        <w:t>Я</w:t>
        <w:tab/>
        <w:t>которое</w:t>
        <w:tab/>
        <w:t>в</w:t>
        <w:tab/>
        <w:t>данный</w:t>
        <w:tab/>
        <w:t>момент</w:t>
        <w:tab/>
        <w:t>активно</w:t>
        <w:tab/>
        <w:t>ощущается</w:t>
        <w:tab/>
        <w:t>как реальное</w:t>
        <w:tab/>
        <w:t>Я</w:t>
        <w:tab/>
        <w:t>Когда</w:t>
        <w:tab/>
        <w:t>в</w:t>
        <w:tab/>
        <w:t>человеке</w:t>
        <w:tab/>
        <w:t>просыпается</w:t>
        <w:tab/>
        <w:t>его</w:t>
        <w:tab/>
        <w:t>гневный</w:t>
        <w:tab/>
        <w:t>Родитель</w:t>
        <w:tab/>
        <w:t>человек чувствует</w:t>
        <w:tab/>
        <w:t>что</w:t>
        <w:tab/>
        <w:t>это</w:t>
        <w:tab/>
        <w:t>и</w:t>
        <w:tab/>
        <w:t>есть</w:t>
        <w:tab/>
        <w:t>его</w:t>
        <w:tab/>
        <w:t>Я</w:t>
        <w:tab/>
        <w:t>подлинное</w:t>
        <w:tab/>
        <w:t>Я</w:t>
        <w:tab/>
        <w:t>Несколько</w:t>
        <w:tab/>
        <w:t>минут</w:t>
        <w:tab/>
        <w:t>спустя</w:t>
        <w:tab/>
        <w:t>в состоянии</w:t>
        <w:tab/>
        <w:t>Взрослого</w:t>
        <w:tab/>
        <w:t>он</w:t>
        <w:tab/>
        <w:t>поражается</w:t>
        <w:tab/>
        <w:t>тому</w:t>
        <w:tab/>
        <w:t>что</w:t>
        <w:tab/>
        <w:t>сделал</w:t>
        <w:tab/>
        <w:t>и</w:t>
        <w:tab/>
        <w:t>считает</w:t>
        <w:tab/>
        <w:t>что</w:t>
        <w:tab/>
        <w:t>его Взрослый</w:t>
        <w:tab/>
        <w:tab/>
        <w:t>это</w:t>
        <w:tab/>
        <w:t>и</w:t>
        <w:tab/>
        <w:t>есть</w:t>
        <w:tab/>
        <w:t>его</w:t>
        <w:tab/>
        <w:t>подлинное</w:t>
        <w:tab/>
        <w:t>Я</w:t>
        <w:tab/>
        <w:t>Еще</w:t>
        <w:tab/>
        <w:t>позже</w:t>
        <w:tab/>
        <w:t>когда</w:t>
        <w:tab/>
        <w:t>его</w:t>
        <w:tab/>
        <w:t>Ребенок стыдится</w:t>
        <w:tab/>
        <w:t>своего</w:t>
        <w:tab/>
        <w:t>дурного</w:t>
        <w:tab/>
        <w:t>поведения</w:t>
        <w:tab/>
        <w:t>это</w:t>
        <w:tab/>
        <w:t>опять</w:t>
        <w:tab/>
        <w:t>сознается</w:t>
        <w:tab/>
        <w:t>как</w:t>
        <w:tab/>
        <w:t>подлинное</w:t>
        <w:tab/>
        <w:t>Я человека</w:t>
        <w:tab/>
        <w:t>Предполагается</w:t>
        <w:tab/>
        <w:t>что</w:t>
        <w:tab/>
        <w:t>инцидент</w:t>
        <w:tab/>
        <w:tab/>
        <w:t>реальное</w:t>
        <w:tab/>
        <w:t>происшествие</w:t>
        <w:tab/>
        <w:t>в жизни</w:t>
        <w:tab/>
        <w:t>данного</w:t>
        <w:tab/>
        <w:t>человека</w:t>
        <w:tab/>
        <w:t>что</w:t>
        <w:tab/>
        <w:t>он</w:t>
        <w:tab/>
        <w:t>не</w:t>
        <w:tab/>
        <w:t>просто</w:t>
        <w:tab/>
        <w:t>играет</w:t>
        <w:tab/>
        <w:t>роль</w:t>
        <w:tab/>
        <w:t>гневного</w:t>
        <w:tab/>
        <w:t>Родителя или</w:t>
        <w:tab/>
        <w:t>кающегося</w:t>
        <w:tab/>
        <w:t>Ребенка</w:t>
        <w:tab/>
        <w:t>В</w:t>
        <w:tab/>
        <w:t>ролевом</w:t>
        <w:tab/>
        <w:t>поведении</w:t>
        <w:tab/>
        <w:t>Ребенок</w:t>
        <w:tab/>
        <w:t>не</w:t>
        <w:tab/>
        <w:t>подлинное</w:t>
        <w:tab/>
        <w:t>Я</w:t>
        <w:tab/>
        <w:t>а игра</w:t>
        <w:tab/>
        <w:t>подделка</w:t>
      </w:r>
    </w:p>
    <w:p>
      <w:r>
        <w:t>Чтобы</w:t>
        <w:tab/>
        <w:t>проиллюстрировать</w:t>
        <w:tab/>
        <w:t>воздействие</w:t>
        <w:tab/>
        <w:t>подвижного</w:t>
        <w:tab/>
        <w:t>Я</w:t>
        <w:tab/>
        <w:t>на повседневную</w:t>
        <w:tab/>
        <w:t>жизнь</w:t>
        <w:tab/>
        <w:t>возьмем</w:t>
        <w:tab/>
        <w:t>всем</w:t>
        <w:tab/>
        <w:t>знакомый</w:t>
        <w:tab/>
        <w:t>пример</w:t>
        <w:tab/>
        <w:t>ворчливой</w:t>
        <w:tab/>
        <w:t>жены Обычно</w:t>
        <w:tab/>
        <w:t>Зоя</w:t>
        <w:tab/>
        <w:t>добродушна</w:t>
        <w:tab/>
        <w:t>общительна</w:t>
        <w:tab/>
        <w:t>и</w:t>
        <w:tab/>
        <w:t>легко</w:t>
        <w:tab/>
        <w:t>приспосабливается</w:t>
        <w:tab/>
        <w:t>к обстановке</w:t>
        <w:tab/>
        <w:t>но</w:t>
        <w:tab/>
        <w:t>временами</w:t>
        <w:tab/>
        <w:t>начинает</w:t>
        <w:tab/>
        <w:t>критично</w:t>
        <w:tab/>
        <w:t>относиться</w:t>
        <w:tab/>
        <w:t>к</w:t>
        <w:tab/>
        <w:t>мужу</w:t>
        <w:tab/>
        <w:t>Это</w:t>
        <w:tab/>
        <w:t>ее ворчливый</w:t>
        <w:tab/>
        <w:t>Родитель</w:t>
        <w:tab/>
        <w:t>Позже</w:t>
        <w:tab/>
        <w:t>снова</w:t>
        <w:tab/>
        <w:t>выступает</w:t>
        <w:tab/>
        <w:t>ее</w:t>
        <w:tab/>
        <w:t>любящий</w:t>
        <w:tab/>
        <w:t>веселье общительный</w:t>
        <w:tab/>
        <w:t>гибкий</w:t>
        <w:tab/>
        <w:t>Ребенок</w:t>
        <w:tab/>
        <w:t>и</w:t>
        <w:tab/>
        <w:t>Зоя</w:t>
        <w:tab/>
        <w:t>забывает</w:t>
        <w:tab/>
        <w:t>что</w:t>
        <w:tab/>
        <w:t>говорила</w:t>
        <w:tab/>
        <w:t>в</w:t>
        <w:tab/>
        <w:t>состоянии Родителя</w:t>
        <w:tab/>
        <w:t>Но</w:t>
        <w:tab/>
        <w:t>муж</w:t>
        <w:tab/>
        <w:t>не</w:t>
        <w:tab/>
        <w:t>забывает</w:t>
        <w:tab/>
        <w:t>и</w:t>
        <w:tab/>
        <w:t>остается</w:t>
        <w:tab/>
        <w:t>настороженным</w:t>
        <w:tab/>
        <w:t>и</w:t>
        <w:tab/>
        <w:t>отчужденным Если</w:t>
        <w:tab/>
        <w:t>такая</w:t>
        <w:tab/>
        <w:t>последовательность</w:t>
        <w:tab/>
        <w:t>повторяется</w:t>
        <w:tab/>
        <w:t>снова</w:t>
        <w:tab/>
        <w:t>и</w:t>
        <w:tab/>
        <w:t>снова</w:t>
        <w:tab/>
        <w:t>замкнутость</w:t>
        <w:tab/>
        <w:t>и настороженность</w:t>
        <w:tab/>
        <w:t>мужа</w:t>
        <w:tab/>
        <w:t>становятся</w:t>
        <w:tab/>
        <w:t>постоянными</w:t>
        <w:tab/>
        <w:t>а</w:t>
        <w:tab/>
        <w:t>Зоя</w:t>
        <w:tab/>
        <w:t>не</w:t>
        <w:tab/>
        <w:t>может</w:t>
        <w:tab/>
        <w:t>этого понять</w:t>
        <w:tab/>
        <w:t>Ведь</w:t>
        <w:tab/>
        <w:t>нам</w:t>
        <w:tab/>
        <w:t>было</w:t>
        <w:tab/>
        <w:t>так</w:t>
        <w:tab/>
        <w:t>хорошо</w:t>
        <w:tab/>
        <w:t>вместе</w:t>
        <w:tab/>
        <w:tab/>
        <w:t>говорит</w:t>
        <w:tab/>
        <w:t>ее</w:t>
        <w:tab/>
        <w:t>очаровательный Ребенок</w:t>
        <w:tab/>
        <w:tab/>
        <w:t>Почему</w:t>
        <w:tab/>
        <w:t>ты</w:t>
        <w:tab/>
        <w:t>замыкаешься</w:t>
        <w:tab/>
        <w:t>Когда</w:t>
        <w:tab/>
        <w:t>ее</w:t>
        <w:tab/>
        <w:t>подлинное</w:t>
        <w:tab/>
        <w:t>Я</w:t>
        <w:tab/>
        <w:tab/>
        <w:t>Ребенок она</w:t>
        <w:tab/>
        <w:t>забывает</w:t>
        <w:tab/>
        <w:t>или</w:t>
        <w:tab/>
        <w:t>упускает</w:t>
        <w:tab/>
        <w:t>из</w:t>
        <w:tab/>
        <w:t>виду</w:t>
        <w:tab/>
        <w:t>то</w:t>
        <w:tab/>
        <w:t>что</w:t>
        <w:tab/>
        <w:t>сделала</w:t>
        <w:tab/>
        <w:t>когда</w:t>
        <w:tab/>
        <w:t>ее</w:t>
        <w:tab/>
        <w:t>подлинным</w:t>
        <w:tab/>
        <w:t>Я был</w:t>
        <w:tab/>
        <w:t>Родитель</w:t>
        <w:tab/>
        <w:t>Одно</w:t>
        <w:tab/>
        <w:t>состояние</w:t>
        <w:tab/>
        <w:t>Я</w:t>
        <w:tab/>
        <w:t>не</w:t>
        <w:tab/>
        <w:t>очень</w:t>
        <w:tab/>
        <w:t>следит</w:t>
        <w:tab/>
        <w:t>за</w:t>
        <w:tab/>
        <w:t>другими</w:t>
        <w:tab/>
        <w:t>Ее</w:t>
        <w:tab/>
        <w:t>Родитель забывает</w:t>
        <w:tab/>
        <w:t>о</w:t>
        <w:tab/>
        <w:t>том</w:t>
        <w:tab/>
        <w:t>как</w:t>
        <w:tab/>
        <w:t>им</w:t>
        <w:tab/>
        <w:t>было</w:t>
        <w:tab/>
        <w:t>весело</w:t>
        <w:tab/>
        <w:t>а</w:t>
        <w:tab/>
        <w:t>ее</w:t>
        <w:tab/>
        <w:t>Ребенок</w:t>
        <w:tab/>
        <w:t>забывает</w:t>
        <w:tab/>
        <w:t>о</w:t>
        <w:tab/>
        <w:t>воркотне</w:t>
        <w:tab/>
        <w:t>Но</w:t>
      </w:r>
    </w:p>
    <w:p>
      <w:r>
        <w:t>Ребенок</w:t>
        <w:tab/>
        <w:t>мужа</w:t>
        <w:tab/>
        <w:t>и</w:t>
        <w:tab/>
        <w:t>его</w:t>
        <w:tab/>
        <w:t>Взрослый</w:t>
        <w:tab/>
        <w:t>тоже</w:t>
        <w:tab/>
        <w:t>помнит</w:t>
        <w:tab/>
        <w:t>все</w:t>
        <w:tab/>
        <w:t>сказанное</w:t>
        <w:tab/>
        <w:t>ее</w:t>
        <w:tab/>
        <w:t>Родителем</w:t>
        <w:tab/>
        <w:t>и живет</w:t>
        <w:tab/>
        <w:t>в</w:t>
        <w:tab/>
        <w:t>состоянии</w:t>
        <w:tab/>
        <w:t>постоянных</w:t>
        <w:tab/>
        <w:t>опасений</w:t>
        <w:tab/>
        <w:t>что</w:t>
        <w:tab/>
        <w:t>это</w:t>
        <w:tab/>
        <w:t>произойдет</w:t>
        <w:tab/>
        <w:t>снова</w:t>
      </w:r>
    </w:p>
    <w:p>
      <w:r>
        <w:t>Муж</w:t>
        <w:tab/>
        <w:t>в</w:t>
        <w:tab/>
        <w:t>свою</w:t>
        <w:tab/>
        <w:t>очередь</w:t>
        <w:tab/>
        <w:t>может</w:t>
        <w:tab/>
        <w:t>заботливо</w:t>
        <w:tab/>
        <w:t>ухаживать</w:t>
        <w:tab/>
        <w:t>за</w:t>
        <w:tab/>
        <w:t>Зоей</w:t>
        <w:tab/>
        <w:t>в</w:t>
        <w:tab/>
        <w:t>состоянии Родителя</w:t>
        <w:tab/>
        <w:t>но</w:t>
        <w:tab/>
        <w:t>его</w:t>
        <w:tab/>
        <w:t>Ребенок</w:t>
        <w:tab/>
        <w:t>будет</w:t>
        <w:tab/>
        <w:t>жаловаться</w:t>
        <w:tab/>
        <w:t>на</w:t>
        <w:tab/>
        <w:t>нее</w:t>
        <w:tab/>
        <w:t>и</w:t>
        <w:tab/>
        <w:t>ныть</w:t>
        <w:tab/>
        <w:t>Его</w:t>
        <w:tab/>
        <w:t>Родитель забывая</w:t>
        <w:tab/>
        <w:t>или</w:t>
        <w:tab/>
        <w:t>упуская</w:t>
        <w:tab/>
        <w:t>из</w:t>
        <w:tab/>
        <w:t>виду</w:t>
        <w:tab/>
        <w:t>сделанное</w:t>
        <w:tab/>
        <w:t>его</w:t>
        <w:tab/>
        <w:t>Ребенком</w:t>
        <w:tab/>
        <w:t>может</w:t>
        <w:tab/>
        <w:t>попрекать</w:t>
        <w:tab/>
        <w:t>Зою всем</w:t>
        <w:tab/>
        <w:t>что</w:t>
        <w:tab/>
        <w:t>он</w:t>
        <w:tab/>
        <w:t>для</w:t>
        <w:tab/>
        <w:t>нее</w:t>
        <w:tab/>
        <w:t>сделал</w:t>
        <w:tab/>
        <w:t>Она</w:t>
        <w:tab/>
        <w:t>может</w:t>
        <w:tab/>
        <w:t>ценить</w:t>
        <w:tab/>
        <w:t>то</w:t>
        <w:tab/>
        <w:t>что</w:t>
        <w:tab/>
        <w:t>он</w:t>
        <w:tab/>
        <w:t>сделал</w:t>
        <w:tab/>
        <w:t>но</w:t>
        <w:tab/>
        <w:t>жить в</w:t>
        <w:tab/>
        <w:t>ожидании</w:t>
        <w:tab/>
        <w:t>будущих</w:t>
        <w:tab/>
        <w:t>выходок</w:t>
        <w:tab/>
        <w:t>его</w:t>
        <w:tab/>
        <w:t>Ребенка</w:t>
        <w:tab/>
        <w:t>Его</w:t>
        <w:tab/>
        <w:t>Родитель</w:t>
        <w:tab/>
        <w:t>считает</w:t>
        <w:tab/>
        <w:t>что</w:t>
        <w:tab/>
        <w:t>он сам</w:t>
        <w:tab/>
        <w:t>его</w:t>
        <w:tab/>
        <w:t>реальное</w:t>
        <w:tab/>
        <w:t>Я</w:t>
        <w:tab/>
        <w:t>всегда</w:t>
        <w:tab/>
        <w:t>заботился</w:t>
        <w:tab/>
        <w:t>о</w:t>
        <w:tab/>
        <w:t>ней</w:t>
        <w:tab/>
        <w:t>и</w:t>
        <w:tab/>
        <w:t>это</w:t>
        <w:tab/>
        <w:t>правда</w:t>
        <w:tab/>
        <w:t>Но</w:t>
        <w:tab/>
        <w:t>правда</w:t>
        <w:tab/>
        <w:t>также в</w:t>
        <w:tab/>
        <w:t>том</w:t>
        <w:tab/>
        <w:t>что</w:t>
        <w:tab/>
        <w:t>когда</w:t>
        <w:tab/>
        <w:t>активен</w:t>
        <w:tab/>
        <w:t>его</w:t>
        <w:tab/>
        <w:t>ноющий</w:t>
        <w:tab/>
        <w:t>Ребенок</w:t>
        <w:tab/>
        <w:t>это</w:t>
        <w:tab/>
        <w:t>тоже</w:t>
        <w:tab/>
        <w:t>он</w:t>
        <w:tab/>
        <w:t>сам</w:t>
        <w:tab/>
        <w:t>его реальное</w:t>
        <w:tab/>
        <w:t>Я</w:t>
        <w:tab/>
        <w:t>Таким</w:t>
        <w:tab/>
        <w:t>образом</w:t>
        <w:tab/>
        <w:t>одно</w:t>
        <w:tab/>
        <w:t>состояние</w:t>
        <w:tab/>
        <w:t>Я</w:t>
        <w:tab/>
        <w:t>или</w:t>
        <w:tab/>
        <w:t>реальное</w:t>
        <w:tab/>
        <w:t>Я</w:t>
        <w:tab/>
        <w:t>забывает</w:t>
        <w:tab/>
        <w:t>о том</w:t>
        <w:tab/>
        <w:t>что</w:t>
        <w:tab/>
        <w:t>сделали</w:t>
        <w:tab/>
        <w:t>другие</w:t>
        <w:tab/>
        <w:t>и</w:t>
        <w:tab/>
        <w:t>человек</w:t>
        <w:tab/>
        <w:t>продолжает</w:t>
        <w:tab/>
        <w:t>действовать</w:t>
        <w:tab/>
        <w:t>по</w:t>
        <w:tab/>
        <w:t>своему сценарию</w:t>
        <w:tab/>
        <w:t>не</w:t>
        <w:tab/>
        <w:t>беря</w:t>
        <w:tab/>
        <w:t>на</w:t>
        <w:tab/>
        <w:t>себя</w:t>
        <w:tab/>
        <w:t>за</w:t>
        <w:tab/>
        <w:t>это</w:t>
        <w:tab/>
        <w:t>ответственность</w:t>
        <w:tab/>
        <w:t>Его</w:t>
        <w:tab/>
        <w:t>Родитель</w:t>
        <w:tab/>
        <w:t>может сказать</w:t>
        <w:tab/>
        <w:t>Я</w:t>
        <w:tab/>
        <w:t>всегда</w:t>
        <w:tab/>
        <w:t>так</w:t>
        <w:tab/>
        <w:t>хорошо</w:t>
        <w:tab/>
        <w:t>с</w:t>
        <w:tab/>
        <w:t>ней</w:t>
        <w:tab/>
        <w:t>обращался</w:t>
        <w:tab/>
        <w:t>Не</w:t>
        <w:tab/>
        <w:t>понимаю</w:t>
        <w:tab/>
        <w:t>почему</w:t>
        <w:tab/>
        <w:t>она так</w:t>
        <w:tab/>
        <w:t>себя</w:t>
        <w:tab/>
        <w:t>ведет</w:t>
        <w:tab/>
        <w:t>Женщины</w:t>
        <w:tab/>
        <w:t>такие</w:t>
        <w:tab/>
        <w:t>странные</w:t>
        <w:tab/>
        <w:t>Его</w:t>
        <w:tab/>
        <w:t>Родитель</w:t>
        <w:tab/>
        <w:t>забывает</w:t>
        <w:tab/>
        <w:t>как провоцировал</w:t>
        <w:tab/>
        <w:t>ее</w:t>
        <w:tab/>
        <w:t>его</w:t>
        <w:tab/>
        <w:t>Ребенок</w:t>
        <w:tab/>
        <w:t>но</w:t>
        <w:tab/>
        <w:t>она</w:t>
        <w:tab/>
        <w:t>будучи</w:t>
        <w:tab/>
        <w:t>жертвой</w:t>
        <w:tab/>
        <w:t>не</w:t>
        <w:tab/>
        <w:t>забывает</w:t>
        <w:tab/>
        <w:t>Эти</w:t>
        <w:tab/>
        <w:t>два примера</w:t>
        <w:tab/>
        <w:t>объясняют</w:t>
        <w:tab/>
        <w:t>прочность</w:t>
        <w:tab/>
        <w:t>позиции</w:t>
        <w:tab/>
        <w:t>я</w:t>
        <w:tab/>
        <w:t>описанной</w:t>
        <w:tab/>
        <w:t>в</w:t>
        <w:tab/>
        <w:t>разделе</w:t>
        <w:tab/>
        <w:t>Е</w:t>
        <w:tab/>
        <w:t>главы пятой</w:t>
      </w:r>
    </w:p>
    <w:p>
      <w:r>
        <w:t>Теперь</w:t>
        <w:tab/>
        <w:t>когда</w:t>
        <w:tab/>
        <w:t>принцип</w:t>
        <w:tab/>
        <w:t>ясен</w:t>
        <w:tab/>
        <w:t>можно</w:t>
        <w:tab/>
        <w:t>привести</w:t>
        <w:tab/>
        <w:t>более</w:t>
        <w:tab/>
        <w:t>живой</w:t>
        <w:tab/>
        <w:t>пример Такие</w:t>
        <w:tab/>
        <w:t>беззаботные</w:t>
        <w:tab/>
        <w:t>или</w:t>
        <w:tab/>
        <w:t>безответственные</w:t>
        <w:tab/>
        <w:t>переходы</w:t>
        <w:tab/>
        <w:t>от</w:t>
        <w:tab/>
        <w:t>одного</w:t>
        <w:tab/>
        <w:t>состояния</w:t>
        <w:tab/>
        <w:t>Я</w:t>
        <w:tab/>
        <w:t>к другому</w:t>
        <w:tab/>
        <w:t>можно</w:t>
        <w:tab/>
        <w:t>назвать</w:t>
        <w:tab/>
        <w:t>путешествиями</w:t>
        <w:tab/>
        <w:t>Я</w:t>
        <w:tab/>
        <w:t>но</w:t>
        <w:tab/>
        <w:t>поскольку</w:t>
        <w:tab/>
        <w:t>на</w:t>
        <w:tab/>
        <w:t>языке</w:t>
        <w:tab/>
        <w:t>хиппи ego</w:t>
        <w:tab/>
        <w:t>trip</w:t>
        <w:tab/>
        <w:t>означает</w:t>
        <w:tab/>
        <w:t>хвастовство</w:t>
        <w:tab/>
        <w:t>вежливость</w:t>
        <w:tab/>
        <w:t>требует</w:t>
        <w:tab/>
        <w:t>чтобы</w:t>
        <w:tab/>
        <w:t>мы</w:t>
        <w:tab/>
        <w:t>оставили</w:t>
        <w:tab/>
        <w:t>его хиппи</w:t>
        <w:tab/>
        <w:t>а</w:t>
        <w:tab/>
        <w:t>сами</w:t>
        <w:tab/>
        <w:t>поискали</w:t>
        <w:tab/>
        <w:t>другое</w:t>
        <w:tab/>
        <w:t>название</w:t>
        <w:tab/>
        <w:t>для</w:t>
        <w:tab/>
        <w:t>подвижных</w:t>
        <w:tab/>
        <w:t>состояний</w:t>
        <w:tab/>
        <w:t>эго Поэтому</w:t>
        <w:tab/>
        <w:t>нижеследующий</w:t>
        <w:tab/>
        <w:t>случай</w:t>
        <w:tab/>
        <w:t>мы</w:t>
        <w:tab/>
        <w:t>назовем</w:t>
        <w:tab/>
        <w:t>Аминта</w:t>
        <w:tab/>
        <w:t>и</w:t>
        <w:tab/>
        <w:t>Маб</w:t>
        <w:tab/>
        <w:t>или Путешествие</w:t>
        <w:tab/>
        <w:t>по</w:t>
        <w:tab/>
        <w:t>глубинам</w:t>
        <w:tab/>
        <w:t>души</w:t>
        <w:tab/>
        <w:t>ППГД</w:t>
      </w:r>
    </w:p>
    <w:p>
      <w:r>
        <w:t>Маб</w:t>
        <w:tab/>
        <w:t>и</w:t>
        <w:tab/>
        <w:t>ее</w:t>
        <w:tab/>
        <w:t>мать</w:t>
        <w:tab/>
        <w:t>Аминта</w:t>
        <w:tab/>
        <w:t>так</w:t>
        <w:tab/>
        <w:t>надоели</w:t>
        <w:tab/>
        <w:t>друг</w:t>
        <w:tab/>
        <w:t>другу</w:t>
        <w:tab/>
        <w:t>что</w:t>
        <w:tab/>
        <w:t>Маб</w:t>
        <w:tab/>
        <w:t>решила</w:t>
        <w:tab/>
        <w:t>на уикэнд</w:t>
        <w:tab/>
        <w:t>уехать</w:t>
        <w:tab/>
        <w:t>к</w:t>
        <w:tab/>
        <w:t>подруге</w:t>
        <w:tab/>
        <w:t>в</w:t>
        <w:tab/>
        <w:t>другой</w:t>
        <w:tab/>
        <w:t>город</w:t>
        <w:tab/>
        <w:t>Мать</w:t>
        <w:tab/>
        <w:t>позвонила</w:t>
        <w:tab/>
        <w:t>ей</w:t>
        <w:tab/>
        <w:t>по</w:t>
        <w:tab/>
        <w:t>телефону</w:t>
        <w:tab/>
        <w:t>и сказала</w:t>
        <w:tab/>
        <w:t>Если</w:t>
        <w:tab/>
        <w:t>в</w:t>
        <w:tab/>
        <w:t>воскресенье</w:t>
        <w:tab/>
        <w:t>утром</w:t>
        <w:tab/>
        <w:t>ты</w:t>
        <w:tab/>
        <w:t>не</w:t>
        <w:tab/>
        <w:t>вернешься</w:t>
        <w:tab/>
        <w:t>я</w:t>
        <w:tab/>
        <w:t>не</w:t>
        <w:tab/>
        <w:t>пущу</w:t>
        <w:tab/>
        <w:t>тебя</w:t>
        <w:tab/>
        <w:t>в дом</w:t>
        <w:tab/>
        <w:t>Маб</w:t>
        <w:tab/>
        <w:t>вернулась</w:t>
        <w:tab/>
        <w:t>в</w:t>
        <w:tab/>
        <w:t>воскресенье</w:t>
        <w:tab/>
        <w:t>вечером</w:t>
        <w:tab/>
        <w:t>Мать</w:t>
        <w:tab/>
        <w:t>не</w:t>
        <w:tab/>
        <w:t>впустила</w:t>
        <w:tab/>
        <w:t>ее</w:t>
        <w:tab/>
        <w:t>и</w:t>
        <w:tab/>
        <w:t>велела искать</w:t>
        <w:tab/>
        <w:t>себе</w:t>
        <w:tab/>
        <w:t>квартиру</w:t>
        <w:tab/>
        <w:t>Маб</w:t>
        <w:tab/>
        <w:t>переночевала</w:t>
        <w:tab/>
        <w:t>у</w:t>
        <w:tab/>
        <w:t>подруги</w:t>
        <w:tab/>
        <w:t>по</w:t>
        <w:tab/>
        <w:t>соседству</w:t>
        <w:tab/>
        <w:t>Утром</w:t>
        <w:tab/>
        <w:t>в понедельник</w:t>
        <w:tab/>
        <w:t>мать</w:t>
        <w:tab/>
        <w:t>позвонила</w:t>
        <w:tab/>
        <w:t>дочери</w:t>
        <w:tab/>
        <w:t>и</w:t>
        <w:tab/>
        <w:t>простила</w:t>
        <w:tab/>
        <w:t>ее</w:t>
        <w:tab/>
        <w:t>Маб</w:t>
        <w:tab/>
        <w:t>рассказала</w:t>
        <w:tab/>
        <w:t>доктору Кью</w:t>
        <w:tab/>
        <w:t>об</w:t>
        <w:tab/>
        <w:t>этом</w:t>
        <w:tab/>
        <w:t>эпизоде</w:t>
        <w:tab/>
        <w:t>и</w:t>
        <w:tab/>
        <w:t>о</w:t>
        <w:tab/>
        <w:t>других</w:t>
        <w:tab/>
        <w:t>случаях</w:t>
        <w:tab/>
        <w:t>непоследовательности</w:t>
        <w:tab/>
        <w:t>матери Некоторые</w:t>
        <w:tab/>
        <w:t>случаи</w:t>
        <w:tab/>
        <w:t>не</w:t>
        <w:tab/>
        <w:t>были</w:t>
        <w:tab/>
        <w:t>так</w:t>
        <w:tab/>
        <w:t>просты</w:t>
        <w:tab/>
        <w:t>поэтому</w:t>
        <w:tab/>
        <w:t>доктор</w:t>
        <w:tab/>
        <w:t>Кью</w:t>
        <w:tab/>
        <w:t>решил поговорить</w:t>
        <w:tab/>
        <w:t>с</w:t>
        <w:tab/>
        <w:t>Маб</w:t>
        <w:tab/>
        <w:t>и</w:t>
        <w:tab/>
        <w:t>ее</w:t>
        <w:tab/>
        <w:t>матерью</w:t>
        <w:tab/>
        <w:t>совместно</w:t>
        <w:tab/>
        <w:t>и</w:t>
        <w:tab/>
        <w:t>посмотреть</w:t>
        <w:tab/>
        <w:t>не</w:t>
        <w:tab/>
        <w:t>сможет</w:t>
        <w:tab/>
        <w:t>ли</w:t>
        <w:tab/>
        <w:t>он понять</w:t>
        <w:tab/>
        <w:t>что</w:t>
        <w:tab/>
        <w:t>происходит</w:t>
        <w:tab/>
        <w:t>на</w:t>
        <w:tab/>
        <w:t>самом</w:t>
        <w:tab/>
        <w:t>деле</w:t>
      </w:r>
    </w:p>
    <w:p>
      <w:r>
        <w:t>Как</w:t>
        <w:tab/>
        <w:t>только</w:t>
        <w:tab/>
        <w:t>они</w:t>
        <w:tab/>
        <w:t>уселись</w:t>
        <w:tab/>
        <w:t>Аминта</w:t>
        <w:tab/>
        <w:t>выступила</w:t>
        <w:tab/>
        <w:t>в</w:t>
        <w:tab/>
        <w:t>роли</w:t>
        <w:tab/>
        <w:t>строгого</w:t>
        <w:tab/>
        <w:t>Родителя с</w:t>
        <w:tab/>
        <w:t>праведным</w:t>
        <w:tab/>
        <w:t>гневом</w:t>
        <w:tab/>
        <w:t>порицая</w:t>
        <w:tab/>
        <w:t>Маб</w:t>
        <w:tab/>
        <w:t>за</w:t>
        <w:tab/>
        <w:t>неряшливость</w:t>
        <w:tab/>
        <w:t>безответственность курение</w:t>
        <w:tab/>
        <w:t>марихуаны</w:t>
        <w:tab/>
        <w:t>и</w:t>
        <w:tab/>
        <w:t>другие</w:t>
        <w:tab/>
        <w:t>грехи</w:t>
        <w:tab/>
        <w:t>которые</w:t>
        <w:tab/>
        <w:t>постоянно</w:t>
        <w:tab/>
        <w:t>обсуждались</w:t>
        <w:tab/>
        <w:t>в разговорах</w:t>
        <w:tab/>
        <w:t>матери</w:t>
        <w:tab/>
        <w:t>и</w:t>
        <w:tab/>
        <w:t>восемнадцатилетней</w:t>
        <w:tab/>
        <w:t>дочери</w:t>
        <w:tab/>
        <w:t>Вначале</w:t>
        <w:tab/>
        <w:t>во</w:t>
        <w:tab/>
        <w:t>время</w:t>
        <w:tab/>
        <w:t>этого выступления</w:t>
        <w:tab/>
        <w:t>Маб</w:t>
        <w:tab/>
        <w:t>сидела</w:t>
        <w:tab/>
        <w:t>с</w:t>
        <w:tab/>
        <w:t>легкой</w:t>
        <w:tab/>
        <w:t>улыбкой</w:t>
        <w:tab/>
        <w:t>как</w:t>
        <w:tab/>
        <w:t>будто</w:t>
        <w:tab/>
        <w:t>говоря</w:t>
        <w:tab/>
        <w:t>Ну</w:t>
        <w:tab/>
        <w:t>вот</w:t>
        <w:tab/>
        <w:t>опять она</w:t>
        <w:tab/>
        <w:t>Потом</w:t>
        <w:tab/>
        <w:t>посмотрела</w:t>
        <w:tab/>
        <w:t>в</w:t>
        <w:tab/>
        <w:t>сторону</w:t>
        <w:tab/>
        <w:t>словно</w:t>
        <w:tab/>
        <w:t>спрашивала</w:t>
        <w:tab/>
        <w:t>Неужели</w:t>
        <w:tab/>
        <w:t>здесь не</w:t>
        <w:tab/>
        <w:t>найдется</w:t>
        <w:tab/>
        <w:t>никого</w:t>
        <w:tab/>
        <w:t>кто</w:t>
        <w:tab/>
        <w:t>мне</w:t>
        <w:tab/>
        <w:t>поможет</w:t>
        <w:tab/>
        <w:t>Аминта</w:t>
        <w:tab/>
        <w:t>не</w:t>
        <w:tab/>
        <w:t>обращала</w:t>
        <w:tab/>
        <w:t>внимания</w:t>
        <w:tab/>
        <w:t>на реакции</w:t>
        <w:tab/>
        <w:t>Маб</w:t>
        <w:tab/>
        <w:t>но</w:t>
        <w:tab/>
        <w:t>продолжала</w:t>
        <w:tab/>
        <w:t>свою</w:t>
        <w:tab/>
        <w:t>тираду</w:t>
      </w:r>
    </w:p>
    <w:p>
      <w:r>
        <w:t>Несколько</w:t>
        <w:tab/>
        <w:t>утихнув</w:t>
        <w:tab/>
        <w:t>Аминта</w:t>
        <w:tab/>
        <w:t>сменила</w:t>
        <w:tab/>
        <w:t>тему</w:t>
        <w:tab/>
        <w:t>Она</w:t>
        <w:tab/>
        <w:t>начала</w:t>
        <w:tab/>
        <w:t>говорить</w:t>
        <w:tab/>
        <w:t>о</w:t>
        <w:tab/>
        <w:t>том как</w:t>
        <w:tab/>
        <w:t>ей</w:t>
        <w:tab/>
        <w:t>трудно</w:t>
        <w:tab/>
        <w:tab/>
        <w:t>не</w:t>
        <w:tab/>
        <w:t>с</w:t>
        <w:tab/>
        <w:t>точки</w:t>
        <w:tab/>
        <w:t>зрения</w:t>
        <w:tab/>
        <w:t>Ребенка</w:t>
        <w:tab/>
        <w:t>а</w:t>
        <w:tab/>
        <w:t>как</w:t>
        <w:tab/>
        <w:t>Взрослый</w:t>
        <w:tab/>
        <w:t>трезво оценивая</w:t>
        <w:tab/>
        <w:t>свои</w:t>
        <w:tab/>
        <w:t>семейные</w:t>
        <w:tab/>
        <w:t>проблемы</w:t>
        <w:tab/>
        <w:t>которые</w:t>
        <w:tab/>
        <w:t>были</w:t>
        <w:tab/>
        <w:t>хорошо</w:t>
        <w:tab/>
        <w:t>известны доктору</w:t>
        <w:tab/>
        <w:t>Кью</w:t>
        <w:tab/>
        <w:t>При</w:t>
        <w:tab/>
        <w:t>этих</w:t>
        <w:tab/>
        <w:t>словах</w:t>
        <w:tab/>
        <w:t>Маб</w:t>
        <w:tab/>
        <w:t>повернулась</w:t>
        <w:tab/>
        <w:t>и</w:t>
        <w:tab/>
        <w:t>посмотрела</w:t>
        <w:tab/>
        <w:t>прямо</w:t>
        <w:tab/>
        <w:t>на мать</w:t>
        <w:tab/>
        <w:t>как</w:t>
        <w:tab/>
        <w:t>будто</w:t>
        <w:tab/>
        <w:t>хотела</w:t>
        <w:tab/>
        <w:t>сказать</w:t>
        <w:tab/>
        <w:t>Всетаки</w:t>
        <w:tab/>
        <w:t>в</w:t>
        <w:tab/>
        <w:t>ней</w:t>
        <w:tab/>
        <w:t>есть</w:t>
        <w:tab/>
        <w:t>чтото</w:t>
        <w:tab/>
        <w:t>человеческое Аминта</w:t>
        <w:tab/>
        <w:t>продолжала</w:t>
        <w:tab/>
        <w:t>и</w:t>
        <w:tab/>
        <w:t>доктор</w:t>
        <w:tab/>
        <w:t>Кью</w:t>
        <w:tab/>
        <w:t>мог</w:t>
        <w:tab/>
        <w:t>фиксировать</w:t>
        <w:tab/>
        <w:t>смену</w:t>
        <w:tab/>
        <w:t>состояний</w:t>
        <w:tab/>
        <w:t>ее</w:t>
        <w:tab/>
        <w:t>Я поскольку</w:t>
        <w:tab/>
        <w:t>очень</w:t>
        <w:tab/>
        <w:t>хорошо</w:t>
        <w:tab/>
        <w:t>был</w:t>
        <w:tab/>
        <w:t>знаком</w:t>
        <w:tab/>
        <w:t>с</w:t>
        <w:tab/>
        <w:t>ее</w:t>
        <w:tab/>
        <w:t>жизнью</w:t>
        <w:tab/>
        <w:t>и</w:t>
        <w:tab/>
        <w:t>окружением</w:t>
        <w:tab/>
        <w:t>На</w:t>
        <w:tab/>
        <w:t>одной стадии</w:t>
        <w:tab/>
        <w:t>она</w:t>
        <w:tab/>
        <w:t>продемонстрировала</w:t>
        <w:tab/>
        <w:t>ту</w:t>
        <w:tab/>
        <w:t>же</w:t>
        <w:tab/>
        <w:t>непоследовательность</w:t>
        <w:tab/>
        <w:t>что</w:t>
        <w:tab/>
        <w:t>и</w:t>
        <w:tab/>
        <w:t>в эпизоде</w:t>
        <w:tab/>
        <w:t>с</w:t>
        <w:tab/>
        <w:t>изгнанием</w:t>
        <w:tab/>
        <w:t>дочери</w:t>
        <w:tab/>
        <w:t>вначале</w:t>
        <w:tab/>
        <w:t>проявился</w:t>
        <w:tab/>
        <w:t>ее</w:t>
        <w:tab/>
        <w:t>гневный</w:t>
        <w:tab/>
        <w:t>РодительОтец выгнавший</w:t>
        <w:tab/>
        <w:t>Маб</w:t>
        <w:tab/>
        <w:t>из</w:t>
        <w:tab/>
        <w:t>дома</w:t>
        <w:tab/>
        <w:t>затем</w:t>
        <w:tab/>
        <w:t>на</w:t>
        <w:tab/>
        <w:t>первый</w:t>
        <w:tab/>
        <w:t>план</w:t>
        <w:tab/>
        <w:t>выступил</w:t>
        <w:tab/>
        <w:t>прощающий РодительМать</w:t>
        <w:tab/>
        <w:t>тревожащийся</w:t>
        <w:tab/>
        <w:t>о</w:t>
        <w:tab/>
        <w:t>своей</w:t>
        <w:tab/>
        <w:t>маленькой</w:t>
        <w:tab/>
        <w:t>девочке</w:t>
        <w:tab/>
        <w:t>которая бродит</w:t>
        <w:tab/>
        <w:t>по</w:t>
        <w:tab/>
        <w:t>городу</w:t>
        <w:tab/>
        <w:t>не</w:t>
        <w:tab/>
        <w:t>зная</w:t>
        <w:tab/>
        <w:t>где</w:t>
        <w:tab/>
        <w:t>преклонить</w:t>
        <w:tab/>
        <w:t>голову</w:t>
        <w:tab/>
        <w:t>Затем</w:t>
        <w:tab/>
        <w:t>последовал Взрослый</w:t>
        <w:tab/>
        <w:t>потом</w:t>
        <w:tab/>
        <w:t>беспомощный</w:t>
        <w:tab/>
        <w:t>Ребенок</w:t>
        <w:tab/>
        <w:t>и</w:t>
        <w:tab/>
        <w:t>наконец</w:t>
        <w:tab/>
        <w:t>снова</w:t>
        <w:tab/>
        <w:t>гневный</w:t>
        <w:tab/>
        <w:t>Отец</w:t>
      </w:r>
    </w:p>
    <w:p>
      <w:r>
        <w:t>Эти</w:t>
        <w:tab/>
        <w:t>перемещения</w:t>
        <w:tab/>
        <w:t>можно</w:t>
        <w:tab/>
        <w:t>проследить</w:t>
        <w:tab/>
        <w:t>на</w:t>
        <w:tab/>
        <w:t>рисунке</w:t>
        <w:tab/>
        <w:t>13</w:t>
        <w:tab/>
        <w:t>в</w:t>
        <w:tab/>
        <w:t>виде</w:t>
        <w:tab/>
        <w:t>линии проходящей</w:t>
        <w:tab/>
        <w:t>через</w:t>
        <w:tab/>
        <w:t>состояния</w:t>
        <w:tab/>
        <w:t>Я</w:t>
        <w:tab/>
        <w:t>Начиная</w:t>
        <w:tab/>
        <w:t>с</w:t>
        <w:tab/>
        <w:t>ОР</w:t>
        <w:tab/>
        <w:t>ОтецРодитель</w:t>
        <w:tab/>
        <w:t>мы передвигаемся</w:t>
        <w:tab/>
        <w:t>к</w:t>
        <w:tab/>
        <w:t>МР</w:t>
        <w:tab/>
        <w:t>МатьРодитель</w:t>
        <w:tab/>
        <w:t>оттуда</w:t>
        <w:tab/>
        <w:t>вниз</w:t>
        <w:tab/>
        <w:t>к</w:t>
        <w:tab/>
        <w:t>В</w:t>
        <w:tab/>
        <w:t>Взрослый</w:t>
        <w:tab/>
        <w:t>затем</w:t>
        <w:tab/>
        <w:t>к Ре</w:t>
        <w:tab/>
        <w:t>Ребенок</w:t>
        <w:tab/>
        <w:t>и</w:t>
        <w:tab/>
        <w:t>возвращаемся</w:t>
        <w:tab/>
        <w:t>к</w:t>
        <w:tab/>
        <w:t>ОР</w:t>
        <w:tab/>
        <w:t>Дальнейшее</w:t>
        <w:tab/>
        <w:t>слушание</w:t>
        <w:tab/>
        <w:t>продолжит линию</w:t>
        <w:tab/>
        <w:t>как</w:t>
        <w:tab/>
        <w:t>показано</w:t>
        <w:tab/>
        <w:t>на</w:t>
        <w:tab/>
        <w:t>рисунке</w:t>
        <w:tab/>
        <w:t>ОР</w:t>
        <w:tab/>
        <w:tab/>
        <w:t>В</w:t>
        <w:tab/>
        <w:tab/>
        <w:t>Ре</w:t>
        <w:tab/>
        <w:tab/>
        <w:t>МР</w:t>
        <w:tab/>
        <w:t>Так</w:t>
        <w:tab/>
        <w:t>мы</w:t>
        <w:tab/>
        <w:t>следуем</w:t>
        <w:tab/>
        <w:t>за Аминтой</w:t>
        <w:tab/>
        <w:t>в</w:t>
        <w:tab/>
        <w:t>ее</w:t>
        <w:tab/>
        <w:t>ППГД</w:t>
        <w:tab/>
        <w:t>от</w:t>
        <w:tab/>
        <w:t>одного</w:t>
        <w:tab/>
        <w:t>цикла</w:t>
        <w:tab/>
        <w:t>к</w:t>
        <w:tab/>
        <w:t>другому</w:t>
      </w:r>
    </w:p>
    <w:p>
      <w:r>
        <w:t>ППГД</w:t>
        <w:tab/>
        <w:t>Путешествие</w:t>
        <w:tab/>
        <w:t>по</w:t>
        <w:tab/>
        <w:t>глубинам</w:t>
        <w:tab/>
        <w:t>души</w:t>
      </w:r>
    </w:p>
    <w:p>
      <w:r>
        <w:t>Вопрос</w:t>
        <w:tab/>
        <w:t>в</w:t>
        <w:tab/>
        <w:t>том</w:t>
        <w:tab/>
        <w:t>что</w:t>
        <w:tab/>
        <w:t>изображает</w:t>
        <w:tab/>
        <w:t>эта</w:t>
        <w:tab/>
        <w:t>линия</w:t>
        <w:tab/>
        <w:t>Она</w:t>
        <w:tab/>
        <w:t>изображает</w:t>
        <w:tab/>
        <w:t>то</w:t>
        <w:tab/>
        <w:t>как Аминта</w:t>
        <w:tab/>
        <w:t>ощущает</w:t>
        <w:tab/>
        <w:t>собственное</w:t>
        <w:tab/>
        <w:t>Я</w:t>
        <w:tab/>
        <w:t>Это</w:t>
        <w:tab/>
        <w:t>ощущение</w:t>
        <w:tab/>
        <w:t>не</w:t>
        <w:tab/>
        <w:t>сосредоточено</w:t>
        <w:tab/>
        <w:t>в</w:t>
        <w:tab/>
        <w:t>одном состоянии</w:t>
        <w:tab/>
        <w:t>Я</w:t>
        <w:tab/>
        <w:t>но</w:t>
        <w:tab/>
        <w:t>может</w:t>
        <w:tab/>
        <w:t>свободно</w:t>
        <w:tab/>
        <w:t>перемещаться</w:t>
        <w:tab/>
        <w:t>от</w:t>
        <w:tab/>
        <w:t>одного</w:t>
        <w:tab/>
        <w:t>состояния</w:t>
        <w:tab/>
        <w:t>к другому</w:t>
        <w:tab/>
        <w:t>переносимое</w:t>
        <w:tab/>
        <w:t>свободным</w:t>
        <w:tab/>
        <w:t>катексисом</w:t>
        <w:tab/>
        <w:t>И</w:t>
        <w:tab/>
        <w:t>в</w:t>
        <w:tab/>
        <w:t>каком</w:t>
        <w:tab/>
        <w:t>бы</w:t>
        <w:tab/>
        <w:t>круге</w:t>
        <w:tab/>
        <w:t>она</w:t>
        <w:tab/>
        <w:t>в каждый</w:t>
        <w:tab/>
        <w:t>данный</w:t>
        <w:tab/>
        <w:t>момент</w:t>
        <w:tab/>
        <w:t>ни</w:t>
        <w:tab/>
        <w:t>находилась</w:t>
        <w:tab/>
        <w:t>она</w:t>
        <w:tab/>
        <w:t>всегда</w:t>
        <w:tab/>
        <w:t>ощущает</w:t>
        <w:tab/>
        <w:t>что</w:t>
        <w:tab/>
        <w:t>это</w:t>
        <w:tab/>
        <w:t>ее реальное</w:t>
        <w:tab/>
        <w:t>Я</w:t>
        <w:tab/>
        <w:t>Ход</w:t>
        <w:tab/>
        <w:t>свободного</w:t>
        <w:tab/>
        <w:t>перемещения</w:t>
        <w:tab/>
        <w:t>или</w:t>
        <w:tab/>
        <w:t>локус</w:t>
        <w:tab/>
        <w:t>катексиса</w:t>
        <w:tab/>
        <w:t xml:space="preserve"> непрерывная</w:t>
        <w:tab/>
        <w:t>линия</w:t>
        <w:tab/>
        <w:t>Аминта</w:t>
        <w:tab/>
        <w:t>не</w:t>
        <w:tab/>
        <w:t>сознает</w:t>
        <w:tab/>
        <w:t>что</w:t>
        <w:tab/>
        <w:t>она</w:t>
        <w:tab/>
        <w:t>меняется</w:t>
        <w:tab/>
        <w:t>или</w:t>
        <w:tab/>
        <w:t>что</w:t>
        <w:tab/>
        <w:t>ее поведение</w:t>
        <w:tab/>
        <w:t>постоянно</w:t>
        <w:tab/>
        <w:t>изменяется</w:t>
        <w:tab/>
        <w:t>потому</w:t>
        <w:tab/>
        <w:t>что</w:t>
        <w:tab/>
        <w:t>всегда</w:t>
        <w:tab/>
        <w:t>продолжает испытывать</w:t>
        <w:tab/>
        <w:t>ощущение</w:t>
        <w:tab/>
        <w:t>это</w:t>
        <w:tab/>
        <w:t>настоящая</w:t>
        <w:tab/>
        <w:t>Я</w:t>
        <w:tab/>
        <w:t>Таким</w:t>
        <w:tab/>
        <w:t>образом</w:t>
        <w:tab/>
        <w:t>говоря</w:t>
        <w:tab/>
        <w:t>что она</w:t>
        <w:tab/>
        <w:t>перемещается</w:t>
        <w:tab/>
        <w:t>из</w:t>
        <w:tab/>
        <w:t>одного</w:t>
        <w:tab/>
        <w:t>состояния</w:t>
        <w:tab/>
        <w:t>Я</w:t>
        <w:tab/>
        <w:t>в</w:t>
        <w:tab/>
        <w:t>другое</w:t>
        <w:tab/>
        <w:t>мы</w:t>
        <w:tab/>
        <w:t>имеем</w:t>
        <w:tab/>
        <w:t>в</w:t>
        <w:tab/>
        <w:t>виду</w:t>
        <w:tab/>
        <w:t>ее свободный</w:t>
        <w:tab/>
        <w:t>катексис</w:t>
        <w:tab/>
        <w:t>который</w:t>
        <w:tab/>
        <w:t>несет</w:t>
        <w:tab/>
        <w:t>с</w:t>
        <w:tab/>
        <w:t>собой</w:t>
        <w:tab/>
        <w:t>ощущение</w:t>
        <w:tab/>
        <w:t>подлинного</w:t>
        <w:tab/>
        <w:t>Я Себе</w:t>
        <w:tab/>
        <w:t>самой</w:t>
        <w:tab/>
        <w:t>она</w:t>
        <w:tab/>
        <w:t>кажется</w:t>
        <w:tab/>
        <w:t>неизменной</w:t>
        <w:tab/>
        <w:t>но</w:t>
        <w:tab/>
        <w:t>на</w:t>
        <w:tab/>
        <w:t>самом</w:t>
        <w:tab/>
        <w:t>деле</w:t>
        <w:tab/>
        <w:t>от</w:t>
        <w:tab/>
        <w:t>одного состояния</w:t>
        <w:tab/>
        <w:t>к</w:t>
        <w:tab/>
        <w:t>другому</w:t>
        <w:tab/>
        <w:t>так</w:t>
        <w:tab/>
        <w:t>изменяется</w:t>
        <w:tab/>
        <w:t>что</w:t>
        <w:tab/>
        <w:t>наблюдателю</w:t>
        <w:tab/>
        <w:t>может</w:t>
        <w:tab/>
        <w:t>показаться что</w:t>
        <w:tab/>
        <w:t>в</w:t>
        <w:tab/>
        <w:t>ее</w:t>
        <w:tab/>
        <w:t>сознании</w:t>
        <w:tab/>
        <w:t>существуют</w:t>
        <w:tab/>
        <w:t>несколько</w:t>
        <w:tab/>
        <w:t>человек</w:t>
        <w:tab/>
        <w:t>которые</w:t>
        <w:tab/>
        <w:t>говорят</w:t>
        <w:tab/>
        <w:t>по очереди</w:t>
        <w:tab/>
        <w:t>Так</w:t>
        <w:tab/>
        <w:t>казалось</w:t>
        <w:tab/>
        <w:t>Маб</w:t>
        <w:tab/>
        <w:t>и</w:t>
        <w:tab/>
        <w:t>именно</w:t>
        <w:tab/>
        <w:t>поэтому</w:t>
        <w:tab/>
        <w:t>она</w:t>
        <w:tab/>
        <w:t>не</w:t>
        <w:tab/>
        <w:t>могла</w:t>
        <w:tab/>
        <w:t>ужиться</w:t>
        <w:tab/>
        <w:t>с матерью</w:t>
        <w:tab/>
        <w:t>У</w:t>
        <w:tab/>
        <w:t>нее</w:t>
        <w:tab/>
        <w:t>не</w:t>
        <w:tab/>
        <w:t>было</w:t>
        <w:tab/>
        <w:t>ощущения</w:t>
        <w:tab/>
        <w:t>постоянства</w:t>
        <w:tab/>
        <w:t>которое</w:t>
        <w:tab/>
        <w:t>позволило</w:t>
        <w:tab/>
        <w:t>бы предсказывать</w:t>
        <w:tab/>
        <w:t>как</w:t>
        <w:tab/>
        <w:t>поведет</w:t>
        <w:tab/>
        <w:t>себя</w:t>
        <w:tab/>
        <w:t>Аминта</w:t>
        <w:tab/>
        <w:t>в</w:t>
        <w:tab/>
        <w:t>следующий</w:t>
        <w:tab/>
        <w:t>момент</w:t>
        <w:tab/>
        <w:t>как</w:t>
        <w:tab/>
        <w:t>она будет</w:t>
        <w:tab/>
        <w:t>реагировать</w:t>
        <w:tab/>
        <w:t>чтобы</w:t>
        <w:tab/>
        <w:t>самой</w:t>
        <w:tab/>
        <w:t>приспособиться</w:t>
        <w:tab/>
        <w:t>к</w:t>
        <w:tab/>
        <w:t>поведению</w:t>
        <w:tab/>
        <w:t>матери</w:t>
        <w:tab/>
        <w:t>И поведение</w:t>
        <w:tab/>
        <w:t>самой</w:t>
        <w:tab/>
        <w:t>Маб</w:t>
        <w:tab/>
        <w:t>временами</w:t>
        <w:tab/>
        <w:t>казалось</w:t>
        <w:tab/>
        <w:t>таким</w:t>
        <w:tab/>
        <w:t>же</w:t>
        <w:tab/>
        <w:t>произвольным</w:t>
      </w:r>
    </w:p>
    <w:p>
      <w:r>
        <w:t>Когда</w:t>
        <w:tab/>
        <w:t>и</w:t>
        <w:tab/>
        <w:t>Аминта</w:t>
        <w:tab/>
        <w:t>и</w:t>
        <w:tab/>
        <w:t>Маб</w:t>
        <w:tab/>
        <w:t>разобрались</w:t>
        <w:tab/>
        <w:t>в</w:t>
        <w:tab/>
        <w:t>состояниях</w:t>
        <w:tab/>
        <w:t>своего</w:t>
        <w:tab/>
        <w:t>Я</w:t>
        <w:tab/>
        <w:t>прояснить для</w:t>
        <w:tab/>
        <w:t>них</w:t>
        <w:tab/>
        <w:t>ситуацию</w:t>
        <w:tab/>
        <w:t>оказалось</w:t>
        <w:tab/>
        <w:t>нетрудно</w:t>
        <w:tab/>
        <w:t>и</w:t>
        <w:tab/>
        <w:t>после</w:t>
        <w:tab/>
        <w:t>этого</w:t>
        <w:tab/>
        <w:t>они</w:t>
        <w:tab/>
        <w:t>смогли</w:t>
        <w:tab/>
        <w:t>ужиться друг</w:t>
        <w:tab/>
        <w:t>с</w:t>
        <w:tab/>
        <w:t>другом</w:t>
      </w:r>
    </w:p>
    <w:p>
      <w:r>
        <w:t>Поведение</w:t>
        <w:tab/>
        <w:t>Клары</w:t>
        <w:tab/>
        <w:t>описанной</w:t>
        <w:tab/>
        <w:t>в</w:t>
        <w:tab/>
        <w:t>предыдущем</w:t>
        <w:tab/>
        <w:t>разделе</w:t>
        <w:tab/>
        <w:t>иллюстрирует другой</w:t>
        <w:tab/>
        <w:t>вариант</w:t>
        <w:tab/>
        <w:t>когда</w:t>
        <w:tab/>
        <w:t>взаимное</w:t>
        <w:tab/>
        <w:t>непризнание</w:t>
        <w:tab/>
        <w:t>различных</w:t>
        <w:tab/>
        <w:t>состояний</w:t>
        <w:tab/>
        <w:t>Я оказывает</w:t>
        <w:tab/>
        <w:t>глубочайшее</w:t>
        <w:tab/>
        <w:t>воздействие</w:t>
        <w:tab/>
        <w:t>на</w:t>
        <w:tab/>
        <w:t>всю</w:t>
        <w:tab/>
        <w:t>жизнь</w:t>
        <w:tab/>
        <w:t>человека</w:t>
        <w:tab/>
        <w:t>а</w:t>
        <w:tab/>
        <w:t>также</w:t>
        <w:tab/>
        <w:t>на жизнь</w:t>
        <w:tab/>
        <w:t>его</w:t>
        <w:tab/>
        <w:t>супруга</w:t>
        <w:tab/>
        <w:t>и</w:t>
        <w:tab/>
        <w:t>детей</w:t>
        <w:tab/>
        <w:t>В</w:t>
        <w:tab/>
        <w:t>этом</w:t>
        <w:tab/>
        <w:t>случае</w:t>
        <w:tab/>
        <w:t>два</w:t>
        <w:tab/>
        <w:t>состояния</w:t>
        <w:tab/>
        <w:t>Я</w:t>
        <w:tab/>
        <w:t>действуют одновременно</w:t>
        <w:tab/>
        <w:t>одно</w:t>
        <w:tab/>
        <w:t>сочувственно</w:t>
        <w:tab/>
        <w:t>слушает</w:t>
        <w:tab/>
        <w:t>другое</w:t>
        <w:tab/>
        <w:t>гримасничает</w:t>
        <w:tab/>
        <w:t>при</w:t>
        <w:tab/>
        <w:t>этом они</w:t>
        <w:tab/>
        <w:t>упрямо</w:t>
        <w:tab/>
        <w:t>игнорируют</w:t>
        <w:tab/>
        <w:t>друг</w:t>
        <w:tab/>
        <w:t>друга</w:t>
        <w:tab/>
        <w:t>словно</w:t>
        <w:tab/>
        <w:t>подозрительные</w:t>
        <w:tab/>
        <w:t>незнакомцы хотя</w:t>
        <w:tab/>
        <w:t>вместе</w:t>
        <w:tab/>
        <w:t>находятся</w:t>
        <w:tab/>
        <w:t>в</w:t>
        <w:tab/>
        <w:t>своем</w:t>
        <w:tab/>
        <w:t>замкнутом</w:t>
        <w:tab/>
        <w:t>космическом</w:t>
        <w:tab/>
        <w:t>корабле</w:t>
        <w:tab/>
        <w:t>уже</w:t>
        <w:tab/>
        <w:t>сорок пять</w:t>
        <w:tab/>
        <w:t>лет</w:t>
      </w:r>
    </w:p>
    <w:p>
      <w:r>
        <w:t>Еще</w:t>
        <w:tab/>
        <w:t>один</w:t>
        <w:tab/>
        <w:t>интересный</w:t>
        <w:tab/>
        <w:t>вариант</w:t>
        <w:tab/>
        <w:t>возникает</w:t>
        <w:tab/>
        <w:t>когда</w:t>
        <w:tab/>
        <w:t>человек</w:t>
        <w:tab/>
        <w:t>отказывается признавать</w:t>
        <w:tab/>
        <w:t>собственное</w:t>
        <w:tab/>
        <w:t>поведение</w:t>
        <w:tab/>
        <w:t>даже</w:t>
        <w:tab/>
        <w:t>перед</w:t>
        <w:tab/>
        <w:t>собой</w:t>
        <w:tab/>
        <w:t>Это</w:t>
        <w:tab/>
        <w:t>также упоминалось</w:t>
        <w:tab/>
        <w:t>в</w:t>
        <w:tab/>
        <w:t>конце</w:t>
        <w:tab/>
        <w:t>пятой</w:t>
        <w:tab/>
        <w:t>главы</w:t>
        <w:tab/>
        <w:t>Так</w:t>
        <w:tab/>
        <w:t>мужчина</w:t>
        <w:tab/>
        <w:t>может</w:t>
        <w:tab/>
        <w:t>искренне</w:t>
        <w:tab/>
        <w:t>уверять что</w:t>
        <w:tab/>
        <w:t>он</w:t>
        <w:tab/>
        <w:t>хороший</w:t>
        <w:tab/>
        <w:t>водитель</w:t>
        <w:tab/>
        <w:t>даже</w:t>
        <w:tab/>
        <w:t>если</w:t>
        <w:tab/>
        <w:t>ежегодно</w:t>
        <w:tab/>
        <w:t>попадает</w:t>
        <w:tab/>
        <w:t>в</w:t>
        <w:tab/>
        <w:t>серьезные автомобильные</w:t>
        <w:tab/>
        <w:t>аварии</w:t>
        <w:tab/>
        <w:t>а</w:t>
        <w:tab/>
        <w:t>женщина</w:t>
        <w:tab/>
        <w:t>заверяет</w:t>
        <w:tab/>
        <w:t>что</w:t>
        <w:tab/>
        <w:t>отлично</w:t>
        <w:tab/>
        <w:t>готовит</w:t>
        <w:tab/>
        <w:t>еду</w:t>
        <w:tab/>
        <w:t>хотя</w:t>
        <w:tab/>
        <w:t>у нее</w:t>
        <w:tab/>
        <w:t>ежедневно</w:t>
        <w:tab/>
        <w:t>подгорает</w:t>
        <w:tab/>
        <w:t>обед</w:t>
        <w:tab/>
        <w:t>И</w:t>
        <w:tab/>
        <w:t>оба</w:t>
        <w:tab/>
        <w:t>они</w:t>
        <w:tab/>
        <w:t>действительно</w:t>
        <w:tab/>
        <w:t>искренни</w:t>
        <w:tab/>
        <w:t>потому что</w:t>
        <w:tab/>
        <w:t>в</w:t>
        <w:tab/>
        <w:t>этих</w:t>
        <w:tab/>
        <w:t>случаях</w:t>
        <w:tab/>
        <w:t>их</w:t>
        <w:tab/>
        <w:t>Взрослый</w:t>
        <w:tab/>
        <w:t>действительно</w:t>
        <w:tab/>
        <w:t>хороший</w:t>
        <w:tab/>
        <w:t>водитель</w:t>
        <w:tab/>
        <w:t>или искусная</w:t>
        <w:tab/>
        <w:t>повариха</w:t>
        <w:tab/>
        <w:t>а</w:t>
        <w:tab/>
        <w:t>все</w:t>
        <w:tab/>
        <w:t>неприятности</w:t>
        <w:tab/>
        <w:t>вызваны</w:t>
        <w:tab/>
        <w:t>Ребенком</w:t>
        <w:tab/>
        <w:t>Поскольку</w:t>
        <w:tab/>
        <w:t>у таких</w:t>
        <w:tab/>
        <w:t>людей</w:t>
        <w:tab/>
        <w:t>существует</w:t>
        <w:tab/>
        <w:t>прочная</w:t>
        <w:tab/>
        <w:t>непроницаемая</w:t>
        <w:tab/>
        <w:t>перегородка</w:t>
        <w:tab/>
        <w:t>между состояниями</w:t>
        <w:tab/>
        <w:t>Я</w:t>
        <w:tab/>
        <w:t>Взрослый</w:t>
        <w:tab/>
        <w:t>не</w:t>
        <w:tab/>
        <w:t>обращает</w:t>
        <w:tab/>
        <w:t>внимания</w:t>
        <w:tab/>
        <w:t>на</w:t>
        <w:tab/>
        <w:t>то</w:t>
        <w:tab/>
        <w:t>что</w:t>
        <w:tab/>
        <w:t>делает</w:t>
        <w:tab/>
        <w:t>Ребенок и</w:t>
        <w:tab/>
        <w:t>может</w:t>
        <w:tab/>
        <w:t>искренне</w:t>
        <w:tab/>
        <w:t>утверждать</w:t>
        <w:tab/>
        <w:t>Я</w:t>
        <w:tab/>
        <w:t>мое</w:t>
        <w:tab/>
        <w:t>взрослое</w:t>
        <w:tab/>
        <w:t>Я</w:t>
        <w:tab/>
        <w:t>никогда</w:t>
        <w:tab/>
        <w:t>не</w:t>
        <w:tab/>
        <w:t>допускал ошибок</w:t>
        <w:tab/>
        <w:t>То</w:t>
        <w:tab/>
        <w:t>же</w:t>
        <w:tab/>
        <w:t>самое</w:t>
        <w:tab/>
        <w:t>происходит</w:t>
        <w:tab/>
        <w:t>с</w:t>
        <w:tab/>
        <w:t>теми</w:t>
        <w:tab/>
        <w:t>кто</w:t>
        <w:tab/>
        <w:t>ведет</w:t>
        <w:tab/>
        <w:t>себя</w:t>
        <w:tab/>
        <w:t>безупречно</w:t>
        <w:tab/>
        <w:t>в трезвом</w:t>
        <w:tab/>
        <w:t>состоянии</w:t>
        <w:tab/>
        <w:t>когда</w:t>
        <w:tab/>
        <w:t>руководит</w:t>
        <w:tab/>
        <w:t>Взрослый</w:t>
        <w:tab/>
        <w:t>но</w:t>
        <w:tab/>
        <w:t>совершает</w:t>
        <w:tab/>
        <w:t>ошибки когда</w:t>
        <w:tab/>
        <w:t>выпьет</w:t>
        <w:tab/>
        <w:t>когда</w:t>
        <w:tab/>
        <w:t>верх</w:t>
        <w:tab/>
        <w:t>берет</w:t>
        <w:tab/>
        <w:t>Ребенок</w:t>
        <w:tab/>
        <w:t>Некоторые</w:t>
        <w:tab/>
        <w:t>даже</w:t>
        <w:tab/>
        <w:t>теряют</w:t>
        <w:tab/>
        <w:t>память</w:t>
        <w:tab/>
        <w:t>и</w:t>
      </w:r>
    </w:p>
    <w:p>
      <w:r>
        <w:t>Взрослый</w:t>
        <w:tab/>
        <w:t>не</w:t>
        <w:tab/>
        <w:t>подозревает</w:t>
        <w:tab/>
        <w:t>о</w:t>
        <w:tab/>
        <w:t>том</w:t>
        <w:tab/>
        <w:t>что</w:t>
        <w:tab/>
        <w:t>делал</w:t>
        <w:tab/>
        <w:t>в</w:t>
        <w:tab/>
        <w:t>пьяном</w:t>
        <w:tab/>
        <w:t>виде</w:t>
        <w:tab/>
        <w:t>и</w:t>
        <w:tab/>
        <w:t>может сохранять</w:t>
        <w:tab/>
        <w:t>видимость</w:t>
        <w:tab/>
        <w:t>праведника</w:t>
        <w:tab/>
        <w:t>Может</w:t>
        <w:tab/>
        <w:t>быть</w:t>
        <w:tab/>
        <w:t>и</w:t>
        <w:tab/>
        <w:t>наоборот</w:t>
        <w:tab/>
        <w:t>человек беспомощен</w:t>
        <w:tab/>
        <w:t>в</w:t>
        <w:tab/>
        <w:t>состоянии</w:t>
        <w:tab/>
        <w:t>Взрослого</w:t>
        <w:tab/>
        <w:t>но</w:t>
        <w:tab/>
        <w:t>творчески</w:t>
        <w:tab/>
        <w:t>активен</w:t>
        <w:tab/>
        <w:t>в</w:t>
        <w:tab/>
        <w:t>состоянии Ребенка</w:t>
        <w:tab/>
        <w:t>Если</w:t>
        <w:tab/>
        <w:t>плохие</w:t>
        <w:tab/>
        <w:t>люди</w:t>
        <w:tab/>
        <w:t>не</w:t>
        <w:tab/>
        <w:t>воспринимают</w:t>
        <w:tab/>
        <w:t>брань</w:t>
        <w:tab/>
        <w:t>или</w:t>
        <w:tab/>
        <w:t>упреки</w:t>
        <w:tab/>
        <w:t>за</w:t>
        <w:tab/>
        <w:t>свои глупости</w:t>
        <w:tab/>
        <w:t>то</w:t>
        <w:tab/>
        <w:t>хорошие</w:t>
        <w:tab/>
        <w:t>могут</w:t>
        <w:tab/>
        <w:t>счесть</w:t>
        <w:tab/>
        <w:t>похвалы</w:t>
        <w:tab/>
        <w:t>за</w:t>
        <w:tab/>
        <w:t>свои</w:t>
        <w:tab/>
        <w:t>поступки</w:t>
        <w:tab/>
        <w:t>простой данью</w:t>
        <w:tab/>
        <w:t>вежливости</w:t>
        <w:tab/>
        <w:t>Взрослый</w:t>
        <w:tab/>
        <w:t>на</w:t>
        <w:tab/>
        <w:t>самом</w:t>
        <w:tab/>
        <w:t>деле</w:t>
        <w:tab/>
        <w:t>не</w:t>
        <w:tab/>
        <w:t>понимает</w:t>
        <w:tab/>
        <w:t>о</w:t>
        <w:tab/>
        <w:t>чем</w:t>
        <w:tab/>
        <w:t>говорят окружающие</w:t>
        <w:tab/>
        <w:t>когда</w:t>
        <w:tab/>
        <w:t>утверждают</w:t>
        <w:tab/>
        <w:t>что</w:t>
        <w:tab/>
        <w:t>достижения</w:t>
        <w:tab/>
        <w:t>Ребенка</w:t>
        <w:tab/>
        <w:t>достойны похвалы</w:t>
        <w:tab/>
        <w:t>поскольку</w:t>
        <w:tab/>
        <w:t>Взрослый</w:t>
        <w:tab/>
        <w:t>бездействовал</w:t>
        <w:tab/>
        <w:t>когда</w:t>
        <w:tab/>
        <w:t>они</w:t>
        <w:tab/>
        <w:t>были</w:t>
        <w:tab/>
        <w:t>достигнуты</w:t>
      </w:r>
    </w:p>
    <w:p>
      <w:r>
        <w:t>Мы</w:t>
        <w:tab/>
        <w:t>уже</w:t>
        <w:tab/>
        <w:t>говорили</w:t>
        <w:tab/>
        <w:t>о</w:t>
        <w:tab/>
        <w:t>том</w:t>
        <w:tab/>
        <w:t>что</w:t>
        <w:tab/>
        <w:t>богатая</w:t>
        <w:tab/>
        <w:t>женщина</w:t>
        <w:tab/>
        <w:t>не</w:t>
        <w:tab/>
        <w:t>становится</w:t>
        <w:tab/>
        <w:t>бедной когда</w:t>
        <w:tab/>
        <w:t>теряет</w:t>
        <w:tab/>
        <w:t>состояние</w:t>
        <w:tab/>
        <w:t>а</w:t>
        <w:tab/>
        <w:t>бедный</w:t>
        <w:tab/>
        <w:t>мужчина</w:t>
        <w:tab/>
        <w:t>не</w:t>
        <w:tab/>
        <w:t>становится</w:t>
        <w:tab/>
        <w:t>богатым</w:t>
        <w:tab/>
        <w:t>когда добывает</w:t>
        <w:tab/>
        <w:t>деньги</w:t>
        <w:tab/>
        <w:t>В</w:t>
        <w:tab/>
        <w:t>этих</w:t>
        <w:tab/>
        <w:t>случаях</w:t>
        <w:tab/>
        <w:t>Ребенок</w:t>
        <w:tab/>
        <w:t>из</w:t>
        <w:tab/>
        <w:t>сценарных</w:t>
        <w:tab/>
        <w:t>предписаний</w:t>
        <w:tab/>
        <w:t>знает богатый</w:t>
        <w:tab/>
        <w:t>он</w:t>
        <w:tab/>
        <w:t>или</w:t>
        <w:tab/>
        <w:t>бедный</w:t>
        <w:tab/>
        <w:t>и</w:t>
        <w:tab/>
        <w:t>просто</w:t>
        <w:tab/>
        <w:t>деньги</w:t>
        <w:tab/>
        <w:t>не</w:t>
        <w:tab/>
        <w:t>могут</w:t>
        <w:tab/>
        <w:t>изменить</w:t>
        <w:tab/>
        <w:t>этого положения</w:t>
        <w:tab/>
        <w:t>Аналогично</w:t>
        <w:tab/>
        <w:t>Ребенок</w:t>
        <w:tab/>
        <w:t>мужчины</w:t>
        <w:tab/>
        <w:t>знает</w:t>
        <w:tab/>
        <w:t>хороший</w:t>
        <w:tab/>
        <w:t>он</w:t>
        <w:tab/>
        <w:t>водитель</w:t>
        <w:tab/>
        <w:t>или нет</w:t>
        <w:tab/>
        <w:t>и</w:t>
        <w:tab/>
        <w:t>Ребенок</w:t>
        <w:tab/>
        <w:t>женщины</w:t>
        <w:tab/>
        <w:tab/>
        <w:t>какая</w:t>
        <w:tab/>
        <w:t>она</w:t>
        <w:tab/>
        <w:t>повариха</w:t>
        <w:tab/>
        <w:t>и</w:t>
        <w:tab/>
        <w:t>несколько</w:t>
        <w:tab/>
        <w:t>аварий</w:t>
        <w:tab/>
        <w:t>или подгоревший</w:t>
        <w:tab/>
        <w:t>обед</w:t>
        <w:tab/>
        <w:t>не</w:t>
        <w:tab/>
        <w:t>могут</w:t>
        <w:tab/>
        <w:t>изменить</w:t>
        <w:tab/>
        <w:t>сознание</w:t>
        <w:tab/>
        <w:t>Ребенка</w:t>
      </w:r>
    </w:p>
    <w:p>
      <w:r>
        <w:t>Позиция</w:t>
        <w:tab/>
        <w:t>после</w:t>
        <w:tab/>
        <w:t>путешествия</w:t>
        <w:tab/>
        <w:t>ППГД</w:t>
        <w:tab/>
        <w:tab/>
        <w:t>обычно</w:t>
        <w:tab/>
        <w:t>отказ</w:t>
        <w:tab/>
        <w:t>У</w:t>
        <w:tab/>
        <w:t>меня</w:t>
        <w:tab/>
        <w:t>все</w:t>
        <w:tab/>
        <w:t>в порядке</w:t>
        <w:tab/>
        <w:t>Мой</w:t>
        <w:tab/>
        <w:t>собственный</w:t>
        <w:tab/>
        <w:t>Родитель</w:t>
        <w:tab/>
        <w:t>ничего</w:t>
        <w:tab/>
        <w:t>не</w:t>
        <w:tab/>
        <w:t>заметил</w:t>
        <w:tab/>
        <w:t>поэтому</w:t>
        <w:tab/>
        <w:t>я</w:t>
        <w:tab/>
        <w:t>не понимаю</w:t>
        <w:tab/>
        <w:t>о</w:t>
        <w:tab/>
        <w:t>чем</w:t>
        <w:tab/>
        <w:t>вы</w:t>
        <w:tab/>
        <w:t>говорите</w:t>
        <w:tab/>
        <w:t>В</w:t>
        <w:tab/>
        <w:t>этих</w:t>
        <w:tab/>
        <w:t>случаях</w:t>
        <w:tab/>
        <w:t>очевидно</w:t>
        <w:tab/>
        <w:t>предполагается</w:t>
        <w:tab/>
        <w:t>что у</w:t>
        <w:tab/>
        <w:t>собеседника</w:t>
        <w:tab/>
        <w:t>не</w:t>
        <w:tab/>
        <w:t>все</w:t>
        <w:tab/>
        <w:t>в</w:t>
        <w:tab/>
        <w:t>порядке</w:t>
        <w:tab/>
        <w:tab/>
        <w:t>изза</w:t>
        <w:tab/>
        <w:t>такой</w:t>
        <w:tab/>
        <w:t>странной</w:t>
        <w:tab/>
        <w:t>реакции</w:t>
        <w:tab/>
        <w:t>на безупречное</w:t>
        <w:tab/>
        <w:t>поведение</w:t>
        <w:tab/>
        <w:t>Это</w:t>
        <w:tab/>
        <w:t>футболка</w:t>
        <w:tab/>
        <w:t>скорой</w:t>
        <w:tab/>
        <w:t>помощи</w:t>
        <w:tab/>
        <w:t>на</w:t>
        <w:tab/>
        <w:t>которой</w:t>
        <w:tab/>
        <w:t>спереди написано</w:t>
        <w:tab/>
        <w:t>Я</w:t>
        <w:tab/>
        <w:t>прощаю</w:t>
        <w:tab/>
        <w:t>себя</w:t>
        <w:tab/>
        <w:t>а</w:t>
        <w:tab/>
        <w:t>сзади</w:t>
        <w:tab/>
        <w:tab/>
        <w:t>Почему</w:t>
        <w:tab/>
        <w:t>бы</w:t>
        <w:tab/>
        <w:t>и</w:t>
        <w:tab/>
        <w:t>тебе</w:t>
        <w:tab/>
        <w:t>меня</w:t>
        <w:tab/>
        <w:t>не простить</w:t>
      </w:r>
    </w:p>
    <w:p>
      <w:r>
        <w:t>Есть</w:t>
        <w:tab/>
        <w:t>простое</w:t>
        <w:tab/>
        <w:t>средство</w:t>
        <w:tab/>
        <w:t>чтобы</w:t>
        <w:tab/>
        <w:t>избавиться</w:t>
        <w:tab/>
        <w:t>от</w:t>
        <w:tab/>
        <w:t>взаимного</w:t>
        <w:tab/>
        <w:t>невежества одного</w:t>
        <w:tab/>
        <w:t>состоянии</w:t>
        <w:tab/>
        <w:t>Я</w:t>
        <w:tab/>
        <w:t>относительно</w:t>
        <w:tab/>
        <w:t>другого</w:t>
        <w:tab/>
        <w:t>Взрослый</w:t>
        <w:tab/>
        <w:t>должен</w:t>
        <w:tab/>
        <w:t>помнить</w:t>
        <w:tab/>
        <w:t>и принимать</w:t>
        <w:tab/>
        <w:t>всю</w:t>
        <w:tab/>
        <w:t>ответственность</w:t>
        <w:tab/>
        <w:t>за</w:t>
        <w:tab/>
        <w:t>остальные</w:t>
        <w:tab/>
        <w:t>состояния</w:t>
        <w:tab/>
        <w:t>Это</w:t>
        <w:tab/>
        <w:t>остановит</w:t>
        <w:tab/>
        <w:t>все попытки</w:t>
        <w:tab/>
        <w:t>найти</w:t>
        <w:tab/>
        <w:t>оправдание</w:t>
        <w:tab/>
        <w:t>Вы</w:t>
        <w:tab/>
        <w:t>говорите</w:t>
        <w:tab/>
        <w:t>я</w:t>
        <w:tab/>
        <w:t>так</w:t>
        <w:tab/>
        <w:t>сделал</w:t>
        <w:tab/>
        <w:t>Должно</w:t>
        <w:tab/>
        <w:t>быть</w:t>
        <w:tab/>
        <w:t>я был</w:t>
        <w:tab/>
        <w:t>не</w:t>
        <w:tab/>
        <w:t>в</w:t>
        <w:tab/>
        <w:t>себе</w:t>
        <w:tab/>
        <w:t>и</w:t>
        <w:tab/>
        <w:t>заменит</w:t>
        <w:tab/>
        <w:t>их</w:t>
        <w:tab/>
        <w:t>принятием</w:t>
        <w:tab/>
        <w:t>Да</w:t>
        <w:tab/>
        <w:t>я</w:t>
        <w:tab/>
        <w:t>помню</w:t>
        <w:tab/>
        <w:t>как</w:t>
        <w:tab/>
        <w:t>делал</w:t>
        <w:tab/>
        <w:t>это</w:t>
        <w:tab/>
        <w:t>и</w:t>
        <w:tab/>
        <w:t>это был</w:t>
        <w:tab/>
        <w:t>реальный</w:t>
        <w:tab/>
        <w:t>я</w:t>
        <w:tab/>
        <w:t>или</w:t>
        <w:tab/>
        <w:t>еще</w:t>
        <w:tab/>
        <w:t>лучше</w:t>
        <w:tab/>
        <w:t>Я</w:t>
        <w:tab/>
        <w:t>постараюсь</w:t>
        <w:tab/>
        <w:t>чтобы</w:t>
        <w:tab/>
        <w:t>этого</w:t>
        <w:tab/>
        <w:t>больше никогда</w:t>
        <w:tab/>
        <w:t>не</w:t>
        <w:tab/>
        <w:t>случилось</w:t>
        <w:tab/>
        <w:t>Очевидно</w:t>
        <w:tab/>
        <w:t>что</w:t>
        <w:tab/>
        <w:t>такое</w:t>
        <w:tab/>
        <w:t>предложение</w:t>
        <w:tab/>
        <w:t>будет</w:t>
        <w:tab/>
        <w:t>иметь серьезные</w:t>
        <w:tab/>
        <w:t>последствия</w:t>
        <w:tab/>
        <w:t>для</w:t>
        <w:tab/>
        <w:t>юридической</w:t>
        <w:tab/>
        <w:t>практики</w:t>
        <w:tab/>
        <w:t>поскольку</w:t>
        <w:tab/>
        <w:t>ограничит широко</w:t>
        <w:tab/>
        <w:t>распространенные</w:t>
        <w:tab/>
        <w:t>трусливые</w:t>
        <w:tab/>
        <w:t>ссылки</w:t>
        <w:tab/>
        <w:t>на</w:t>
        <w:tab/>
        <w:t>психическую невменяемость</w:t>
        <w:tab/>
        <w:t>Деревянные</w:t>
        <w:tab/>
        <w:t>мозги</w:t>
        <w:tab/>
        <w:t>или</w:t>
        <w:tab/>
        <w:t>Меня</w:t>
        <w:tab/>
        <w:t>нельзя</w:t>
        <w:tab/>
        <w:t>винить</w:t>
        <w:tab/>
        <w:t>в</w:t>
        <w:tab/>
        <w:t>том</w:t>
        <w:tab/>
        <w:t>чего я</w:t>
        <w:tab/>
        <w:t>не</w:t>
        <w:tab/>
        <w:t>делал</w:t>
      </w:r>
    </w:p>
    <w:p>
      <w:r>
        <w:t>В</w:t>
        <w:tab/>
        <w:t>Зачарованность</w:t>
        <w:tab/>
        <w:t>и</w:t>
        <w:tab/>
        <w:t>импринтинг</w:t>
        <w:tab/>
      </w:r>
    </w:p>
    <w:p>
      <w:r>
        <w:t>Иллюстрацией</w:t>
        <w:tab/>
        <w:t>вышесказанного</w:t>
        <w:tab/>
        <w:t>может</w:t>
        <w:tab/>
        <w:t>послужить</w:t>
        <w:tab/>
        <w:t>обсуждение сложностей</w:t>
        <w:tab/>
        <w:t>в</w:t>
        <w:tab/>
        <w:t>отношениях</w:t>
        <w:tab/>
        <w:t>Невилла</w:t>
        <w:tab/>
        <w:t>и</w:t>
        <w:tab/>
        <w:t>его</w:t>
        <w:tab/>
        <w:t>жены</w:t>
        <w:tab/>
        <w:t>Джулии</w:t>
        <w:tab/>
        <w:t>У</w:t>
        <w:tab/>
        <w:t>Невилла</w:t>
        <w:tab/>
        <w:t>на левой</w:t>
        <w:tab/>
        <w:t>щеке</w:t>
        <w:tab/>
        <w:t>была</w:t>
        <w:tab/>
        <w:t>родинка</w:t>
        <w:tab/>
        <w:t>которая</w:t>
        <w:tab/>
        <w:t>вызывала</w:t>
        <w:tab/>
        <w:t>у</w:t>
        <w:tab/>
        <w:t>Ребенка</w:t>
        <w:tab/>
        <w:t>Джулии</w:t>
        <w:tab/>
        <w:t>чувство отрицательного</w:t>
        <w:tab/>
        <w:t>очарования</w:t>
        <w:tab/>
        <w:t>Когда</w:t>
        <w:tab/>
        <w:t>Невилл</w:t>
        <w:tab/>
        <w:t>еще</w:t>
        <w:tab/>
        <w:t>ухаживал</w:t>
        <w:tab/>
        <w:t>за</w:t>
        <w:tab/>
        <w:t>ней</w:t>
        <w:tab/>
        <w:t>Джулии удавалось</w:t>
        <w:tab/>
        <w:t>сдерживать</w:t>
        <w:tab/>
        <w:t>легкое</w:t>
        <w:tab/>
        <w:t>отвращение</w:t>
        <w:tab/>
        <w:t>к</w:t>
        <w:tab/>
        <w:t>этой</w:t>
        <w:tab/>
        <w:t>родинке</w:t>
        <w:tab/>
        <w:t>но</w:t>
        <w:tab/>
        <w:t>проходило время</w:t>
        <w:tab/>
        <w:t>и</w:t>
        <w:tab/>
        <w:t>это</w:t>
        <w:tab/>
        <w:t>ощущение</w:t>
        <w:tab/>
        <w:t>становилось</w:t>
        <w:tab/>
        <w:t>все</w:t>
        <w:tab/>
        <w:t>сильней</w:t>
        <w:tab/>
        <w:t>и</w:t>
        <w:tab/>
        <w:t>причиняло</w:t>
        <w:tab/>
        <w:t>все</w:t>
        <w:tab/>
        <w:t>больше неприятностей</w:t>
        <w:tab/>
        <w:t>так</w:t>
        <w:tab/>
        <w:t>что</w:t>
        <w:tab/>
        <w:t>к</w:t>
        <w:tab/>
        <w:t>концу</w:t>
        <w:tab/>
        <w:t>медового</w:t>
        <w:tab/>
        <w:t>месяца</w:t>
        <w:tab/>
        <w:t>она</w:t>
        <w:tab/>
        <w:t>почти</w:t>
        <w:tab/>
        <w:t>не</w:t>
        <w:tab/>
        <w:t>могла</w:t>
        <w:tab/>
        <w:t>прямо смотреть</w:t>
        <w:tab/>
        <w:t>ему</w:t>
        <w:tab/>
        <w:t>в</w:t>
        <w:tab/>
        <w:t>лицо</w:t>
        <w:tab/>
        <w:t>Но</w:t>
        <w:tab/>
        <w:t>ему</w:t>
        <w:tab/>
        <w:t>ничего</w:t>
        <w:tab/>
        <w:t>не</w:t>
        <w:tab/>
        <w:t>говорила</w:t>
        <w:tab/>
        <w:t>опасаясь</w:t>
        <w:tab/>
        <w:t>его</w:t>
        <w:tab/>
        <w:t>обидеть Джулия</w:t>
        <w:tab/>
        <w:t>подумывала</w:t>
        <w:tab/>
        <w:t>о</w:t>
        <w:tab/>
        <w:t>том</w:t>
        <w:tab/>
        <w:t>чтобы</w:t>
        <w:tab/>
        <w:t>уговорить</w:t>
        <w:tab/>
        <w:t>его</w:t>
        <w:tab/>
        <w:t>убрать</w:t>
        <w:tab/>
        <w:t>родинку</w:t>
        <w:tab/>
        <w:t>но</w:t>
        <w:tab/>
        <w:t>потом решила</w:t>
        <w:tab/>
        <w:t>что</w:t>
        <w:tab/>
        <w:t>родинка</w:t>
        <w:tab/>
        <w:t>просто</w:t>
        <w:tab/>
        <w:t>сменится</w:t>
        <w:tab/>
        <w:t>шрамом</w:t>
        <w:tab/>
        <w:t>отчего</w:t>
        <w:tab/>
        <w:t>может</w:t>
        <w:tab/>
        <w:t>быть</w:t>
        <w:tab/>
        <w:t>еще больше</w:t>
        <w:tab/>
        <w:t>неприятностей</w:t>
        <w:tab/>
        <w:t>и</w:t>
        <w:tab/>
        <w:t>поэтому</w:t>
        <w:tab/>
        <w:t>ничего</w:t>
        <w:tab/>
        <w:t>не</w:t>
        <w:tab/>
        <w:t>сказала</w:t>
      </w:r>
    </w:p>
    <w:p>
      <w:r>
        <w:t>Невилл</w:t>
        <w:tab/>
        <w:t>в</w:t>
        <w:tab/>
        <w:t>свою</w:t>
        <w:tab/>
        <w:t>очередь</w:t>
        <w:tab/>
        <w:t>обожал</w:t>
        <w:tab/>
        <w:t>выдавливать</w:t>
        <w:tab/>
        <w:t>угри</w:t>
        <w:tab/>
        <w:t>и</w:t>
        <w:tab/>
        <w:t>когда</w:t>
        <w:tab/>
        <w:t>они обнаженные</w:t>
        <w:tab/>
        <w:t>лежали</w:t>
        <w:tab/>
        <w:t>рядом</w:t>
        <w:tab/>
        <w:t>начинал</w:t>
        <w:tab/>
        <w:t>осматривать</w:t>
        <w:tab/>
        <w:t>ее</w:t>
        <w:tab/>
        <w:t>тело</w:t>
        <w:tab/>
        <w:t>и</w:t>
        <w:tab/>
        <w:t>заметив крошечную</w:t>
        <w:tab/>
        <w:t>припухлость</w:t>
        <w:tab/>
        <w:t>на</w:t>
        <w:tab/>
        <w:t>ее</w:t>
        <w:tab/>
        <w:t>коже</w:t>
        <w:tab/>
        <w:t>испытывал</w:t>
        <w:tab/>
        <w:t>сильное</w:t>
        <w:tab/>
        <w:t>желание</w:t>
        <w:tab/>
        <w:t>выдавить ее</w:t>
        <w:tab/>
        <w:t>ногтями</w:t>
        <w:tab/>
        <w:t>Джулии</w:t>
        <w:tab/>
        <w:t>это</w:t>
        <w:tab/>
        <w:t>казалось</w:t>
        <w:tab/>
        <w:t>неприятным</w:t>
        <w:tab/>
        <w:t>и</w:t>
        <w:tab/>
        <w:t>нескромным</w:t>
        <w:tab/>
        <w:t>Иногда</w:t>
        <w:tab/>
        <w:t>его стремление</w:t>
        <w:tab/>
        <w:t>было</w:t>
        <w:tab/>
        <w:t>настолько</w:t>
        <w:tab/>
        <w:t>сильным</w:t>
        <w:tab/>
        <w:t>а</w:t>
        <w:tab/>
        <w:t>ее</w:t>
        <w:tab/>
        <w:t>возражения</w:t>
        <w:tab/>
        <w:t>такими</w:t>
        <w:tab/>
        <w:t>яростными что</w:t>
        <w:tab/>
        <w:t>они</w:t>
        <w:tab/>
        <w:t>в</w:t>
        <w:tab/>
        <w:t>дурном</w:t>
        <w:tab/>
        <w:t>настроении</w:t>
        <w:tab/>
        <w:t>отворачивались</w:t>
        <w:tab/>
        <w:t>друг</w:t>
        <w:tab/>
        <w:t>от</w:t>
        <w:tab/>
        <w:t>друга</w:t>
      </w:r>
    </w:p>
    <w:p>
      <w:r>
        <w:t>Со</w:t>
        <w:tab/>
        <w:t>временем</w:t>
        <w:tab/>
        <w:t>они</w:t>
        <w:tab/>
        <w:t>обнаружили</w:t>
        <w:tab/>
        <w:t>что</w:t>
        <w:tab/>
        <w:t>у</w:t>
        <w:tab/>
        <w:t>них</w:t>
        <w:tab/>
        <w:t>разные</w:t>
        <w:tab/>
        <w:t>сексуальные</w:t>
        <w:tab/>
        <w:t>вкусы вначале</w:t>
        <w:tab/>
        <w:t>это</w:t>
        <w:tab/>
        <w:t>казалось</w:t>
        <w:tab/>
        <w:t>банальным</w:t>
        <w:tab/>
        <w:t>но</w:t>
        <w:tab/>
        <w:t>постепенно</w:t>
        <w:tab/>
        <w:t>стало</w:t>
        <w:tab/>
        <w:t>источником серьезных</w:t>
        <w:tab/>
        <w:t>ссор</w:t>
        <w:tab/>
        <w:t>Невилл</w:t>
        <w:tab/>
        <w:t>выросший</w:t>
        <w:tab/>
        <w:t>под</w:t>
        <w:tab/>
        <w:t>присмотром</w:t>
        <w:tab/>
        <w:t>няньки</w:t>
        <w:tab/>
        <w:t>в</w:t>
        <w:tab/>
        <w:t>ВестИндии предпочитал</w:t>
        <w:tab/>
        <w:t>ходить</w:t>
        <w:tab/>
        <w:t>в</w:t>
        <w:tab/>
        <w:t>сандалиях</w:t>
        <w:tab/>
        <w:t>и</w:t>
        <w:tab/>
        <w:t>в</w:t>
        <w:tab/>
        <w:t>легких</w:t>
        <w:tab/>
        <w:t>рубашках</w:t>
        <w:tab/>
        <w:t>в</w:t>
        <w:tab/>
        <w:t>то</w:t>
        <w:tab/>
        <w:t>время</w:t>
        <w:tab/>
        <w:t>как Джулия</w:t>
        <w:tab/>
        <w:t>следуя</w:t>
        <w:tab/>
        <w:t>примеру</w:t>
        <w:tab/>
        <w:t>матери</w:t>
        <w:tab/>
        <w:t>и</w:t>
        <w:tab/>
        <w:t>сестер</w:t>
        <w:tab/>
        <w:t>любила</w:t>
        <w:tab/>
        <w:t>одеваться</w:t>
        <w:tab/>
        <w:t>модно</w:t>
        <w:tab/>
        <w:t>и</w:t>
        <w:tab/>
        <w:t>ходила в</w:t>
        <w:tab/>
        <w:t>туфлях</w:t>
        <w:tab/>
        <w:t>на</w:t>
        <w:tab/>
        <w:t>высоких</w:t>
        <w:tab/>
        <w:t>каблуках</w:t>
        <w:tab/>
        <w:t>В</w:t>
        <w:tab/>
        <w:t>сущности</w:t>
        <w:tab/>
        <w:t>у</w:t>
        <w:tab/>
        <w:t>Невилла</w:t>
        <w:tab/>
        <w:t>выработался</w:t>
        <w:tab/>
        <w:t>фетиш относительно</w:t>
        <w:tab/>
        <w:t>сандалий</w:t>
        <w:tab/>
        <w:t>а</w:t>
        <w:tab/>
        <w:t>у</w:t>
        <w:tab/>
        <w:t>Джулии</w:t>
        <w:tab/>
        <w:tab/>
        <w:t>контрфетиш</w:t>
        <w:tab/>
        <w:t>относительно</w:t>
        <w:tab/>
        <w:t>высоких каблуков</w:t>
        <w:tab/>
        <w:t>она</w:t>
        <w:tab/>
        <w:t>хотела</w:t>
        <w:tab/>
        <w:t>чтобы</w:t>
        <w:tab/>
        <w:t>мужчины</w:t>
        <w:tab/>
        <w:t>восхищались</w:t>
        <w:tab/>
        <w:t>тем</w:t>
        <w:tab/>
        <w:t>как</w:t>
        <w:tab/>
        <w:t>она</w:t>
        <w:tab/>
        <w:t>одевается Поэтому</w:t>
        <w:tab/>
        <w:t>когда</w:t>
        <w:tab/>
        <w:t>она</w:t>
        <w:tab/>
        <w:t>удовлетворяла</w:t>
        <w:tab/>
        <w:t>желание</w:t>
        <w:tab/>
        <w:t>Невилла</w:t>
        <w:tab/>
        <w:t>и</w:t>
        <w:tab/>
        <w:t>надевала</w:t>
        <w:tab/>
        <w:t>сандалии она</w:t>
        <w:tab/>
        <w:t>испытывала</w:t>
        <w:tab/>
        <w:t>раздражение</w:t>
        <w:tab/>
        <w:t>когда</w:t>
        <w:tab/>
        <w:t>же</w:t>
        <w:tab/>
        <w:t>она</w:t>
        <w:tab/>
        <w:t>расхаживала</w:t>
        <w:tab/>
        <w:t>по</w:t>
        <w:tab/>
        <w:t>дому</w:t>
        <w:tab/>
        <w:t>в</w:t>
        <w:tab/>
        <w:t>туфлях на</w:t>
        <w:tab/>
        <w:t>высоких</w:t>
        <w:tab/>
        <w:t>каблуках</w:t>
        <w:tab/>
        <w:t>раздражался</w:t>
        <w:tab/>
        <w:t>Невилл</w:t>
        <w:tab/>
        <w:t>Хотя</w:t>
        <w:tab/>
        <w:t>посторонним</w:t>
        <w:tab/>
        <w:t>они</w:t>
        <w:tab/>
        <w:t>казались очень</w:t>
        <w:tab/>
        <w:t>счастливой</w:t>
        <w:tab/>
        <w:t>парой</w:t>
        <w:tab/>
        <w:t>на</w:t>
        <w:tab/>
        <w:t>самом</w:t>
        <w:tab/>
        <w:t>деле</w:t>
        <w:tab/>
        <w:t>их</w:t>
        <w:tab/>
        <w:t>семейная</w:t>
        <w:tab/>
        <w:t>жизнь</w:t>
        <w:tab/>
        <w:t>испытывала значительное</w:t>
        <w:tab/>
        <w:t>напряжение</w:t>
        <w:tab/>
        <w:t>изза</w:t>
        <w:tab/>
        <w:t>банальностей</w:t>
        <w:tab/>
        <w:t>основанных</w:t>
        <w:tab/>
        <w:t>на</w:t>
        <w:tab/>
        <w:t>ранних переживаниях</w:t>
        <w:tab/>
        <w:t>Особенно</w:t>
        <w:tab/>
        <w:t>это</w:t>
        <w:tab/>
        <w:t>угнетало</w:t>
        <w:tab/>
        <w:t>их</w:t>
        <w:tab/>
        <w:t>самих</w:t>
        <w:tab/>
        <w:t>потому</w:t>
        <w:tab/>
        <w:t>что</w:t>
        <w:tab/>
        <w:t>они</w:t>
        <w:tab/>
        <w:t>сами считали</w:t>
        <w:tab/>
        <w:t>себя</w:t>
        <w:tab/>
        <w:t>прекрасной</w:t>
        <w:tab/>
        <w:t>парой</w:t>
        <w:tab/>
        <w:t>и</w:t>
        <w:tab/>
        <w:t>действительно</w:t>
        <w:tab/>
        <w:t>были</w:t>
        <w:tab/>
        <w:t>ею</w:t>
        <w:tab/>
        <w:t>по</w:t>
        <w:tab/>
        <w:t>обычным общественным</w:t>
        <w:tab/>
        <w:t>и</w:t>
        <w:tab/>
        <w:t>психологическим</w:t>
        <w:tab/>
        <w:t>стандартам</w:t>
      </w:r>
    </w:p>
    <w:p>
      <w:r>
        <w:t>Зачарованность</w:t>
        <w:tab/>
        <w:t>встречается</w:t>
        <w:tab/>
        <w:t>у</w:t>
        <w:tab/>
        <w:t>животных</w:t>
        <w:tab/>
        <w:t>и</w:t>
        <w:tab/>
        <w:t>у</w:t>
        <w:tab/>
        <w:t>детей</w:t>
        <w:tab/>
        <w:t>в</w:t>
        <w:tab/>
        <w:t>определенном возрасте</w:t>
        <w:tab/>
        <w:t>Ребенок</w:t>
        <w:tab/>
        <w:t>как</w:t>
        <w:tab/>
        <w:t>состояние</w:t>
        <w:tab/>
        <w:t>Я</w:t>
        <w:tab/>
        <w:t>Невилла</w:t>
        <w:tab/>
        <w:t>и</w:t>
        <w:tab/>
        <w:t>Джулии</w:t>
        <w:tab/>
        <w:t>сохранял</w:t>
        <w:tab/>
        <w:t>детскую зачарованность</w:t>
        <w:tab/>
        <w:t>положительную</w:t>
        <w:tab/>
        <w:t>в</w:t>
        <w:tab/>
        <w:t>его</w:t>
        <w:tab/>
        <w:t>случае</w:t>
        <w:tab/>
        <w:t>отрицательную</w:t>
        <w:tab/>
        <w:tab/>
        <w:t>в</w:t>
        <w:tab/>
        <w:t>ее</w:t>
        <w:tab/>
        <w:t>к какимто</w:t>
        <w:tab/>
        <w:t>небольшим</w:t>
        <w:tab/>
        <w:t>дефектам</w:t>
        <w:tab/>
        <w:t>кожи</w:t>
      </w:r>
    </w:p>
    <w:p>
      <w:r>
        <w:t>Импринтинг</w:t>
        <w:tab/>
        <w:t>изучался</w:t>
        <w:tab/>
        <w:t>преимущественно</w:t>
        <w:tab/>
        <w:t>на</w:t>
        <w:tab/>
        <w:t>примере</w:t>
        <w:tab/>
        <w:t>птиц</w:t>
        <w:tab/>
        <w:t>которые принимают</w:t>
        <w:tab/>
        <w:t>за</w:t>
        <w:tab/>
        <w:t>мать</w:t>
        <w:tab/>
        <w:t>любой</w:t>
        <w:tab/>
        <w:t>объект</w:t>
        <w:tab/>
        <w:t>показанный</w:t>
        <w:tab/>
        <w:t>им</w:t>
        <w:tab/>
        <w:t>после</w:t>
        <w:tab/>
        <w:t>того</w:t>
        <w:tab/>
        <w:t>как</w:t>
        <w:tab/>
        <w:t>они вылупились</w:t>
        <w:tab/>
        <w:t>из</w:t>
        <w:tab/>
        <w:t>яйца</w:t>
        <w:tab/>
        <w:t>Так</w:t>
        <w:tab/>
        <w:t>в</w:t>
        <w:tab/>
        <w:t>результате</w:t>
        <w:tab/>
        <w:t>подобного</w:t>
        <w:tab/>
        <w:t>импринтинга</w:t>
        <w:tab/>
        <w:t>утка</w:t>
        <w:tab/>
        <w:t>будет следовать</w:t>
        <w:tab/>
        <w:t>за</w:t>
        <w:tab/>
        <w:t>куском</w:t>
        <w:tab/>
        <w:t>цветного</w:t>
        <w:tab/>
        <w:t>картона</w:t>
        <w:tab/>
        <w:t>как</w:t>
        <w:tab/>
        <w:t>за</w:t>
        <w:tab/>
        <w:t>матерью</w:t>
        <w:tab/>
        <w:t>Сексуальные фетиши</w:t>
        <w:tab/>
        <w:t>которые</w:t>
        <w:tab/>
        <w:t>также</w:t>
        <w:tab/>
        <w:t>возникают</w:t>
        <w:tab/>
        <w:t>в</w:t>
        <w:tab/>
        <w:t>очень</w:t>
        <w:tab/>
        <w:t>ранний</w:t>
        <w:tab/>
        <w:t>период</w:t>
        <w:tab/>
        <w:t>оказывают аналогичное</w:t>
        <w:tab/>
        <w:t>воздействие</w:t>
        <w:tab/>
        <w:t>на</w:t>
        <w:tab/>
        <w:t>мужчин</w:t>
        <w:tab/>
        <w:t>в</w:t>
        <w:tab/>
        <w:t>то</w:t>
        <w:tab/>
        <w:t>время</w:t>
        <w:tab/>
        <w:t>как</w:t>
        <w:tab/>
        <w:t>на</w:t>
        <w:tab/>
        <w:t>женщин</w:t>
        <w:tab/>
        <w:t>действуют контрфетиши</w:t>
        <w:tab/>
        <w:t>которые</w:t>
        <w:tab/>
        <w:t>как</w:t>
        <w:tab/>
        <w:t>обнаруживают</w:t>
        <w:tab/>
        <w:t>эти</w:t>
        <w:tab/>
        <w:t>женщины</w:t>
        <w:tab/>
        <w:t>сексуально возбуждают</w:t>
        <w:tab/>
        <w:t>мужчин</w:t>
      </w:r>
    </w:p>
    <w:p>
      <w:r>
        <w:t>Зачарованность</w:t>
        <w:tab/>
        <w:t>и</w:t>
        <w:tab/>
        <w:t>фетиши</w:t>
        <w:tab/>
        <w:t>укореняются</w:t>
        <w:tab/>
        <w:t>очень</w:t>
        <w:tab/>
        <w:t>глубоко</w:t>
        <w:tab/>
        <w:t>и</w:t>
        <w:tab/>
        <w:t>могут серьезно</w:t>
        <w:tab/>
        <w:t>воздействовать</w:t>
        <w:tab/>
        <w:t>на</w:t>
        <w:tab/>
        <w:t>ход</w:t>
        <w:tab/>
        <w:t>жизни</w:t>
        <w:tab/>
        <w:t>тех</w:t>
        <w:tab/>
        <w:t>кто</w:t>
        <w:tab/>
        <w:t>им</w:t>
        <w:tab/>
        <w:t>подвержен</w:t>
        <w:tab/>
        <w:t>почти</w:t>
        <w:tab/>
        <w:t>так</w:t>
        <w:tab/>
        <w:t>же как</w:t>
        <w:tab/>
        <w:t>привычка</w:t>
        <w:tab/>
        <w:t>к</w:t>
        <w:tab/>
        <w:t>наркотикам</w:t>
        <w:tab/>
        <w:t>Несмотря</w:t>
        <w:tab/>
        <w:t>на</w:t>
        <w:tab/>
        <w:t>все</w:t>
        <w:tab/>
        <w:t>попытки</w:t>
        <w:tab/>
        <w:t>рационального Взрослого</w:t>
        <w:tab/>
        <w:t>сохранить</w:t>
        <w:tab/>
        <w:t>контроль</w:t>
        <w:tab/>
        <w:t>Ребенка</w:t>
        <w:tab/>
        <w:t>неудержимо</w:t>
        <w:tab/>
        <w:t>притягивает</w:t>
        <w:tab/>
        <w:t>или отталкивает</w:t>
        <w:tab/>
        <w:t>какойнибудь</w:t>
        <w:tab/>
        <w:t>объект</w:t>
        <w:tab/>
        <w:t>в</w:t>
        <w:tab/>
        <w:t>результате</w:t>
        <w:tab/>
        <w:t>он</w:t>
        <w:tab/>
        <w:t>может</w:t>
        <w:tab/>
        <w:t>принести</w:t>
        <w:tab/>
        <w:t>в</w:t>
        <w:tab/>
        <w:t>жертву все</w:t>
        <w:tab/>
        <w:t>что</w:t>
        <w:tab/>
        <w:t>угодно</w:t>
        <w:tab/>
        <w:t>лишь</w:t>
        <w:tab/>
        <w:t>бы</w:t>
        <w:tab/>
        <w:t>приобрести</w:t>
        <w:tab/>
        <w:t>этот</w:t>
        <w:tab/>
        <w:t>объект</w:t>
        <w:tab/>
        <w:t>или</w:t>
        <w:tab/>
        <w:t>избавиться</w:t>
        <w:tab/>
        <w:t>от</w:t>
        <w:tab/>
        <w:t>него Поэтому</w:t>
        <w:tab/>
        <w:t>зачарованность</w:t>
        <w:tab/>
        <w:t>и</w:t>
        <w:tab/>
        <w:t>фетиши</w:t>
        <w:tab/>
        <w:t>могут</w:t>
        <w:tab/>
        <w:t>оказать</w:t>
        <w:tab/>
        <w:t>большое</w:t>
        <w:tab/>
        <w:t>влияние</w:t>
        <w:tab/>
        <w:t>на исход</w:t>
        <w:tab/>
        <w:t>сценария</w:t>
        <w:tab/>
        <w:t>особенно</w:t>
        <w:tab/>
        <w:t>на</w:t>
        <w:tab/>
        <w:t>подбор</w:t>
        <w:tab/>
        <w:t>тех</w:t>
        <w:tab/>
        <w:t>кто</w:t>
        <w:tab/>
        <w:t>должен</w:t>
        <w:tab/>
        <w:t>играть</w:t>
        <w:tab/>
        <w:t>в</w:t>
        <w:tab/>
        <w:t>этом сценарии</w:t>
        <w:tab/>
        <w:t>главные</w:t>
        <w:tab/>
        <w:t>роли</w:t>
        <w:tab/>
        <w:t>Это</w:t>
        <w:tab/>
        <w:t>еще</w:t>
        <w:tab/>
        <w:t>один</w:t>
        <w:tab/>
        <w:t>фактор</w:t>
        <w:tab/>
        <w:t>который</w:t>
        <w:tab/>
        <w:t>уменьшает возможности</w:t>
        <w:tab/>
        <w:t>индивидуума</w:t>
        <w:tab/>
        <w:t>самому</w:t>
        <w:tab/>
        <w:t>определять</w:t>
        <w:tab/>
        <w:t>свою</w:t>
        <w:tab/>
        <w:t>судьбу</w:t>
      </w:r>
    </w:p>
    <w:p>
      <w:r>
        <w:t>Средство</w:t>
        <w:tab/>
        <w:t>здесь</w:t>
        <w:tab/>
        <w:t>такое</w:t>
        <w:tab/>
        <w:t>нужно</w:t>
        <w:tab/>
        <w:t>осознать</w:t>
        <w:tab/>
        <w:t>свою</w:t>
        <w:tab/>
        <w:t>зачарованность</w:t>
        <w:tab/>
        <w:t>обсудить ее</w:t>
        <w:tab/>
        <w:t>и</w:t>
        <w:tab/>
        <w:t>решить</w:t>
        <w:tab/>
        <w:t>можно</w:t>
        <w:tab/>
        <w:t>ли</w:t>
        <w:tab/>
        <w:t>с</w:t>
        <w:tab/>
        <w:t>ней</w:t>
        <w:tab/>
        <w:t>жить</w:t>
        <w:tab/>
        <w:t>Последняя</w:t>
        <w:tab/>
        <w:t>часть</w:t>
        <w:tab/>
        <w:t>может</w:t>
        <w:tab/>
        <w:t>быть</w:t>
        <w:tab/>
        <w:t>проведена в</w:t>
        <w:tab/>
        <w:t>виде</w:t>
        <w:tab/>
        <w:t>головных</w:t>
        <w:tab/>
        <w:t>транзакций</w:t>
        <w:tab/>
        <w:tab/>
        <w:t>внутренних</w:t>
        <w:tab/>
        <w:t>диалогов</w:t>
        <w:tab/>
        <w:t>между</w:t>
        <w:tab/>
        <w:t>Взрослым</w:t>
        <w:tab/>
        <w:t>и Ребенком</w:t>
        <w:tab/>
        <w:t>при</w:t>
        <w:tab/>
        <w:t>этом</w:t>
        <w:tab/>
        <w:t>Родителя</w:t>
        <w:tab/>
        <w:t>держат</w:t>
        <w:tab/>
        <w:t>в</w:t>
        <w:tab/>
        <w:t>стороне</w:t>
        <w:tab/>
        <w:t>пока</w:t>
        <w:tab/>
        <w:t>остальные</w:t>
        <w:tab/>
        <w:t>состояния Я</w:t>
        <w:tab/>
        <w:t>ясно</w:t>
        <w:tab/>
        <w:t>не</w:t>
        <w:tab/>
        <w:t>поймут</w:t>
        <w:tab/>
        <w:t>друг</w:t>
        <w:tab/>
        <w:t>друга</w:t>
        <w:tab/>
        <w:t>После</w:t>
        <w:tab/>
        <w:t>этого</w:t>
        <w:tab/>
        <w:t>можно</w:t>
        <w:tab/>
        <w:t>позволить</w:t>
        <w:tab/>
        <w:t>остаться</w:t>
        <w:tab/>
        <w:t>и Родителю</w:t>
        <w:tab/>
        <w:t>Если</w:t>
        <w:tab/>
        <w:t>мужчина</w:t>
        <w:tab/>
        <w:t>решит</w:t>
        <w:tab/>
        <w:t>про</w:t>
        <w:tab/>
        <w:t>себя</w:t>
        <w:tab/>
        <w:t>что</w:t>
        <w:tab/>
        <w:t>может</w:t>
        <w:tab/>
        <w:t>вполне комфортабельно</w:t>
        <w:tab/>
        <w:t>жить</w:t>
        <w:tab/>
        <w:t>с</w:t>
        <w:tab/>
        <w:t>отрицательной</w:t>
        <w:tab/>
        <w:t>зачарованностью</w:t>
        <w:tab/>
        <w:t>например</w:t>
        <w:tab/>
        <w:t>по отношению</w:t>
        <w:tab/>
        <w:t>к</w:t>
        <w:tab/>
        <w:t>девушке</w:t>
        <w:tab/>
        <w:t>с</w:t>
        <w:tab/>
        <w:t>физическим</w:t>
        <w:tab/>
        <w:t>дефектом</w:t>
        <w:tab/>
        <w:t>прекрасно</w:t>
        <w:tab/>
        <w:t>Если</w:t>
        <w:tab/>
        <w:t>нет</w:t>
        <w:tab/>
        <w:t>нужно искать</w:t>
        <w:tab/>
        <w:t>другое</w:t>
        <w:tab/>
        <w:t>средство</w:t>
        <w:tab/>
        <w:t>или</w:t>
        <w:tab/>
        <w:t>другую</w:t>
        <w:tab/>
        <w:t>спутницу</w:t>
        <w:tab/>
        <w:t>Сам</w:t>
        <w:tab/>
        <w:t>мужчина</w:t>
        <w:tab/>
        <w:t>может</w:t>
        <w:tab/>
        <w:t>не сознавать</w:t>
        <w:tab/>
        <w:t>без</w:t>
        <w:tab/>
        <w:t>тщательного</w:t>
        <w:tab/>
        <w:t>анализа</w:t>
        <w:tab/>
        <w:t>своих</w:t>
        <w:tab/>
        <w:t>мыслей</w:t>
        <w:tab/>
        <w:t>и</w:t>
        <w:tab/>
        <w:t>чувств</w:t>
        <w:tab/>
        <w:t>насколько</w:t>
        <w:tab/>
        <w:t>такая казалось</w:t>
        <w:tab/>
        <w:t>бы</w:t>
        <w:tab/>
        <w:t>мелочь</w:t>
        <w:tab/>
        <w:tab/>
        <w:t>результат</w:t>
        <w:tab/>
        <w:t>его</w:t>
        <w:tab/>
        <w:t>раннего</w:t>
        <w:tab/>
        <w:t>опыта</w:t>
        <w:tab/>
        <w:tab/>
        <w:t>способна</w:t>
        <w:tab/>
        <w:t>сказаться на</w:t>
        <w:tab/>
        <w:t>его</w:t>
        <w:tab/>
        <w:t>реакциях</w:t>
        <w:tab/>
        <w:t>С</w:t>
        <w:tab/>
        <w:t>другой</w:t>
        <w:tab/>
        <w:t>стороны</w:t>
        <w:tab/>
        <w:t>положительная</w:t>
        <w:tab/>
        <w:t>зачарованность</w:t>
        <w:tab/>
        <w:t>может поработить</w:t>
        <w:tab/>
        <w:t>его</w:t>
        <w:tab/>
        <w:t>и</w:t>
        <w:tab/>
        <w:t>должна</w:t>
        <w:tab/>
        <w:t>быть</w:t>
        <w:tab/>
        <w:t>проанализирована</w:t>
        <w:tab/>
        <w:t>столь</w:t>
        <w:tab/>
        <w:t>же</w:t>
        <w:tab/>
        <w:t>тщательно</w:t>
        <w:tab/>
        <w:t>То же</w:t>
        <w:tab/>
        <w:t>самое</w:t>
        <w:tab/>
        <w:t>относится</w:t>
        <w:tab/>
        <w:t>к</w:t>
        <w:tab/>
        <w:t>женщинам</w:t>
        <w:tab/>
        <w:t>зачарованным</w:t>
        <w:tab/>
        <w:t>небольшими</w:t>
        <w:tab/>
        <w:t>физическими недостатками</w:t>
        <w:tab/>
        <w:t>своих</w:t>
        <w:tab/>
        <w:t>мужчин</w:t>
      </w:r>
    </w:p>
    <w:p>
      <w:r>
        <w:t>Средство</w:t>
        <w:tab/>
        <w:t>от</w:t>
        <w:tab/>
        <w:t>фетишей</w:t>
        <w:tab/>
        <w:t>аналогично</w:t>
        <w:tab/>
        <w:t>Но</w:t>
        <w:tab/>
        <w:t>поскольку</w:t>
        <w:tab/>
        <w:t>здесь</w:t>
        <w:tab/>
        <w:t>активно вовлечена</w:t>
        <w:tab/>
        <w:t>другая</w:t>
        <w:tab/>
        <w:t>личность</w:t>
        <w:tab/>
        <w:t>возникают</w:t>
        <w:tab/>
        <w:t>и</w:t>
        <w:tab/>
        <w:t>другие</w:t>
        <w:tab/>
        <w:t>полезные</w:t>
        <w:tab/>
        <w:t>возможности Можно</w:t>
        <w:tab/>
        <w:t>достигнуть</w:t>
        <w:tab/>
        <w:t>соглашения</w:t>
        <w:tab/>
        <w:t>о</w:t>
        <w:tab/>
        <w:t>взаимной</w:t>
        <w:tab/>
        <w:t>снисходительности</w:t>
        <w:tab/>
        <w:t>и</w:t>
        <w:tab/>
        <w:t>со временем</w:t>
        <w:tab/>
        <w:t>фетиш</w:t>
        <w:tab/>
        <w:t>может</w:t>
        <w:tab/>
        <w:t>быть</w:t>
        <w:tab/>
        <w:t>благополучно</w:t>
        <w:tab/>
        <w:t>пережит</w:t>
      </w:r>
    </w:p>
    <w:p>
      <w:r>
        <w:t>Г</w:t>
        <w:tab/>
        <w:t>Запах</w:t>
        <w:tab/>
        <w:t>без</w:t>
        <w:tab/>
        <w:t>запаха</w:t>
        <w:tab/>
      </w:r>
    </w:p>
    <w:p>
      <w:r>
        <w:t>Помимо</w:t>
        <w:tab/>
        <w:t>биологических</w:t>
        <w:tab/>
        <w:t>особенностей</w:t>
        <w:tab/>
        <w:t>описанных</w:t>
        <w:tab/>
        <w:t>выше</w:t>
        <w:tab/>
        <w:t>пластичное лицо</w:t>
        <w:tab/>
        <w:t>подвижное</w:t>
        <w:tab/>
        <w:t>эго</w:t>
        <w:tab/>
        <w:t>зачарованность</w:t>
        <w:tab/>
        <w:t>и</w:t>
        <w:tab/>
        <w:t>импринтинг</w:t>
        <w:tab/>
        <w:t>есть</w:t>
        <w:tab/>
        <w:t>более труднопостижимые</w:t>
        <w:tab/>
        <w:t>возможности</w:t>
        <w:tab/>
        <w:t>которые</w:t>
        <w:tab/>
        <w:t>могут</w:t>
        <w:tab/>
        <w:t>оказать</w:t>
        <w:tab/>
        <w:t>не</w:t>
        <w:tab/>
        <w:t>менее</w:t>
        <w:tab/>
        <w:t>глубокое влияние</w:t>
        <w:tab/>
        <w:t>на</w:t>
        <w:tab/>
        <w:t>жизнь</w:t>
        <w:tab/>
        <w:t>человека</w:t>
        <w:tab/>
        <w:t>Первая</w:t>
        <w:tab/>
        <w:t>из</w:t>
        <w:tab/>
        <w:t>таких</w:t>
        <w:tab/>
        <w:t>возможностей</w:t>
        <w:tab/>
        <w:t xml:space="preserve"> экстрасенсорное</w:t>
        <w:tab/>
        <w:t>восприятие</w:t>
        <w:tab/>
        <w:t>Если</w:t>
        <w:tab/>
        <w:t>карты</w:t>
        <w:tab/>
        <w:t>доктора</w:t>
        <w:tab/>
        <w:t>Райна</w:t>
        <w:tab/>
        <w:t>посылают сигналы</w:t>
        <w:tab/>
        <w:t>которые</w:t>
        <w:tab/>
        <w:t>не</w:t>
        <w:tab/>
        <w:t>могут</w:t>
        <w:tab/>
        <w:t>быть</w:t>
        <w:tab/>
        <w:t>зафиксированы</w:t>
        <w:tab/>
        <w:t>современными физическими</w:t>
        <w:tab/>
        <w:t>инструментами</w:t>
        <w:tab/>
        <w:t>но</w:t>
        <w:tab/>
        <w:t>могут</w:t>
        <w:tab/>
        <w:t>восприниматься</w:t>
        <w:tab/>
        <w:t>соответствующим образом</w:t>
        <w:tab/>
        <w:t>настроенным</w:t>
        <w:tab/>
        <w:t>мозгом</w:t>
        <w:tab/>
        <w:t>очевидно</w:t>
        <w:tab/>
        <w:t>это</w:t>
        <w:tab/>
        <w:t>очень</w:t>
        <w:tab/>
        <w:t>важная</w:t>
        <w:tab/>
        <w:t>хотя</w:t>
        <w:tab/>
        <w:t>может быть</w:t>
        <w:tab/>
        <w:t>и</w:t>
        <w:tab/>
        <w:t>не</w:t>
        <w:tab/>
        <w:t>решающая</w:t>
        <w:tab/>
        <w:t>проблема</w:t>
        <w:tab/>
        <w:t>Если</w:t>
        <w:tab/>
        <w:t>такие</w:t>
        <w:tab/>
        <w:t>сигналы</w:t>
        <w:tab/>
        <w:t>действительно существуют</w:t>
        <w:tab/>
        <w:t>это</w:t>
        <w:tab/>
        <w:t>будет</w:t>
        <w:tab/>
        <w:t>большой</w:t>
        <w:tab/>
        <w:t>сенсацией</w:t>
        <w:tab/>
        <w:t>и</w:t>
        <w:tab/>
        <w:t>знаменательным</w:t>
        <w:tab/>
        <w:t>днем</w:t>
        <w:tab/>
        <w:t>для воскресных</w:t>
        <w:tab/>
        <w:t>приложений</w:t>
        <w:tab/>
        <w:t>к</w:t>
        <w:tab/>
        <w:t>газетам</w:t>
        <w:tab/>
        <w:t>Дальнейшие</w:t>
        <w:tab/>
        <w:t>последствия</w:t>
        <w:tab/>
        <w:t>такого открытия</w:t>
        <w:tab/>
        <w:t>в</w:t>
        <w:tab/>
        <w:t>настоящее</w:t>
        <w:tab/>
        <w:t>время</w:t>
        <w:tab/>
        <w:t>предвидеть</w:t>
        <w:tab/>
        <w:t>невозможно</w:t>
        <w:tab/>
        <w:t>Несомненно</w:t>
        <w:tab/>
        <w:t>оно заинтересует</w:t>
        <w:tab/>
        <w:t>военных</w:t>
        <w:tab/>
        <w:t>которые</w:t>
        <w:tab/>
        <w:t>уже</w:t>
        <w:tab/>
        <w:t>проводят</w:t>
        <w:tab/>
        <w:t>исследования</w:t>
        <w:tab/>
        <w:t>в</w:t>
        <w:tab/>
        <w:t>этой</w:t>
        <w:tab/>
        <w:t>области как</w:t>
        <w:tab/>
        <w:t>и</w:t>
        <w:tab/>
        <w:t>исследования</w:t>
        <w:tab/>
        <w:t>в</w:t>
        <w:tab/>
        <w:t>области</w:t>
        <w:tab/>
        <w:t>управляемых</w:t>
        <w:tab/>
        <w:t>на</w:t>
        <w:tab/>
        <w:t>большом</w:t>
        <w:tab/>
        <w:t>расстоянии детонаторов</w:t>
        <w:tab/>
        <w:t>атомных</w:t>
        <w:tab/>
        <w:t>и</w:t>
        <w:tab/>
        <w:t>водородных</w:t>
        <w:tab/>
        <w:t>бомб</w:t>
        <w:tab/>
        <w:t>которые</w:t>
        <w:tab/>
        <w:t>можно</w:t>
        <w:tab/>
        <w:t>будет</w:t>
        <w:tab/>
        <w:t>сбрасывать на</w:t>
        <w:tab/>
        <w:t>заводы</w:t>
        <w:tab/>
        <w:t>и</w:t>
        <w:tab/>
        <w:t>склады</w:t>
        <w:tab/>
        <w:t>потенциального</w:t>
        <w:tab/>
        <w:t>неприятеля</w:t>
      </w:r>
    </w:p>
    <w:p>
      <w:r>
        <w:t>Телепатия</w:t>
        <w:tab/>
        <w:t>если</w:t>
        <w:tab/>
        <w:t>она</w:t>
        <w:tab/>
        <w:t>существует</w:t>
        <w:tab/>
        <w:t>окажет</w:t>
        <w:tab/>
        <w:t>еще</w:t>
        <w:tab/>
        <w:t>большее</w:t>
        <w:tab/>
        <w:t>воздействие Если</w:t>
        <w:tab/>
        <w:t>человеческий</w:t>
        <w:tab/>
        <w:t>мозг</w:t>
        <w:tab/>
        <w:t>может</w:t>
        <w:tab/>
        <w:t>посылать</w:t>
        <w:tab/>
        <w:t>другому</w:t>
        <w:tab/>
        <w:t>мозгу</w:t>
        <w:tab/>
        <w:t>доступные</w:t>
        <w:tab/>
        <w:t>для восприятия</w:t>
        <w:tab/>
        <w:t>и</w:t>
        <w:tab/>
        <w:t>расшифровки</w:t>
        <w:tab/>
        <w:t>сообщения</w:t>
        <w:tab/>
        <w:t>и</w:t>
        <w:tab/>
        <w:t>если</w:t>
        <w:tab/>
        <w:t>имеются</w:t>
        <w:tab/>
        <w:t>объективные методы</w:t>
        <w:tab/>
        <w:t>контроля</w:t>
        <w:tab/>
        <w:t>и</w:t>
        <w:tab/>
        <w:t>записи</w:t>
        <w:tab/>
        <w:t>таких</w:t>
        <w:tab/>
        <w:t>сообщений</w:t>
        <w:tab/>
        <w:t>это</w:t>
        <w:tab/>
        <w:t>помогло</w:t>
        <w:tab/>
        <w:t>бы</w:t>
        <w:tab/>
        <w:t>понять</w:t>
        <w:tab/>
        <w:t>очень многое</w:t>
        <w:tab/>
        <w:t>в</w:t>
        <w:tab/>
        <w:t>поведении</w:t>
        <w:tab/>
        <w:t>человека</w:t>
        <w:tab/>
        <w:t>Это</w:t>
        <w:tab/>
        <w:t>вторая</w:t>
        <w:tab/>
        <w:t>возможность</w:t>
        <w:tab/>
        <w:t>Телепатические феномены</w:t>
        <w:tab/>
        <w:t>о</w:t>
        <w:tab/>
        <w:t>которых</w:t>
        <w:tab/>
        <w:t>пишут</w:t>
        <w:tab/>
        <w:t>в</w:t>
        <w:tab/>
        <w:t>газетах</w:t>
        <w:tab/>
        <w:t>повидимому</w:t>
        <w:tab/>
        <w:t>чаще</w:t>
        <w:tab/>
        <w:t>и</w:t>
        <w:tab/>
        <w:t>сильнее проявляются</w:t>
        <w:tab/>
        <w:t>у</w:t>
        <w:tab/>
        <w:t>тесно</w:t>
        <w:tab/>
        <w:t>связанных</w:t>
        <w:tab/>
        <w:t>между</w:t>
        <w:tab/>
        <w:t>собой</w:t>
        <w:tab/>
        <w:t>людей</w:t>
        <w:tab/>
        <w:t>таких</w:t>
        <w:tab/>
        <w:t>как</w:t>
        <w:tab/>
        <w:t>муж</w:t>
        <w:tab/>
        <w:t>и</w:t>
        <w:tab/>
        <w:t>жена или</w:t>
        <w:tab/>
        <w:t>родители</w:t>
        <w:tab/>
        <w:t>и</w:t>
        <w:tab/>
        <w:t>дети</w:t>
        <w:tab/>
        <w:t>которые</w:t>
        <w:tab/>
        <w:t>точнее</w:t>
        <w:tab/>
        <w:t>настроены</w:t>
        <w:tab/>
        <w:t>друг</w:t>
        <w:tab/>
        <w:t>на</w:t>
        <w:tab/>
        <w:t>друга</w:t>
        <w:tab/>
        <w:t>чем остальные</w:t>
        <w:tab/>
        <w:t>представители</w:t>
        <w:tab/>
        <w:t>человечества</w:t>
        <w:tab/>
        <w:t>Телепатия</w:t>
        <w:tab/>
        <w:t>предоставила</w:t>
        <w:tab/>
        <w:t>бы родителям</w:t>
        <w:tab/>
        <w:t>совершенное</w:t>
        <w:tab/>
        <w:t>средство</w:t>
        <w:tab/>
        <w:t>для</w:t>
        <w:tab/>
        <w:t>контроля</w:t>
        <w:tab/>
        <w:t>за</w:t>
        <w:tab/>
        <w:t>поведением</w:t>
        <w:tab/>
        <w:t>детей</w:t>
        <w:tab/>
        <w:t>и представляла</w:t>
        <w:tab/>
        <w:t>бы</w:t>
        <w:tab/>
        <w:t>чрезвычайный</w:t>
        <w:tab/>
        <w:t>интерес</w:t>
        <w:tab/>
        <w:t>для</w:t>
        <w:tab/>
        <w:t>сценарных</w:t>
        <w:tab/>
        <w:t>аналитиков</w:t>
        <w:tab/>
        <w:tab/>
        <w:t>если бы</w:t>
        <w:tab/>
        <w:t>она</w:t>
        <w:tab/>
        <w:t>существовала</w:t>
        <w:tab/>
        <w:t>Интуиция</w:t>
        <w:tab/>
        <w:t>которая</w:t>
        <w:tab/>
        <w:t>является</w:t>
        <w:tab/>
        <w:t>одним</w:t>
        <w:tab/>
        <w:t>из</w:t>
        <w:tab/>
        <w:t>проявлений состояния</w:t>
        <w:tab/>
        <w:t>Ребенка</w:t>
        <w:tab/>
        <w:t>часто</w:t>
        <w:tab/>
        <w:t>граничит</w:t>
        <w:tab/>
        <w:t>с</w:t>
        <w:tab/>
        <w:t>телепатией</w:t>
        <w:tab/>
        <w:t>при</w:t>
        <w:tab/>
        <w:t>этом</w:t>
        <w:tab/>
        <w:t>скрытые сведения</w:t>
        <w:tab/>
        <w:t>о</w:t>
        <w:tab/>
        <w:t>других</w:t>
        <w:tab/>
        <w:t>людях</w:t>
        <w:tab/>
        <w:t>интуитивно</w:t>
        <w:tab/>
        <w:t>становятся</w:t>
        <w:tab/>
        <w:t>известны</w:t>
        <w:tab/>
        <w:t>при</w:t>
        <w:tab/>
        <w:t>минимуме сенсорных</w:t>
        <w:tab/>
        <w:t>данных</w:t>
      </w:r>
    </w:p>
    <w:p>
      <w:r>
        <w:t>Когда</w:t>
        <w:tab/>
        <w:t>утверждают</w:t>
        <w:tab/>
        <w:t>что</w:t>
        <w:tab/>
        <w:t>имеет</w:t>
        <w:tab/>
        <w:t>место</w:t>
        <w:tab/>
        <w:t>телепатия</w:t>
        <w:tab/>
        <w:t>связь</w:t>
        <w:tab/>
        <w:t>очень</w:t>
        <w:tab/>
        <w:t>непрочна</w:t>
        <w:tab/>
        <w:t>и легко</w:t>
        <w:tab/>
        <w:t>нарушается</w:t>
        <w:tab/>
        <w:t>к</w:t>
        <w:tab/>
        <w:t>тому</w:t>
        <w:tab/>
        <w:t>же</w:t>
        <w:tab/>
        <w:t>она</w:t>
        <w:tab/>
        <w:t>очень</w:t>
        <w:tab/>
        <w:t>зависит</w:t>
        <w:tab/>
        <w:t>от</w:t>
        <w:tab/>
        <w:t>настройки</w:t>
        <w:tab/>
        <w:t>сознания агента</w:t>
        <w:tab/>
        <w:t>и</w:t>
        <w:tab/>
        <w:t>перцепиента</w:t>
        <w:tab/>
        <w:t>Посторонние</w:t>
        <w:tab/>
        <w:t>факторы</w:t>
        <w:tab/>
        <w:t>такие</w:t>
        <w:tab/>
        <w:t>как</w:t>
        <w:tab/>
        <w:t>проверка скептически</w:t>
        <w:tab/>
        <w:t>настроенными</w:t>
        <w:tab/>
        <w:t>учеными</w:t>
        <w:tab/>
        <w:t>уменьшает</w:t>
        <w:tab/>
        <w:t>точность</w:t>
        <w:tab/>
        <w:t>телепатического восприятия</w:t>
        <w:tab/>
        <w:t>или</w:t>
        <w:tab/>
        <w:t>вообще</w:t>
        <w:tab/>
        <w:t>уничтожает</w:t>
        <w:tab/>
        <w:t>его</w:t>
        <w:tab/>
        <w:t>как</w:t>
        <w:tab/>
        <w:t>свидетельствуют</w:t>
        <w:tab/>
        <w:t>отчеты</w:t>
        <w:tab/>
        <w:t>о таких</w:t>
        <w:tab/>
        <w:t>экспериментах</w:t>
        <w:tab/>
        <w:t>Это</w:t>
        <w:tab/>
        <w:t>не</w:t>
        <w:tab/>
        <w:t>обязательно</w:t>
        <w:tab/>
        <w:t>должно</w:t>
        <w:tab/>
        <w:t>означать</w:t>
        <w:tab/>
        <w:t>что</w:t>
        <w:tab/>
        <w:t>телепатии вообще</w:t>
        <w:tab/>
        <w:t>не</w:t>
        <w:tab/>
        <w:t>существует</w:t>
        <w:tab/>
        <w:t>скорее</w:t>
        <w:tab/>
        <w:t>свидетельствует</w:t>
        <w:tab/>
        <w:t>о</w:t>
        <w:tab/>
        <w:t>ее</w:t>
        <w:tab/>
        <w:t>природе</w:t>
        <w:tab/>
        <w:t>если</w:t>
        <w:tab/>
        <w:t>телепатия существует</w:t>
        <w:tab/>
        <w:t>Я</w:t>
        <w:tab/>
        <w:t>выскажу</w:t>
        <w:tab/>
        <w:t>следующую</w:t>
        <w:tab/>
        <w:t>гипотезу</w:t>
        <w:tab/>
        <w:t>которая</w:t>
        <w:tab/>
        <w:t>объясняет</w:t>
        <w:tab/>
        <w:t>одно большее</w:t>
        <w:tab/>
        <w:t>и</w:t>
        <w:tab/>
        <w:t>одно</w:t>
        <w:tab/>
        <w:t>меньшее</w:t>
        <w:tab/>
        <w:t>предположения</w:t>
        <w:tab/>
        <w:t>обоснованные</w:t>
        <w:tab/>
        <w:t>многочисленными преимущественно</w:t>
        <w:tab/>
        <w:t>отрицательными</w:t>
        <w:tab/>
        <w:t>данными</w:t>
        <w:tab/>
        <w:t>Если</w:t>
        <w:tab/>
        <w:t>телепатия</w:t>
        <w:tab/>
        <w:t>существует лучшие</w:t>
        <w:tab/>
        <w:t>перцепиенты</w:t>
        <w:tab/>
        <w:t>то</w:t>
        <w:tab/>
        <w:t>есть</w:t>
        <w:tab/>
        <w:t>воспринимающие</w:t>
        <w:tab/>
        <w:t>это</w:t>
        <w:tab/>
        <w:t>грудные</w:t>
        <w:tab/>
        <w:t>младенцы</w:t>
        <w:tab/>
        <w:t>по мере</w:t>
        <w:tab/>
        <w:t>того</w:t>
        <w:tab/>
        <w:t>как</w:t>
        <w:tab/>
        <w:t>они</w:t>
        <w:tab/>
        <w:t>вырастают</w:t>
        <w:tab/>
        <w:t>восприятие</w:t>
        <w:tab/>
        <w:t>все</w:t>
        <w:tab/>
        <w:t>более</w:t>
        <w:tab/>
        <w:t>искажается</w:t>
        <w:tab/>
        <w:t>и становится</w:t>
        <w:tab/>
        <w:t>ненадежным</w:t>
        <w:tab/>
        <w:t>и</w:t>
        <w:tab/>
        <w:t>поэтому</w:t>
        <w:tab/>
        <w:t>у</w:t>
        <w:tab/>
        <w:t>взрослых</w:t>
        <w:tab/>
        <w:t>проявляется</w:t>
        <w:tab/>
        <w:t>редко</w:t>
        <w:tab/>
        <w:t>и</w:t>
        <w:tab/>
        <w:t>только в</w:t>
        <w:tab/>
        <w:t>особых</w:t>
        <w:tab/>
        <w:t>условиях</w:t>
        <w:tab/>
        <w:t>На</w:t>
        <w:tab/>
        <w:t>структурном</w:t>
        <w:tab/>
        <w:t>языке</w:t>
        <w:tab/>
        <w:t>эта</w:t>
        <w:tab/>
        <w:t>гипотеза</w:t>
        <w:tab/>
        <w:t>гласит</w:t>
        <w:tab/>
        <w:t>если телепатия</w:t>
        <w:tab/>
        <w:t>существует</w:t>
        <w:tab/>
        <w:t>она</w:t>
        <w:tab/>
        <w:t>есть</w:t>
        <w:tab/>
        <w:t>функция</w:t>
        <w:tab/>
        <w:t>очень</w:t>
        <w:tab/>
        <w:t>маленького</w:t>
        <w:tab/>
        <w:t>Ребенка</w:t>
        <w:tab/>
        <w:t>и</w:t>
        <w:tab/>
        <w:t>вскоре искажается</w:t>
        <w:tab/>
        <w:t>и</w:t>
        <w:tab/>
        <w:t>ослабляется</w:t>
        <w:tab/>
        <w:t>вмешательством</w:t>
        <w:tab/>
        <w:t>Родителя</w:t>
        <w:tab/>
        <w:t>и</w:t>
        <w:tab/>
        <w:t>Взрослого</w:t>
      </w:r>
    </w:p>
    <w:p>
      <w:r>
        <w:t>Третий</w:t>
        <w:tab/>
        <w:t>вопрос</w:t>
        <w:tab/>
        <w:t>не</w:t>
        <w:tab/>
        <w:t>менее</w:t>
        <w:tab/>
        <w:t>важный</w:t>
        <w:tab/>
        <w:t>и</w:t>
        <w:tab/>
        <w:t>интересный</w:t>
        <w:tab/>
        <w:t>хотя</w:t>
        <w:tab/>
        <w:t>более материалистический</w:t>
        <w:tab/>
        <w:t>это</w:t>
        <w:tab/>
        <w:t>вопрос</w:t>
        <w:tab/>
        <w:t>о</w:t>
        <w:tab/>
        <w:t>запахе</w:t>
        <w:tab/>
        <w:t>без</w:t>
        <w:tab/>
        <w:t>запаха</w:t>
        <w:tab/>
        <w:t>Хорошо</w:t>
        <w:tab/>
        <w:t>известно</w:t>
        <w:tab/>
        <w:t>что самцы</w:t>
        <w:tab/>
        <w:t>некоторых</w:t>
        <w:tab/>
        <w:t>видов</w:t>
        <w:tab/>
        <w:t>бабочек</w:t>
        <w:tab/>
        <w:t>улавливают</w:t>
        <w:tab/>
        <w:t>присутствие</w:t>
        <w:tab/>
        <w:t>самки</w:t>
        <w:tab/>
        <w:t>за</w:t>
        <w:tab/>
        <w:t>милю тут</w:t>
        <w:tab/>
        <w:t>же</w:t>
        <w:tab/>
        <w:t>множество</w:t>
        <w:tab/>
        <w:t>самцов</w:t>
        <w:tab/>
        <w:t>летят</w:t>
        <w:tab/>
        <w:t>против</w:t>
        <w:tab/>
        <w:t>ветра</w:t>
        <w:tab/>
        <w:t>и</w:t>
        <w:tab/>
        <w:t>собираются</w:t>
        <w:tab/>
        <w:t>вокруг</w:t>
        <w:tab/>
        <w:t>клетки</w:t>
        <w:tab/>
        <w:t>с самкой</w:t>
        <w:tab/>
        <w:t>Мы</w:t>
        <w:tab/>
        <w:t>предполагаем</w:t>
        <w:tab/>
        <w:t>что</w:t>
        <w:tab/>
        <w:t>самка</w:t>
        <w:tab/>
        <w:t>выделяет</w:t>
        <w:tab/>
        <w:t>некую</w:t>
        <w:tab/>
        <w:t>субстанцию привлекающую</w:t>
        <w:tab/>
        <w:t>самцов</w:t>
        <w:tab/>
        <w:t>с</w:t>
        <w:tab/>
        <w:t>помощью</w:t>
        <w:tab/>
        <w:t>чувства</w:t>
        <w:tab/>
        <w:t>аналогичного</w:t>
        <w:tab/>
        <w:t>обонянию Вопрос</w:t>
        <w:tab/>
        <w:t>заключается</w:t>
        <w:tab/>
        <w:t>в</w:t>
        <w:tab/>
        <w:t>следующем</w:t>
        <w:tab/>
        <w:t>знает</w:t>
        <w:tab/>
        <w:t>ли</w:t>
        <w:tab/>
        <w:t>самец</w:t>
        <w:tab/>
        <w:t>что</w:t>
        <w:tab/>
        <w:t>он</w:t>
        <w:tab/>
        <w:t>обоняет нечто</w:t>
        <w:tab/>
        <w:t>или</w:t>
        <w:tab/>
        <w:t>он</w:t>
        <w:tab/>
        <w:t>действует</w:t>
        <w:tab/>
        <w:t>автоматически</w:t>
        <w:tab/>
        <w:t>в</w:t>
        <w:tab/>
        <w:t>ответ</w:t>
        <w:tab/>
        <w:t>на</w:t>
        <w:tab/>
        <w:t>некое</w:t>
        <w:tab/>
        <w:t>химическое вещество</w:t>
        <w:tab/>
        <w:t>Вероятно</w:t>
        <w:tab/>
        <w:t>он</w:t>
        <w:tab/>
        <w:t>не</w:t>
        <w:tab/>
        <w:t>сознает</w:t>
        <w:tab/>
        <w:t>что</w:t>
        <w:tab/>
        <w:t>происходит</w:t>
        <w:tab/>
        <w:t>но</w:t>
        <w:tab/>
        <w:t>просто</w:t>
        <w:tab/>
        <w:t>реагирует и</w:t>
        <w:tab/>
        <w:t>летит</w:t>
        <w:tab/>
        <w:t>к</w:t>
        <w:tab/>
        <w:t>самке</w:t>
        <w:tab/>
        <w:t>То</w:t>
        <w:tab/>
        <w:t>есть</w:t>
        <w:tab/>
        <w:t>через</w:t>
        <w:tab/>
        <w:t>обонятельную</w:t>
        <w:tab/>
        <w:t>систему</w:t>
        <w:tab/>
        <w:t>на</w:t>
        <w:tab/>
        <w:t>него</w:t>
        <w:tab/>
        <w:t>действует запах</w:t>
        <w:tab/>
        <w:t>без</w:t>
        <w:tab/>
        <w:t>запаха</w:t>
      </w:r>
    </w:p>
    <w:p>
      <w:r>
        <w:t>С</w:t>
        <w:tab/>
        <w:t>человеком</w:t>
        <w:tab/>
        <w:t>ситуация</w:t>
        <w:tab/>
        <w:t>включающая</w:t>
        <w:tab/>
        <w:t>запахи</w:t>
        <w:tab/>
        <w:t>выглядит</w:t>
        <w:tab/>
        <w:t>следующим образом</w:t>
        <w:tab/>
        <w:t>1</w:t>
        <w:tab/>
        <w:t>если</w:t>
        <w:tab/>
        <w:t>человек</w:t>
        <w:tab/>
        <w:t>воспринимает</w:t>
        <w:tab/>
        <w:t>определенные</w:t>
        <w:tab/>
        <w:t>запахи</w:t>
        <w:tab/>
        <w:t>например аромат</w:t>
        <w:tab/>
        <w:t>духов</w:t>
        <w:tab/>
        <w:t>или</w:t>
        <w:tab/>
        <w:t>цветов</w:t>
        <w:tab/>
        <w:t>он</w:t>
        <w:tab/>
        <w:t>осознает</w:t>
        <w:tab/>
        <w:t>их</w:t>
        <w:tab/>
        <w:t>и</w:t>
        <w:tab/>
        <w:t>сознательно</w:t>
        <w:tab/>
        <w:t>притягивается</w:t>
        <w:tab/>
        <w:t>к ним</w:t>
        <w:tab/>
        <w:t>Этот</w:t>
        <w:tab/>
        <w:t>опыт</w:t>
        <w:tab/>
        <w:t>может</w:t>
        <w:tab/>
        <w:t>оставить</w:t>
        <w:tab/>
        <w:t>след</w:t>
        <w:tab/>
        <w:t>в</w:t>
        <w:tab/>
        <w:t>его</w:t>
        <w:tab/>
        <w:t>памяти</w:t>
        <w:tab/>
        <w:t>и</w:t>
        <w:tab/>
        <w:t>насколько</w:t>
        <w:tab/>
        <w:t>нам известно</w:t>
        <w:tab/>
        <w:t>этим</w:t>
        <w:tab/>
        <w:t>все</w:t>
        <w:tab/>
        <w:t>и</w:t>
        <w:tab/>
        <w:t>ограничивается</w:t>
        <w:tab/>
        <w:t>2</w:t>
        <w:tab/>
        <w:t>если</w:t>
        <w:tab/>
        <w:t>он</w:t>
        <w:tab/>
        <w:t>ощущает</w:t>
        <w:tab/>
        <w:t>другие</w:t>
        <w:tab/>
        <w:t>запахи например</w:t>
        <w:tab/>
        <w:t>запах</w:t>
        <w:tab/>
        <w:t>испражнений</w:t>
        <w:tab/>
        <w:t>одновременно</w:t>
        <w:tab/>
        <w:t>происходит</w:t>
        <w:tab/>
        <w:t>следующее</w:t>
        <w:tab/>
        <w:t>а</w:t>
        <w:tab/>
        <w:t>он осознает</w:t>
        <w:tab/>
        <w:t>их</w:t>
        <w:tab/>
        <w:t>и</w:t>
        <w:tab/>
        <w:t>испытывает</w:t>
        <w:tab/>
        <w:t>отвращение</w:t>
        <w:tab/>
        <w:t>и</w:t>
        <w:tab/>
        <w:t>б</w:t>
        <w:tab/>
        <w:t>без</w:t>
        <w:tab/>
        <w:t>всякого</w:t>
        <w:tab/>
        <w:t>участия</w:t>
        <w:tab/>
        <w:t>воли затрагивается</w:t>
        <w:tab/>
        <w:t>его</w:t>
        <w:tab/>
        <w:t>автоматическая</w:t>
        <w:tab/>
        <w:t>нервная</w:t>
        <w:tab/>
        <w:t>система</w:t>
        <w:tab/>
        <w:t>он</w:t>
        <w:tab/>
        <w:t>может</w:t>
        <w:tab/>
        <w:t>подавиться или</w:t>
        <w:tab/>
        <w:t>его</w:t>
        <w:tab/>
        <w:t>вырвет</w:t>
        <w:tab/>
        <w:t>3</w:t>
        <w:tab/>
        <w:t>мы</w:t>
        <w:tab/>
        <w:t>можем</w:t>
        <w:tab/>
        <w:t>постулировать</w:t>
        <w:tab/>
        <w:t>третью</w:t>
        <w:tab/>
        <w:t>ситуацию</w:t>
        <w:tab/>
        <w:t>в присутствии</w:t>
        <w:tab/>
        <w:t>некоторых</w:t>
        <w:tab/>
        <w:t>химических</w:t>
        <w:tab/>
        <w:t>веществ</w:t>
        <w:tab/>
        <w:t>нервная</w:t>
        <w:tab/>
        <w:t>система воспринимает</w:t>
        <w:tab/>
        <w:t>их</w:t>
        <w:tab/>
        <w:t>причем</w:t>
        <w:tab/>
        <w:t>сам</w:t>
        <w:tab/>
        <w:t>человек</w:t>
        <w:tab/>
        <w:t>этого</w:t>
        <w:tab/>
        <w:t>не</w:t>
        <w:tab/>
        <w:t>чувствует</w:t>
        <w:tab/>
        <w:t>и</w:t>
        <w:tab/>
        <w:t>не</w:t>
        <w:tab/>
        <w:t>сознает</w:t>
        <w:tab/>
        <w:t>Я</w:t>
        <w:tab/>
        <w:t>не говорю</w:t>
        <w:tab/>
        <w:t>о</w:t>
        <w:tab/>
        <w:t>ядовитых</w:t>
        <w:tab/>
        <w:t>веществах</w:t>
        <w:tab/>
        <w:t>таких</w:t>
        <w:tab/>
        <w:t>как</w:t>
        <w:tab/>
        <w:t>окись</w:t>
        <w:tab/>
        <w:t>углерода</w:t>
        <w:tab/>
        <w:t>но</w:t>
        <w:tab/>
        <w:t>о</w:t>
        <w:tab/>
        <w:t>тех веществах</w:t>
        <w:tab/>
        <w:t>которые</w:t>
        <w:tab/>
        <w:t>стимулируют</w:t>
        <w:tab/>
        <w:t>специфические</w:t>
        <w:tab/>
        <w:t>рецепторы</w:t>
        <w:tab/>
        <w:t>и</w:t>
        <w:tab/>
        <w:t>оставляют</w:t>
        <w:tab/>
        <w:t>в мозгу</w:t>
        <w:tab/>
        <w:t>специфические</w:t>
        <w:tab/>
        <w:t>следы</w:t>
        <w:tab/>
        <w:t>или</w:t>
        <w:tab/>
        <w:t>энграммы</w:t>
      </w:r>
    </w:p>
    <w:p>
      <w:r>
        <w:t>В</w:t>
        <w:tab/>
        <w:t>этой</w:t>
        <w:tab/>
        <w:t>связи</w:t>
        <w:tab/>
        <w:t>следует</w:t>
        <w:tab/>
        <w:t>отметить</w:t>
        <w:tab/>
        <w:t>несколько</w:t>
        <w:tab/>
        <w:t>фактов</w:t>
        <w:tab/>
        <w:t>1</w:t>
        <w:tab/>
        <w:t>Обонятельная область</w:t>
        <w:tab/>
        <w:t>кролика</w:t>
        <w:tab/>
        <w:t>содержит</w:t>
        <w:tab/>
        <w:t>сто</w:t>
        <w:tab/>
        <w:t>миллионов</w:t>
        <w:tab/>
        <w:t>обонятельных</w:t>
        <w:tab/>
        <w:t>клеток</w:t>
        <w:tab/>
        <w:t>у</w:t>
        <w:tab/>
        <w:t>каждой клетки</w:t>
        <w:tab/>
        <w:t>от</w:t>
        <w:tab/>
        <w:t>шести</w:t>
        <w:tab/>
        <w:t>до</w:t>
        <w:tab/>
        <w:t>двенадцати</w:t>
        <w:tab/>
        <w:t>волосков</w:t>
        <w:tab/>
        <w:t>так</w:t>
        <w:tab/>
        <w:t>что</w:t>
        <w:tab/>
        <w:t>сфера</w:t>
        <w:tab/>
        <w:t>обонятельных рецепторов</w:t>
        <w:tab/>
        <w:t>по</w:t>
        <w:tab/>
        <w:t>площади</w:t>
        <w:tab/>
        <w:t>равна</w:t>
        <w:tab/>
        <w:t>поверхности</w:t>
        <w:tab/>
        <w:t>всей</w:t>
        <w:tab/>
        <w:t>кожи</w:t>
        <w:tab/>
        <w:t>животного</w:t>
        <w:tab/>
        <w:t>2</w:t>
        <w:tab/>
        <w:t>Можно предположить</w:t>
        <w:tab/>
        <w:t>что</w:t>
        <w:tab/>
        <w:t>в</w:t>
        <w:tab/>
        <w:t>обонятельной</w:t>
        <w:tab/>
        <w:t>системе</w:t>
        <w:tab/>
        <w:t>возникают</w:t>
        <w:tab/>
        <w:t>электрические разряды</w:t>
        <w:tab/>
        <w:t>гораздо</w:t>
        <w:tab/>
        <w:t>позже</w:t>
        <w:tab/>
        <w:t>того</w:t>
        <w:tab/>
        <w:t>как</w:t>
        <w:tab/>
        <w:t>произошла</w:t>
        <w:tab/>
        <w:t>адаптация</w:t>
        <w:tab/>
        <w:t>к</w:t>
        <w:tab/>
        <w:t>определенным запахам</w:t>
        <w:tab/>
        <w:t>то</w:t>
        <w:tab/>
        <w:t>есть</w:t>
        <w:tab/>
        <w:t>хотя</w:t>
        <w:tab/>
        <w:t>запах</w:t>
        <w:tab/>
        <w:t>больше</w:t>
        <w:tab/>
        <w:t>не</w:t>
        <w:tab/>
        <w:t>замечается</w:t>
        <w:tab/>
        <w:t>он</w:t>
        <w:tab/>
        <w:t>продолжает воздействовать</w:t>
        <w:tab/>
        <w:t>на</w:t>
        <w:tab/>
        <w:t>электрическую</w:t>
        <w:tab/>
        <w:t>активность</w:t>
        <w:tab/>
        <w:t>нервной</w:t>
        <w:tab/>
        <w:t>системы Экспериментальные</w:t>
        <w:tab/>
        <w:t>доказательства</w:t>
        <w:tab/>
        <w:t>этого</w:t>
        <w:tab/>
        <w:t>не</w:t>
        <w:tab/>
        <w:t>абсолютны</w:t>
        <w:tab/>
        <w:t>но</w:t>
        <w:tab/>
        <w:t>тем</w:t>
        <w:tab/>
        <w:t>не</w:t>
        <w:tab/>
        <w:t>менее достаточно</w:t>
        <w:tab/>
        <w:t>надежны</w:t>
        <w:tab/>
        <w:t>3</w:t>
        <w:tab/>
        <w:t>Запахи</w:t>
        <w:tab/>
        <w:t>могут</w:t>
        <w:tab/>
        <w:t>действовать</w:t>
        <w:tab/>
        <w:t>на</w:t>
        <w:tab/>
        <w:t>сны</w:t>
        <w:tab/>
        <w:t>при</w:t>
        <w:tab/>
        <w:t>этом</w:t>
        <w:tab/>
        <w:t>не сознаваясь</w:t>
        <w:tab/>
        <w:t>в</w:t>
        <w:tab/>
        <w:t>качестве</w:t>
        <w:tab/>
        <w:t>запахов</w:t>
        <w:tab/>
        <w:t>4</w:t>
        <w:tab/>
        <w:t>Духи</w:t>
        <w:tab/>
        <w:t>которые</w:t>
        <w:tab/>
        <w:t>наиболее</w:t>
        <w:tab/>
        <w:t>сексуально воздействуют</w:t>
        <w:tab/>
        <w:t>на</w:t>
        <w:tab/>
        <w:t>человека</w:t>
        <w:tab/>
        <w:t>химически</w:t>
        <w:tab/>
        <w:t>связаны</w:t>
        <w:tab/>
        <w:t>с</w:t>
        <w:tab/>
        <w:t>половыми</w:t>
        <w:tab/>
        <w:t>гормонами</w:t>
        <w:tab/>
        <w:t>5 Запах</w:t>
        <w:tab/>
        <w:t>дыхания</w:t>
        <w:tab/>
        <w:t>или</w:t>
        <w:tab/>
        <w:t>пота</w:t>
        <w:tab/>
        <w:t>меняется</w:t>
        <w:tab/>
        <w:t>с</w:t>
        <w:tab/>
        <w:t>изменением</w:t>
        <w:tab/>
        <w:t>эмоционального состояния</w:t>
        <w:tab/>
        <w:t>6</w:t>
        <w:tab/>
        <w:t>Обонятельные</w:t>
        <w:tab/>
        <w:t>нервы</w:t>
        <w:tab/>
        <w:t>ведут</w:t>
        <w:tab/>
        <w:t>в</w:t>
        <w:tab/>
        <w:t>так</w:t>
        <w:tab/>
        <w:t>называемый</w:t>
        <w:tab/>
        <w:t>обонятельный мозг</w:t>
        <w:tab/>
        <w:t>примитивный</w:t>
        <w:tab/>
        <w:t>участок</w:t>
        <w:tab/>
        <w:t>мозга</w:t>
        <w:tab/>
        <w:t>который</w:t>
        <w:tab/>
        <w:t>вероятно</w:t>
        <w:tab/>
        <w:t>тесно</w:t>
        <w:tab/>
        <w:t>связан</w:t>
        <w:tab/>
        <w:t>с эмоциональными</w:t>
        <w:tab/>
        <w:t>реакциями</w:t>
      </w:r>
    </w:p>
    <w:p>
      <w:r>
        <w:t>Высказываем</w:t>
        <w:tab/>
        <w:t>следующую</w:t>
        <w:tab/>
        <w:t>гипотезу</w:t>
        <w:tab/>
        <w:t>человек</w:t>
        <w:tab/>
        <w:t>постоянно</w:t>
        <w:tab/>
        <w:t>подвергается стимулированию</w:t>
        <w:tab/>
        <w:t>многочисленными</w:t>
        <w:tab/>
        <w:t>слабыми</w:t>
        <w:tab/>
        <w:t>химическими</w:t>
        <w:tab/>
        <w:t>воздействиями которых</w:t>
        <w:tab/>
        <w:t>он</w:t>
        <w:tab/>
        <w:t>не</w:t>
        <w:tab/>
        <w:t>сознает</w:t>
        <w:tab/>
        <w:t>но</w:t>
        <w:tab/>
        <w:t>которые</w:t>
        <w:tab/>
        <w:t>вызывают</w:t>
        <w:tab/>
        <w:t>его</w:t>
        <w:tab/>
        <w:t>эмоциональные</w:t>
        <w:tab/>
        <w:t>реакции на</w:t>
        <w:tab/>
        <w:t>разных</w:t>
        <w:tab/>
        <w:t>людей</w:t>
        <w:tab/>
        <w:t>в</w:t>
        <w:tab/>
        <w:t>различных</w:t>
        <w:tab/>
        <w:t>ситуациях</w:t>
        <w:tab/>
        <w:t>Хотя</w:t>
        <w:tab/>
        <w:t>могут</w:t>
        <w:tab/>
        <w:t>существовать специальные</w:t>
        <w:tab/>
        <w:t>и</w:t>
        <w:tab/>
        <w:t>пока</w:t>
        <w:tab/>
        <w:t>неизвестные</w:t>
        <w:tab/>
        <w:t>рецепторы</w:t>
        <w:tab/>
        <w:t>для</w:t>
        <w:tab/>
        <w:t>этого</w:t>
        <w:tab/>
        <w:t>достаточно структуры</w:t>
        <w:tab/>
        <w:t>обонятельной</w:t>
        <w:tab/>
        <w:t>системы</w:t>
        <w:tab/>
        <w:t>чтобы</w:t>
        <w:tab/>
        <w:t>объяснить</w:t>
        <w:tab/>
        <w:t>это</w:t>
        <w:tab/>
        <w:t>воздействие</w:t>
        <w:tab/>
        <w:t>Такие стимулы</w:t>
        <w:tab/>
        <w:t>можно</w:t>
        <w:tab/>
        <w:t>назвать</w:t>
        <w:tab/>
        <w:t>запахом</w:t>
        <w:tab/>
        <w:t>без</w:t>
        <w:tab/>
        <w:t>запаха</w:t>
        <w:tab/>
        <w:t>Нет</w:t>
        <w:tab/>
        <w:t>твердых</w:t>
        <w:tab/>
        <w:t>доказательств существования</w:t>
        <w:tab/>
        <w:t>этих</w:t>
        <w:tab/>
        <w:t>запахов</w:t>
        <w:tab/>
        <w:t>без</w:t>
        <w:tab/>
        <w:t>запаха</w:t>
        <w:tab/>
        <w:t>но</w:t>
        <w:tab/>
        <w:t>если</w:t>
        <w:tab/>
        <w:t>они</w:t>
        <w:tab/>
        <w:t>существуют</w:t>
        <w:tab/>
        <w:t>то смогли</w:t>
        <w:tab/>
        <w:t>бы</w:t>
        <w:tab/>
        <w:t>объяснить</w:t>
        <w:tab/>
        <w:t>многие</w:t>
        <w:tab/>
        <w:t>феномены</w:t>
        <w:tab/>
        <w:t>человеческого</w:t>
        <w:tab/>
        <w:t>поведения</w:t>
        <w:tab/>
        <w:t>и реакций</w:t>
        <w:tab/>
        <w:t>которые</w:t>
        <w:tab/>
        <w:t>иначе</w:t>
        <w:tab/>
        <w:t>невозможно</w:t>
        <w:tab/>
        <w:t>объяснить</w:t>
        <w:tab/>
        <w:t>при</w:t>
        <w:tab/>
        <w:t>нынешнем</w:t>
        <w:tab/>
        <w:t>состоянии знаний</w:t>
        <w:tab/>
        <w:t>Их</w:t>
        <w:tab/>
        <w:t>воздействие</w:t>
        <w:tab/>
        <w:t>на</w:t>
        <w:tab/>
        <w:t>сценарий</w:t>
        <w:tab/>
        <w:t>будет</w:t>
        <w:tab/>
        <w:t>таким</w:t>
        <w:tab/>
        <w:t>же</w:t>
        <w:tab/>
        <w:t>сильным</w:t>
        <w:tab/>
        <w:t>и долгосрочным</w:t>
        <w:tab/>
        <w:t>как</w:t>
        <w:tab/>
        <w:t>и</w:t>
        <w:tab/>
        <w:t>в</w:t>
        <w:tab/>
        <w:t>случаях</w:t>
        <w:tab/>
        <w:t>с</w:t>
        <w:tab/>
        <w:t>зачарованностью</w:t>
        <w:tab/>
        <w:t>фетишизмом</w:t>
        <w:tab/>
        <w:t>и импринтингом</w:t>
        <w:tab/>
        <w:t>Новорожденные</w:t>
        <w:tab/>
        <w:t>котята</w:t>
        <w:tab/>
        <w:t>могут</w:t>
        <w:tab/>
        <w:t>чуять</w:t>
        <w:tab/>
        <w:t>запах</w:t>
        <w:tab/>
        <w:t>сосков</w:t>
        <w:tab/>
        <w:t>матери не</w:t>
        <w:tab/>
        <w:t>сознавая</w:t>
        <w:tab/>
        <w:t>этого</w:t>
        <w:tab/>
        <w:t>и</w:t>
        <w:tab/>
        <w:t>память</w:t>
        <w:tab/>
        <w:t>об</w:t>
        <w:tab/>
        <w:t>этом</w:t>
        <w:tab/>
        <w:t>запахе</w:t>
        <w:tab/>
        <w:t>без</w:t>
        <w:tab/>
        <w:t>запаха</w:t>
        <w:tab/>
        <w:t>будет</w:t>
        <w:tab/>
        <w:t>действовать на</w:t>
        <w:tab/>
        <w:t>их</w:t>
        <w:tab/>
        <w:t>поведение</w:t>
        <w:tab/>
        <w:t>на</w:t>
        <w:tab/>
        <w:t>протяжении</w:t>
        <w:tab/>
        <w:t>всей</w:t>
        <w:tab/>
        <w:t>жизни</w:t>
      </w:r>
    </w:p>
    <w:p>
      <w:r>
        <w:t>Д</w:t>
        <w:tab/>
        <w:t>Раннее</w:t>
        <w:tab/>
        <w:t>и</w:t>
        <w:tab/>
        <w:t>позднее</w:t>
        <w:tab/>
        <w:t>зажигание</w:t>
        <w:tab/>
      </w:r>
    </w:p>
    <w:p>
      <w:r>
        <w:t>Раннее</w:t>
        <w:tab/>
        <w:t>и</w:t>
        <w:tab/>
        <w:t>позднее</w:t>
        <w:tab/>
        <w:t>зажигание</w:t>
        <w:tab/>
        <w:t>в</w:t>
        <w:tab/>
        <w:t>том</w:t>
        <w:tab/>
        <w:t>смысле</w:t>
        <w:tab/>
        <w:t>в</w:t>
        <w:tab/>
        <w:t>каком</w:t>
        <w:tab/>
        <w:t>мы</w:t>
        <w:tab/>
        <w:t>говорим</w:t>
        <w:tab/>
        <w:t>о</w:t>
        <w:tab/>
        <w:t>них в</w:t>
        <w:tab/>
        <w:t>этой</w:t>
        <w:tab/>
        <w:t>книге</w:t>
        <w:tab/>
        <w:t>похожи</w:t>
        <w:tab/>
        <w:t>на</w:t>
        <w:tab/>
        <w:t>транзакционное</w:t>
        <w:tab/>
        <w:t>вымогательство</w:t>
        <w:tab/>
        <w:t>потому</w:t>
        <w:tab/>
        <w:t>что</w:t>
        <w:tab/>
        <w:t>во многом</w:t>
        <w:tab/>
        <w:t>хотя</w:t>
        <w:tab/>
        <w:t>и</w:t>
        <w:tab/>
        <w:t>не</w:t>
        <w:tab/>
        <w:t>полностью</w:t>
        <w:tab/>
        <w:t>базируются</w:t>
        <w:tab/>
        <w:t>на</w:t>
        <w:tab/>
        <w:t>родительских</w:t>
        <w:tab/>
        <w:t>наставлениях Отличие</w:t>
        <w:tab/>
        <w:t>же</w:t>
        <w:tab/>
        <w:t>их</w:t>
        <w:tab/>
        <w:t>в</w:t>
        <w:tab/>
        <w:t>том</w:t>
        <w:tab/>
        <w:t>что</w:t>
        <w:tab/>
        <w:t>они</w:t>
        <w:tab/>
        <w:t>активизируются</w:t>
        <w:tab/>
        <w:t>изнутри</w:t>
        <w:tab/>
        <w:t>а</w:t>
        <w:tab/>
        <w:t>не</w:t>
        <w:tab/>
        <w:t>под</w:t>
        <w:tab/>
        <w:t>действием стимулов</w:t>
        <w:tab/>
        <w:t>со</w:t>
        <w:tab/>
        <w:t>стороны</w:t>
        <w:tab/>
        <w:t>окружающих</w:t>
      </w:r>
    </w:p>
    <w:p>
      <w:r>
        <w:t>Раннее</w:t>
        <w:tab/>
        <w:t>зажигание</w:t>
        <w:tab/>
        <w:t>можно</w:t>
        <w:tab/>
        <w:t>определить</w:t>
        <w:tab/>
        <w:t>как</w:t>
        <w:tab/>
        <w:t>период</w:t>
        <w:tab/>
        <w:t>времени</w:t>
        <w:tab/>
        <w:t>в</w:t>
        <w:tab/>
        <w:t>который какоето</w:t>
        <w:tab/>
        <w:t>приближающееся</w:t>
        <w:tab/>
        <w:t>событие</w:t>
        <w:tab/>
        <w:t>влияет</w:t>
        <w:tab/>
        <w:t>на</w:t>
        <w:tab/>
        <w:t>поведение</w:t>
        <w:tab/>
        <w:t>индивида Наиболее</w:t>
        <w:tab/>
        <w:t>драматично</w:t>
        <w:tab/>
        <w:t>раннее</w:t>
        <w:tab/>
        <w:t>зажигание</w:t>
        <w:tab/>
        <w:t>проявляется</w:t>
        <w:tab/>
        <w:t>у</w:t>
        <w:tab/>
        <w:t>людей</w:t>
        <w:tab/>
        <w:t>страдающих фобиями</w:t>
        <w:tab/>
        <w:t>у</w:t>
        <w:tab/>
        <w:t>таких</w:t>
        <w:tab/>
        <w:t>людей</w:t>
        <w:tab/>
        <w:t>нормальное</w:t>
        <w:tab/>
        <w:t>функционирование</w:t>
        <w:tab/>
        <w:t>может</w:t>
        <w:tab/>
        <w:t>быть нарушено</w:t>
        <w:tab/>
        <w:t>за</w:t>
        <w:tab/>
        <w:t>много</w:t>
        <w:tab/>
        <w:t>дней</w:t>
        <w:tab/>
        <w:t>до</w:t>
        <w:tab/>
        <w:t>возможной</w:t>
        <w:tab/>
        <w:t>пугающей</w:t>
        <w:tab/>
        <w:t>ситуации</w:t>
        <w:tab/>
        <w:t>такой например</w:t>
        <w:tab/>
        <w:t>как</w:t>
        <w:tab/>
        <w:t>медицинский</w:t>
        <w:tab/>
        <w:t>осмотр</w:t>
        <w:tab/>
        <w:t>или</w:t>
        <w:tab/>
        <w:t>путешествие</w:t>
        <w:tab/>
        <w:t>Но</w:t>
        <w:tab/>
        <w:t>на</w:t>
        <w:tab/>
        <w:t>самом</w:t>
        <w:tab/>
        <w:t>деле раннее</w:t>
        <w:tab/>
        <w:t>зажигание</w:t>
        <w:tab/>
        <w:t>относящееся</w:t>
        <w:tab/>
        <w:t>к</w:t>
        <w:tab/>
        <w:t>фобиям</w:t>
        <w:tab/>
        <w:t>гораздо</w:t>
        <w:tab/>
        <w:t>менее</w:t>
        <w:tab/>
        <w:t>пагубно</w:t>
        <w:tab/>
        <w:t>чем раннее</w:t>
        <w:tab/>
        <w:t>зажигание</w:t>
        <w:tab/>
        <w:t>в</w:t>
        <w:tab/>
        <w:t>повседневной</w:t>
        <w:tab/>
        <w:t>жизни</w:t>
        <w:tab/>
        <w:t>которое</w:t>
        <w:tab/>
        <w:t>в</w:t>
        <w:tab/>
        <w:t>конечном</w:t>
        <w:tab/>
        <w:t>счете</w:t>
        <w:tab/>
        <w:t>я считаю</w:t>
        <w:tab/>
        <w:t>может</w:t>
        <w:tab/>
        <w:t>привести</w:t>
        <w:tab/>
        <w:t>к</w:t>
        <w:tab/>
        <w:t>психосоматическим</w:t>
        <w:tab/>
        <w:t>физическим</w:t>
        <w:tab/>
        <w:t>заболеваниям</w:t>
      </w:r>
    </w:p>
    <w:p>
      <w:r>
        <w:t>В</w:t>
        <w:tab/>
        <w:t>случае</w:t>
        <w:tab/>
        <w:t>с</w:t>
        <w:tab/>
        <w:t>доктором</w:t>
        <w:tab/>
        <w:t>Кью</w:t>
        <w:tab/>
        <w:t>которому</w:t>
        <w:tab/>
        <w:t>предстояло</w:t>
        <w:tab/>
        <w:t>во</w:t>
        <w:tab/>
        <w:t>вторник</w:t>
        <w:tab/>
        <w:t>прочесть лекцию</w:t>
        <w:tab/>
        <w:t>по</w:t>
        <w:tab/>
        <w:t>своей</w:t>
        <w:tab/>
        <w:t>специальности</w:t>
        <w:tab/>
        <w:t>в</w:t>
        <w:tab/>
        <w:t>отдаленном</w:t>
        <w:tab/>
        <w:t>городе</w:t>
        <w:tab/>
        <w:t>раннее</w:t>
        <w:tab/>
        <w:t>зажигание возникло</w:t>
        <w:tab/>
        <w:t>когда</w:t>
        <w:tab/>
        <w:t>предстоящее</w:t>
        <w:tab/>
        <w:t>путешествие</w:t>
        <w:tab/>
        <w:t>начало</w:t>
        <w:tab/>
        <w:t>мешать</w:t>
        <w:tab/>
        <w:t>его</w:t>
        <w:tab/>
        <w:t>повседневной деятельности</w:t>
        <w:tab/>
        <w:t>В</w:t>
        <w:tab/>
        <w:t>предшествующий</w:t>
        <w:tab/>
        <w:t>четверг</w:t>
        <w:tab/>
        <w:t>он</w:t>
        <w:tab/>
        <w:t>долго</w:t>
        <w:tab/>
        <w:t>лежал</w:t>
        <w:tab/>
        <w:t>без</w:t>
        <w:tab/>
        <w:t>сна</w:t>
        <w:tab/>
        <w:t>думая что</w:t>
        <w:tab/>
        <w:t>предстоит</w:t>
        <w:tab/>
        <w:t>сделать</w:t>
        <w:tab/>
        <w:t>до</w:t>
        <w:tab/>
        <w:t>отлета</w:t>
        <w:tab/>
        <w:t>Чтобы</w:t>
        <w:tab/>
        <w:t>наверстать</w:t>
        <w:tab/>
        <w:t>потерянные</w:t>
        <w:tab/>
        <w:t>рабочие дни</w:t>
        <w:tab/>
        <w:t>придется</w:t>
        <w:tab/>
        <w:t>работать</w:t>
        <w:tab/>
        <w:t>в</w:t>
        <w:tab/>
        <w:t>субботу</w:t>
        <w:tab/>
        <w:t>хотя</w:t>
        <w:tab/>
        <w:t>обычно</w:t>
        <w:tab/>
        <w:t>он</w:t>
        <w:tab/>
        <w:t>в</w:t>
        <w:tab/>
        <w:t>этот</w:t>
        <w:tab/>
        <w:t>день</w:t>
        <w:tab/>
        <w:t>не</w:t>
        <w:tab/>
        <w:t>работает Он</w:t>
        <w:tab/>
        <w:t>мысленно</w:t>
        <w:tab/>
        <w:t>составил</w:t>
        <w:tab/>
        <w:t>список</w:t>
        <w:tab/>
        <w:t>дел</w:t>
        <w:tab/>
        <w:t>на</w:t>
        <w:tab/>
        <w:t>пятницу</w:t>
        <w:tab/>
        <w:t>таких</w:t>
        <w:tab/>
        <w:t>как</w:t>
        <w:tab/>
        <w:t>покупка</w:t>
        <w:tab/>
        <w:t>билета так</w:t>
        <w:tab/>
        <w:t>как</w:t>
        <w:tab/>
        <w:t>это</w:t>
        <w:tab/>
        <w:t>последний</w:t>
        <w:tab/>
        <w:t>деловой</w:t>
        <w:tab/>
        <w:t>день</w:t>
        <w:tab/>
        <w:t>перед</w:t>
        <w:tab/>
        <w:t>отлетом</w:t>
        <w:tab/>
        <w:t>в</w:t>
        <w:tab/>
        <w:t>понедельник Расписание</w:t>
        <w:tab/>
        <w:t>на</w:t>
        <w:tab/>
        <w:t>пятницу</w:t>
        <w:tab/>
        <w:t>изза</w:t>
        <w:tab/>
        <w:t>этого</w:t>
        <w:tab/>
        <w:t>слегка</w:t>
        <w:tab/>
        <w:t>изменилось</w:t>
        <w:tab/>
        <w:t>и</w:t>
        <w:tab/>
        <w:t>его</w:t>
        <w:tab/>
        <w:t>встречи</w:t>
        <w:tab/>
        <w:t>с пациентами</w:t>
        <w:tab/>
        <w:t>прошли</w:t>
        <w:tab/>
        <w:t>не</w:t>
        <w:tab/>
        <w:t>так</w:t>
        <w:tab/>
        <w:t>спокойно</w:t>
        <w:tab/>
        <w:t>и</w:t>
        <w:tab/>
        <w:t>продуктивно</w:t>
        <w:tab/>
        <w:t>как</w:t>
        <w:tab/>
        <w:t>обычно</w:t>
        <w:tab/>
        <w:t>поскольку ему</w:t>
        <w:tab/>
        <w:t>приходилось</w:t>
        <w:tab/>
        <w:t>готовить</w:t>
        <w:tab/>
        <w:t>их</w:t>
        <w:tab/>
        <w:t>к</w:t>
        <w:tab/>
        <w:t>своему</w:t>
        <w:tab/>
        <w:t>отсутствию</w:t>
        <w:tab/>
        <w:t>Вечер</w:t>
        <w:tab/>
        <w:t>пятницы</w:t>
        <w:tab/>
        <w:t>тоже прошел</w:t>
        <w:tab/>
        <w:t>не</w:t>
        <w:tab/>
        <w:t>так</w:t>
        <w:tab/>
        <w:t>спокойно</w:t>
        <w:tab/>
        <w:t>как</w:t>
        <w:tab/>
        <w:t>всегда</w:t>
        <w:tab/>
        <w:t>потому</w:t>
        <w:tab/>
        <w:t>что</w:t>
        <w:tab/>
        <w:t>доктору</w:t>
        <w:tab/>
        <w:t>Кью</w:t>
        <w:tab/>
        <w:t>пришлось раньше</w:t>
        <w:tab/>
        <w:t>обычного</w:t>
        <w:tab/>
        <w:t>лечь</w:t>
        <w:tab/>
        <w:t>спать</w:t>
        <w:tab/>
        <w:t>чтобы</w:t>
        <w:tab/>
        <w:t>в</w:t>
        <w:tab/>
        <w:t>субботу</w:t>
        <w:tab/>
        <w:t>встать</w:t>
        <w:tab/>
        <w:t>раньше</w:t>
        <w:tab/>
        <w:t>чем</w:t>
        <w:tab/>
        <w:t>он привык</w:t>
        <w:tab/>
        <w:t>И</w:t>
        <w:tab/>
        <w:t>субботний</w:t>
        <w:tab/>
        <w:t>вечер</w:t>
        <w:tab/>
        <w:t>тоже</w:t>
        <w:tab/>
        <w:t>прошел</w:t>
        <w:tab/>
        <w:t>не</w:t>
        <w:tab/>
        <w:t>как</w:t>
        <w:tab/>
        <w:t>всегда</w:t>
        <w:tab/>
        <w:t>потому</w:t>
        <w:tab/>
        <w:t>что</w:t>
        <w:tab/>
        <w:t>доктор Кью</w:t>
        <w:tab/>
        <w:t>не</w:t>
        <w:tab/>
        <w:t>выполнил</w:t>
        <w:tab/>
        <w:t>свой</w:t>
        <w:tab/>
        <w:t>субботний</w:t>
        <w:tab/>
        <w:t>цикл</w:t>
        <w:tab/>
        <w:t>упражнений</w:t>
        <w:tab/>
        <w:t>и</w:t>
        <w:tab/>
        <w:t>не</w:t>
        <w:tab/>
        <w:t>провел</w:t>
        <w:tab/>
        <w:t>время</w:t>
        <w:tab/>
        <w:t>с семьей</w:t>
        <w:tab/>
        <w:t>к</w:t>
        <w:tab/>
        <w:t>тому</w:t>
        <w:tab/>
        <w:t>же</w:t>
        <w:tab/>
        <w:t>его</w:t>
        <w:tab/>
        <w:t>отвлекали</w:t>
        <w:tab/>
        <w:t>мысли</w:t>
        <w:tab/>
        <w:t>о</w:t>
        <w:tab/>
        <w:t>том</w:t>
        <w:tab/>
        <w:t>что</w:t>
        <w:tab/>
        <w:t>завтра</w:t>
        <w:tab/>
        <w:t>нужно</w:t>
        <w:tab/>
        <w:t>будет</w:t>
        <w:tab/>
        <w:t>взять с</w:t>
        <w:tab/>
        <w:t>собой</w:t>
        <w:tab/>
        <w:t>Хотя</w:t>
        <w:tab/>
        <w:t>сама</w:t>
        <w:tab/>
        <w:t>подготовка</w:t>
        <w:tab/>
        <w:t>плана</w:t>
        <w:tab/>
        <w:t>лекции</w:t>
        <w:tab/>
        <w:t>заняла</w:t>
        <w:tab/>
        <w:t>не</w:t>
        <w:tab/>
        <w:t>больше</w:t>
        <w:tab/>
        <w:t>пятнадцати минут</w:t>
        <w:tab/>
        <w:t>в</w:t>
        <w:tab/>
        <w:t>субботу</w:t>
        <w:tab/>
        <w:t>он</w:t>
        <w:tab/>
        <w:t>все</w:t>
        <w:tab/>
        <w:t>время</w:t>
        <w:tab/>
        <w:t>об</w:t>
        <w:tab/>
        <w:t>этом</w:t>
        <w:tab/>
        <w:t>думал</w:t>
        <w:tab/>
        <w:t>даже</w:t>
        <w:tab/>
        <w:t>за</w:t>
        <w:tab/>
        <w:t>обедом</w:t>
        <w:tab/>
        <w:t>Днем</w:t>
        <w:tab/>
        <w:t>в воскресенье</w:t>
        <w:tab/>
        <w:t>он</w:t>
        <w:tab/>
        <w:t>побывал</w:t>
        <w:tab/>
        <w:t>на</w:t>
        <w:tab/>
        <w:t>пляже</w:t>
        <w:tab/>
        <w:t>но</w:t>
        <w:tab/>
        <w:t>и</w:t>
        <w:tab/>
        <w:t>это</w:t>
        <w:tab/>
        <w:t>тоже</w:t>
        <w:tab/>
        <w:t>не</w:t>
        <w:tab/>
        <w:t>принесло</w:t>
        <w:tab/>
        <w:t>привычного расслабления</w:t>
        <w:tab/>
        <w:t>потому</w:t>
        <w:tab/>
        <w:t>что</w:t>
        <w:tab/>
        <w:t>нужно</w:t>
        <w:tab/>
        <w:t>было</w:t>
        <w:tab/>
        <w:t>раньше</w:t>
        <w:tab/>
        <w:t>возвращаться</w:t>
        <w:tab/>
        <w:t>домой</w:t>
        <w:tab/>
        <w:t>чтобы успеть</w:t>
        <w:tab/>
        <w:t>собраться</w:t>
        <w:tab/>
        <w:t>и</w:t>
        <w:tab/>
        <w:t>эти</w:t>
        <w:tab/>
        <w:t>сборы</w:t>
        <w:tab/>
        <w:t>нарушили</w:t>
        <w:tab/>
        <w:t>спокойный</w:t>
        <w:tab/>
        <w:t>ход</w:t>
        <w:tab/>
        <w:t>воскресного вечера</w:t>
        <w:tab/>
        <w:t>В</w:t>
        <w:tab/>
        <w:t>понедельник</w:t>
        <w:tab/>
        <w:t>доктор</w:t>
        <w:tab/>
        <w:t>Кью</w:t>
        <w:tab/>
        <w:t>сел</w:t>
        <w:tab/>
        <w:t>в</w:t>
        <w:tab/>
        <w:t>самолет</w:t>
        <w:tab/>
        <w:t>и</w:t>
        <w:tab/>
        <w:t>в</w:t>
        <w:tab/>
        <w:t>этот</w:t>
        <w:tab/>
        <w:t>вечер</w:t>
        <w:tab/>
        <w:t>в</w:t>
        <w:tab/>
        <w:t>отеле рано</w:t>
        <w:tab/>
        <w:t>лег</w:t>
        <w:tab/>
        <w:t>спать</w:t>
        <w:tab/>
        <w:t>Утром</w:t>
        <w:tab/>
        <w:t>во</w:t>
        <w:tab/>
        <w:t>вторник</w:t>
        <w:tab/>
        <w:t>он</w:t>
        <w:tab/>
        <w:t>прочел</w:t>
        <w:tab/>
        <w:t>лекцию</w:t>
        <w:tab/>
        <w:t>и</w:t>
        <w:tab/>
        <w:t>вернулся</w:t>
        <w:tab/>
        <w:t>домой</w:t>
      </w:r>
    </w:p>
    <w:p>
      <w:r>
        <w:t>В</w:t>
        <w:tab/>
        <w:t>вышеприведенном</w:t>
        <w:tab/>
        <w:t>изложении</w:t>
        <w:tab/>
        <w:t>чаще</w:t>
        <w:tab/>
        <w:t>всего</w:t>
        <w:tab/>
        <w:t>употребляется</w:t>
        <w:tab/>
        <w:t>выражение не</w:t>
        <w:tab/>
        <w:t>как</w:t>
        <w:tab/>
        <w:t>обычно</w:t>
        <w:tab/>
        <w:t>сопровождаемое</w:t>
        <w:tab/>
        <w:t>квалифицирующими</w:t>
        <w:tab/>
        <w:t>словами поскольку</w:t>
        <w:tab/>
        <w:t>потому</w:t>
        <w:tab/>
        <w:t>что</w:t>
        <w:tab/>
        <w:t>и</w:t>
        <w:tab/>
        <w:t>хотя</w:t>
        <w:tab/>
        <w:t>Все</w:t>
        <w:tab/>
        <w:t>это</w:t>
        <w:tab/>
        <w:t>особенно</w:t>
        <w:tab/>
        <w:t>первое выражение</w:t>
        <w:tab/>
        <w:tab/>
        <w:t>термины</w:t>
        <w:tab/>
        <w:t>раннего</w:t>
        <w:tab/>
        <w:t>зажигания</w:t>
        <w:tab/>
        <w:t>Подводя</w:t>
        <w:tab/>
        <w:t>итоги</w:t>
        <w:tab/>
        <w:t>нужно</w:t>
        <w:tab/>
        <w:t>сказать что</w:t>
        <w:tab/>
        <w:t>часовая</w:t>
        <w:tab/>
        <w:t>лекция</w:t>
        <w:tab/>
        <w:t>во</w:t>
        <w:tab/>
        <w:t>вторник</w:t>
        <w:tab/>
        <w:t>которая</w:t>
        <w:tab/>
        <w:t>требовала</w:t>
        <w:tab/>
        <w:t>пятнадцатиминутной подготовки</w:t>
        <w:tab/>
        <w:t>дома</w:t>
        <w:tab/>
        <w:t>вызвала</w:t>
        <w:tab/>
        <w:t>напряжение</w:t>
        <w:tab/>
        <w:t>у</w:t>
        <w:tab/>
        <w:t>самого</w:t>
        <w:tab/>
        <w:t>доктора</w:t>
        <w:tab/>
        <w:t>Кью</w:t>
        <w:tab/>
        <w:t>у</w:t>
        <w:tab/>
        <w:t>его</w:t>
        <w:tab/>
        <w:t>семьи</w:t>
        <w:tab/>
        <w:t>и пациентов</w:t>
        <w:tab/>
        <w:t>за</w:t>
        <w:tab/>
        <w:t>несколько</w:t>
        <w:tab/>
        <w:t>дней</w:t>
        <w:tab/>
        <w:t>до</w:t>
        <w:tab/>
        <w:t>вторника</w:t>
        <w:tab/>
        <w:t>нарушила</w:t>
        <w:tab/>
        <w:t>не</w:t>
        <w:tab/>
        <w:t>серьезно</w:t>
        <w:tab/>
        <w:t>но достаточно</w:t>
        <w:tab/>
        <w:t>чтобы</w:t>
        <w:tab/>
        <w:t>заметно</w:t>
        <w:tab/>
        <w:t>изменилось</w:t>
        <w:tab/>
        <w:t>поведение</w:t>
      </w:r>
    </w:p>
    <w:p>
      <w:r>
        <w:t>Раннее</w:t>
        <w:tab/>
        <w:t>зажигание</w:t>
        <w:tab/>
        <w:t>нужно</w:t>
        <w:tab/>
        <w:t>отличать</w:t>
        <w:tab/>
        <w:t>от</w:t>
        <w:tab/>
        <w:t>планирования</w:t>
        <w:tab/>
        <w:t>и</w:t>
        <w:tab/>
        <w:t>подготовки Взрослого</w:t>
        <w:tab/>
        <w:t>Вечером</w:t>
        <w:tab/>
        <w:t>в</w:t>
        <w:tab/>
        <w:t>четверг</w:t>
        <w:tab/>
        <w:t>перед</w:t>
        <w:tab/>
        <w:t>сном</w:t>
        <w:tab/>
        <w:t>доктор</w:t>
        <w:tab/>
        <w:t>Кью</w:t>
        <w:tab/>
        <w:t>занимался планированием</w:t>
        <w:tab/>
        <w:t>а</w:t>
        <w:tab/>
        <w:t>это</w:t>
        <w:tab/>
        <w:t>процедура</w:t>
        <w:tab/>
        <w:t>Взрослого</w:t>
        <w:tab/>
        <w:t>Если</w:t>
        <w:tab/>
        <w:t>бы</w:t>
        <w:tab/>
        <w:t>он</w:t>
        <w:tab/>
        <w:t>смог</w:t>
        <w:tab/>
        <w:t>планировать</w:t>
        <w:tab/>
        <w:t>в часы</w:t>
        <w:tab/>
        <w:t>бодрствования</w:t>
        <w:tab/>
        <w:t>без</w:t>
        <w:tab/>
        <w:t>помехи</w:t>
        <w:tab/>
        <w:t>для</w:t>
        <w:tab/>
        <w:t>своих</w:t>
        <w:tab/>
        <w:t>повседневных</w:t>
        <w:tab/>
        <w:t>дел</w:t>
        <w:tab/>
        <w:t>это</w:t>
        <w:tab/>
        <w:t>не</w:t>
        <w:tab/>
        <w:t>было бы</w:t>
        <w:tab/>
        <w:t>ранним</w:t>
        <w:tab/>
        <w:t>зажиганием</w:t>
        <w:tab/>
        <w:t>Но</w:t>
        <w:tab/>
        <w:t>поскольку</w:t>
        <w:tab/>
        <w:t>у</w:t>
        <w:tab/>
        <w:t>него</w:t>
        <w:tab/>
        <w:t>было</w:t>
        <w:tab/>
        <w:t>напряженное</w:t>
        <w:tab/>
        <w:t>дневное расписание</w:t>
        <w:tab/>
        <w:t>ему</w:t>
        <w:tab/>
        <w:t>пришлось</w:t>
        <w:tab/>
        <w:t>потратить</w:t>
        <w:tab/>
        <w:t>часть</w:t>
        <w:tab/>
        <w:t>времени</w:t>
        <w:tab/>
        <w:t>вечером</w:t>
        <w:tab/>
        <w:t>в</w:t>
        <w:tab/>
        <w:t>четверг когда</w:t>
        <w:tab/>
        <w:t>обычно</w:t>
        <w:tab/>
        <w:t>он</w:t>
        <w:tab/>
        <w:t>спит</w:t>
        <w:tab/>
        <w:t>а</w:t>
        <w:tab/>
        <w:t>это</w:t>
        <w:tab/>
        <w:t>уже</w:t>
        <w:tab/>
        <w:t>раннее</w:t>
        <w:tab/>
        <w:t>зажигание</w:t>
        <w:tab/>
        <w:t>Некоторые</w:t>
        <w:tab/>
        <w:t>дела пятницы</w:t>
        <w:tab/>
        <w:t>были</w:t>
        <w:tab/>
        <w:t>подготовкой</w:t>
        <w:tab/>
        <w:t>к</w:t>
        <w:tab/>
        <w:t>отлету</w:t>
        <w:tab/>
        <w:t>но</w:t>
        <w:tab/>
        <w:t>не</w:t>
        <w:tab/>
        <w:t>ранним</w:t>
        <w:tab/>
        <w:t>зажиганием</w:t>
        <w:tab/>
        <w:t>потому</w:t>
        <w:tab/>
        <w:t>что выполнялись</w:t>
        <w:tab/>
        <w:t>в</w:t>
        <w:tab/>
        <w:t>час</w:t>
        <w:tab/>
        <w:t>ланча</w:t>
        <w:tab/>
        <w:t>но</w:t>
        <w:tab/>
        <w:t>другие</w:t>
        <w:tab/>
        <w:t>вмешались</w:t>
        <w:tab/>
        <w:t>в</w:t>
        <w:tab/>
        <w:t>обычное</w:t>
        <w:tab/>
        <w:t>расписание доктора</w:t>
        <w:tab/>
        <w:t>Кью</w:t>
        <w:tab/>
        <w:t>включая</w:t>
        <w:tab/>
        <w:t>один</w:t>
        <w:tab/>
        <w:t>телефонный</w:t>
        <w:tab/>
        <w:t>звонок</w:t>
        <w:tab/>
        <w:t>во</w:t>
        <w:tab/>
        <w:t>время</w:t>
        <w:tab/>
        <w:t>беседы</w:t>
        <w:tab/>
        <w:t>с пациентом</w:t>
        <w:tab/>
        <w:t>который</w:t>
        <w:tab/>
        <w:t>нарушил</w:t>
        <w:tab/>
        <w:t>привычную</w:t>
        <w:tab/>
        <w:t>последовательность</w:t>
        <w:tab/>
        <w:t>мыслей Неоднократные</w:t>
        <w:tab/>
        <w:t>нарушения</w:t>
        <w:tab/>
        <w:t>обычного</w:t>
        <w:tab/>
        <w:t>хода</w:t>
        <w:tab/>
        <w:t>рассуждений</w:t>
        <w:tab/>
        <w:tab/>
        <w:t>это</w:t>
        <w:tab/>
        <w:t>часть раннего</w:t>
        <w:tab/>
        <w:t>зажигания</w:t>
        <w:tab/>
        <w:t>Таким</w:t>
        <w:tab/>
        <w:t>образом</w:t>
        <w:tab/>
        <w:t>планирование</w:t>
        <w:tab/>
        <w:t>и</w:t>
        <w:tab/>
        <w:t>подготовка</w:t>
        <w:tab/>
        <w:tab/>
        <w:t>это части</w:t>
        <w:tab/>
        <w:t>деятельности</w:t>
        <w:tab/>
        <w:t>Взрослого</w:t>
        <w:tab/>
        <w:t>пока</w:t>
        <w:tab/>
        <w:t>не</w:t>
        <w:tab/>
        <w:t>нарушают</w:t>
        <w:tab/>
        <w:t>обычный</w:t>
        <w:tab/>
        <w:t>распорядок деятельности</w:t>
        <w:tab/>
        <w:t>человека</w:t>
        <w:tab/>
        <w:t>но</w:t>
        <w:tab/>
        <w:t>если</w:t>
        <w:tab/>
        <w:t>нарушают</w:t>
        <w:tab/>
        <w:t>становятся</w:t>
        <w:tab/>
        <w:t>частью</w:t>
        <w:tab/>
        <w:t>раннего зажигания</w:t>
        <w:tab/>
        <w:t>особенно</w:t>
        <w:tab/>
        <w:t>если</w:t>
        <w:tab/>
        <w:t>тревожат</w:t>
        <w:tab/>
        <w:t>Ребенка</w:t>
        <w:tab/>
        <w:t>например</w:t>
        <w:tab/>
        <w:t>предчувствиями</w:t>
        <w:tab/>
        <w:t>и опасениями</w:t>
        <w:tab/>
        <w:t>или</w:t>
        <w:tab/>
        <w:t>Родителя</w:t>
        <w:tab/>
        <w:t>заставляя</w:t>
        <w:tab/>
        <w:t>его</w:t>
        <w:tab/>
        <w:t>пренебрегать</w:t>
        <w:tab/>
        <w:t>своими</w:t>
        <w:tab/>
        <w:t>обычными обязанностями</w:t>
      </w:r>
    </w:p>
    <w:p>
      <w:r>
        <w:t>Любое</w:t>
        <w:tab/>
        <w:t>надвигающееся</w:t>
        <w:tab/>
        <w:t>событие</w:t>
        <w:tab/>
        <w:t>какимто</w:t>
        <w:tab/>
        <w:t>образом</w:t>
        <w:tab/>
        <w:t>отражается</w:t>
        <w:tab/>
        <w:t>на поведении</w:t>
        <w:tab/>
        <w:t>индивидуума</w:t>
        <w:tab/>
        <w:t>но</w:t>
        <w:tab/>
        <w:t>совсем</w:t>
        <w:tab/>
        <w:t>не</w:t>
        <w:tab/>
        <w:t>обязательно</w:t>
        <w:tab/>
        <w:t>должно</w:t>
        <w:tab/>
        <w:t>неизбежно нарушать</w:t>
        <w:tab/>
        <w:t>его</w:t>
        <w:tab/>
        <w:t>обычный</w:t>
        <w:tab/>
        <w:t>распорядок</w:t>
        <w:tab/>
        <w:t>Например</w:t>
        <w:tab/>
        <w:t>большинство</w:t>
        <w:tab/>
        <w:t>людей</w:t>
        <w:tab/>
        <w:t>ждут Санта</w:t>
        <w:tab/>
        <w:t>Клауса</w:t>
        <w:tab/>
        <w:t>о</w:t>
        <w:tab/>
        <w:t>чем</w:t>
        <w:tab/>
        <w:t>мы</w:t>
        <w:tab/>
        <w:t>говорили</w:t>
        <w:tab/>
        <w:t>в</w:t>
        <w:tab/>
        <w:t>главе</w:t>
        <w:tab/>
        <w:t>десятой</w:t>
        <w:tab/>
        <w:t>но</w:t>
        <w:tab/>
        <w:t>это</w:t>
        <w:tab/>
        <w:t>ожидание срослось</w:t>
        <w:tab/>
        <w:t>с</w:t>
        <w:tab/>
        <w:t>их</w:t>
        <w:tab/>
        <w:t>образом</w:t>
        <w:tab/>
        <w:t>жизни</w:t>
        <w:tab/>
        <w:t>и</w:t>
        <w:tab/>
        <w:t>обычным</w:t>
        <w:tab/>
        <w:t>поведением</w:t>
        <w:tab/>
        <w:t>Приближающаяся половая</w:t>
        <w:tab/>
        <w:t>зрелость</w:t>
        <w:tab/>
        <w:t>задолго</w:t>
        <w:tab/>
        <w:t>до</w:t>
        <w:tab/>
        <w:t>своего</w:t>
        <w:tab/>
        <w:t>наступления</w:t>
        <w:tab/>
        <w:t>оказывает</w:t>
        <w:tab/>
        <w:t>сильное воздействие</w:t>
        <w:tab/>
        <w:t>на</w:t>
        <w:tab/>
        <w:t>жизнь</w:t>
        <w:tab/>
        <w:t>ребенка</w:t>
        <w:tab/>
        <w:t>и</w:t>
        <w:tab/>
        <w:t>в</w:t>
        <w:tab/>
        <w:t>определенном</w:t>
        <w:tab/>
        <w:t>смысле</w:t>
        <w:tab/>
        <w:t>это</w:t>
        <w:tab/>
        <w:t>воздействие начинается</w:t>
        <w:tab/>
        <w:t>еще</w:t>
        <w:tab/>
        <w:t>в</w:t>
        <w:tab/>
        <w:t>чреве</w:t>
        <w:tab/>
        <w:t>матери</w:t>
        <w:tab/>
        <w:t>Часто</w:t>
        <w:tab/>
        <w:t>бывает</w:t>
        <w:tab/>
        <w:t>совершенно</w:t>
        <w:tab/>
        <w:t>очевидно</w:t>
        <w:tab/>
        <w:t>что приближающаяся</w:t>
        <w:tab/>
        <w:t>половая</w:t>
        <w:tab/>
        <w:t>зрелость</w:t>
        <w:tab/>
        <w:t>оказала</w:t>
        <w:tab/>
        <w:t>влияние</w:t>
        <w:tab/>
        <w:t>на</w:t>
        <w:tab/>
        <w:t>недавнее</w:t>
        <w:tab/>
        <w:t>поведение двенадцатилетней</w:t>
        <w:tab/>
        <w:t>девочки</w:t>
        <w:tab/>
        <w:t>или</w:t>
        <w:tab/>
        <w:t>мальчика</w:t>
        <w:tab/>
        <w:t>но</w:t>
        <w:tab/>
        <w:t>это</w:t>
        <w:tab/>
        <w:t>произошло</w:t>
        <w:tab/>
        <w:t>не</w:t>
        <w:tab/>
        <w:t>независимо от</w:t>
        <w:tab/>
        <w:t>всего</w:t>
        <w:tab/>
        <w:t>остального</w:t>
        <w:tab/>
        <w:t>и</w:t>
        <w:tab/>
        <w:t>не</w:t>
        <w:tab/>
        <w:t>подходит</w:t>
        <w:tab/>
        <w:t>под</w:t>
        <w:tab/>
        <w:t>определение</w:t>
        <w:tab/>
        <w:t>раннего</w:t>
        <w:tab/>
        <w:t>зажигания</w:t>
      </w:r>
    </w:p>
    <w:p>
      <w:r>
        <w:t>Понятно</w:t>
        <w:tab/>
        <w:t>что</w:t>
        <w:tab/>
        <w:t>средство</w:t>
        <w:tab/>
        <w:t>от</w:t>
        <w:tab/>
        <w:t>раннего</w:t>
        <w:tab/>
        <w:t>зажигания</w:t>
        <w:tab/>
        <w:tab/>
        <w:t>организованность Взрослого</w:t>
        <w:tab/>
        <w:t>нужно</w:t>
        <w:tab/>
        <w:t>так</w:t>
        <w:tab/>
        <w:t>распределить</w:t>
        <w:tab/>
        <w:t>своей</w:t>
        <w:tab/>
        <w:t>время</w:t>
        <w:tab/>
        <w:t>чтобы</w:t>
        <w:tab/>
        <w:t>планирование</w:t>
        <w:tab/>
        <w:t>и подготовку</w:t>
        <w:tab/>
        <w:t>можно</w:t>
        <w:tab/>
        <w:t>было</w:t>
        <w:tab/>
        <w:t>осуществить</w:t>
        <w:tab/>
        <w:t>не</w:t>
        <w:tab/>
        <w:t>меняя</w:t>
        <w:tab/>
        <w:t>обычного</w:t>
        <w:tab/>
        <w:t>образа</w:t>
        <w:tab/>
        <w:t>жизни Необходимо</w:t>
        <w:tab/>
        <w:t>также</w:t>
        <w:tab/>
        <w:t>заглядывать</w:t>
        <w:tab/>
        <w:t>вперед</w:t>
        <w:tab/>
        <w:t>Поняв</w:t>
        <w:tab/>
        <w:t>что</w:t>
        <w:tab/>
        <w:t>часовая</w:t>
        <w:tab/>
        <w:t>лекция</w:t>
        <w:tab/>
        <w:t>в отдаленном</w:t>
        <w:tab/>
        <w:t>городе</w:t>
        <w:tab/>
        <w:t>связана</w:t>
        <w:tab/>
        <w:t>с</w:t>
        <w:tab/>
        <w:t>пятидневным</w:t>
        <w:tab/>
        <w:t>ранним</w:t>
        <w:tab/>
        <w:t>зажиганием</w:t>
        <w:tab/>
        <w:t>доктор</w:t>
        <w:tab/>
        <w:t>Кью больше</w:t>
        <w:tab/>
        <w:t>не</w:t>
        <w:tab/>
        <w:t>принимал</w:t>
        <w:tab/>
        <w:t>такие</w:t>
        <w:tab/>
        <w:t>приглашения</w:t>
        <w:tab/>
        <w:t>за</w:t>
        <w:tab/>
        <w:t>исключением</w:t>
        <w:tab/>
        <w:t>одного</w:t>
        <w:tab/>
        <w:t>случая который</w:t>
        <w:tab/>
        <w:t>совпал</w:t>
        <w:tab/>
        <w:t>с</w:t>
        <w:tab/>
        <w:t>его</w:t>
        <w:tab/>
        <w:t>планом</w:t>
        <w:tab/>
        <w:t>прервать</w:t>
        <w:tab/>
        <w:t>работу</w:t>
        <w:tab/>
        <w:t>на</w:t>
        <w:tab/>
        <w:t>пять</w:t>
        <w:tab/>
        <w:t>дней</w:t>
        <w:tab/>
        <w:t>чтобы</w:t>
        <w:tab/>
        <w:t>прочесть часовую</w:t>
        <w:tab/>
        <w:t>лекцию</w:t>
      </w:r>
    </w:p>
    <w:p>
      <w:r>
        <w:t>Позднее</w:t>
        <w:tab/>
        <w:t>зажигание</w:t>
        <w:tab/>
        <w:t>определяется</w:t>
        <w:tab/>
        <w:t>как</w:t>
        <w:tab/>
        <w:t>период</w:t>
        <w:tab/>
        <w:t>времени</w:t>
        <w:tab/>
        <w:t>в</w:t>
        <w:tab/>
        <w:t>который прошедшее</w:t>
        <w:tab/>
        <w:t>событие</w:t>
        <w:tab/>
        <w:t>оказывает</w:t>
        <w:tab/>
        <w:t>независимое</w:t>
        <w:tab/>
        <w:t>воздействие</w:t>
        <w:tab/>
        <w:t>на</w:t>
        <w:tab/>
        <w:t>поведение индивидуума</w:t>
        <w:tab/>
        <w:t>В</w:t>
        <w:tab/>
        <w:t>определенном</w:t>
        <w:tab/>
        <w:t>смысле</w:t>
        <w:tab/>
        <w:t>каждое</w:t>
        <w:tab/>
        <w:t>прошедшее</w:t>
        <w:tab/>
        <w:t>событие отражается</w:t>
        <w:tab/>
        <w:t>на</w:t>
        <w:tab/>
        <w:t>поведении</w:t>
        <w:tab/>
        <w:t>но</w:t>
        <w:tab/>
        <w:t>поздним</w:t>
        <w:tab/>
        <w:t>зажиганием</w:t>
        <w:tab/>
        <w:t>называется</w:t>
        <w:tab/>
        <w:t>только</w:t>
        <w:tab/>
        <w:t>такое воздействие</w:t>
        <w:tab/>
        <w:t>которое</w:t>
        <w:tab/>
        <w:t>изменяет</w:t>
        <w:tab/>
        <w:t>нормальную</w:t>
        <w:tab/>
        <w:t>модель</w:t>
        <w:tab/>
        <w:t>поведения</w:t>
        <w:tab/>
        <w:t>а</w:t>
        <w:tab/>
        <w:t>не ассимилируется</w:t>
        <w:tab/>
        <w:t>этой</w:t>
        <w:tab/>
        <w:t>моделью</w:t>
        <w:tab/>
        <w:t>или</w:t>
        <w:tab/>
        <w:t>исключается</w:t>
        <w:tab/>
        <w:t>путем</w:t>
        <w:tab/>
        <w:t>подавления</w:t>
        <w:tab/>
        <w:t>или</w:t>
        <w:tab/>
        <w:t>с помощью</w:t>
        <w:tab/>
        <w:t>других</w:t>
        <w:tab/>
        <w:t>психологических</w:t>
        <w:tab/>
        <w:t>механизмов</w:t>
      </w:r>
    </w:p>
    <w:p>
      <w:r>
        <w:t>Вернувшись</w:t>
        <w:tab/>
        <w:t>после</w:t>
        <w:tab/>
        <w:t>прочтения</w:t>
        <w:tab/>
        <w:t>лекции</w:t>
        <w:tab/>
        <w:t>доктор</w:t>
        <w:tab/>
        <w:t>Кью</w:t>
        <w:tab/>
        <w:t>вынужден</w:t>
        <w:tab/>
        <w:t>был разбирать</w:t>
        <w:tab/>
        <w:t>накопившиеся</w:t>
        <w:tab/>
        <w:t>дела</w:t>
        <w:tab/>
        <w:t>Нужно</w:t>
        <w:tab/>
        <w:t>было</w:t>
        <w:tab/>
        <w:t>ответить</w:t>
        <w:tab/>
        <w:t>на</w:t>
        <w:tab/>
        <w:t>письма</w:t>
        <w:tab/>
        <w:t>и телефонные</w:t>
        <w:tab/>
        <w:t>звонки</w:t>
        <w:tab/>
        <w:t>которые</w:t>
        <w:tab/>
        <w:t>накопились</w:t>
        <w:tab/>
        <w:t>в</w:t>
        <w:tab/>
        <w:t>его</w:t>
        <w:tab/>
        <w:t>отсутствие</w:t>
        <w:tab/>
        <w:t>разобраться</w:t>
        <w:tab/>
        <w:t>с многочисленными</w:t>
        <w:tab/>
        <w:t>проблемами</w:t>
        <w:tab/>
        <w:t>семьи</w:t>
        <w:tab/>
        <w:t>и</w:t>
        <w:tab/>
        <w:t>пациентов</w:t>
        <w:tab/>
        <w:t>Пришлось</w:t>
        <w:tab/>
        <w:t>также разобрать</w:t>
        <w:tab/>
        <w:t>счета</w:t>
        <w:tab/>
        <w:t>и</w:t>
        <w:tab/>
        <w:t>заполнить</w:t>
        <w:tab/>
        <w:t>все</w:t>
        <w:tab/>
        <w:t>контрольные</w:t>
        <w:tab/>
        <w:t>талоны</w:t>
        <w:tab/>
        <w:t>связанные</w:t>
        <w:tab/>
        <w:t>с</w:t>
        <w:tab/>
        <w:t>полетом Большая</w:t>
        <w:tab/>
        <w:t>часть</w:t>
        <w:tab/>
        <w:t>этой</w:t>
        <w:tab/>
        <w:t>разборки</w:t>
        <w:tab/>
        <w:tab/>
        <w:t>процедура</w:t>
        <w:tab/>
        <w:t>Взрослого</w:t>
        <w:tab/>
        <w:t>и</w:t>
        <w:tab/>
        <w:t>доктор</w:t>
        <w:tab/>
        <w:t>Кью выполнил</w:t>
        <w:tab/>
        <w:t>ее</w:t>
        <w:tab/>
        <w:t>без</w:t>
        <w:tab/>
        <w:t>помех</w:t>
        <w:tab/>
        <w:t>для</w:t>
        <w:tab/>
        <w:t>своего</w:t>
        <w:tab/>
        <w:t>обычного</w:t>
        <w:tab/>
        <w:t>расписания</w:t>
        <w:tab/>
        <w:t>Но</w:t>
        <w:tab/>
        <w:t>три</w:t>
        <w:tab/>
        <w:t>недели спустя</w:t>
        <w:tab/>
        <w:t>один</w:t>
        <w:tab/>
        <w:t>из</w:t>
        <w:tab/>
        <w:t>контрольных</w:t>
        <w:tab/>
        <w:t>талонов</w:t>
        <w:tab/>
        <w:t>вернули</w:t>
        <w:tab/>
        <w:t>потому</w:t>
        <w:tab/>
        <w:t>что</w:t>
        <w:tab/>
        <w:t>он</w:t>
        <w:tab/>
        <w:t>был</w:t>
        <w:tab/>
        <w:t>заполнен не</w:t>
        <w:tab/>
        <w:t>в</w:t>
        <w:tab/>
        <w:t>трех</w:t>
        <w:tab/>
        <w:t>а</w:t>
        <w:tab/>
        <w:t>в</w:t>
        <w:tab/>
        <w:t>двух</w:t>
        <w:tab/>
        <w:t>экземплярах</w:t>
        <w:tab/>
        <w:t>доктор</w:t>
        <w:tab/>
        <w:t>Кью</w:t>
        <w:tab/>
        <w:t>был</w:t>
        <w:tab/>
        <w:t>раздражен</w:t>
        <w:tab/>
        <w:t>и</w:t>
        <w:tab/>
        <w:t>это</w:t>
        <w:tab/>
        <w:t>слегка отвлекало</w:t>
        <w:tab/>
        <w:t>его</w:t>
        <w:tab/>
        <w:t>в</w:t>
        <w:tab/>
        <w:t>течение</w:t>
        <w:tab/>
        <w:t>следующего</w:t>
        <w:tab/>
        <w:t>часа</w:t>
        <w:tab/>
        <w:t>во</w:t>
        <w:tab/>
        <w:t>время</w:t>
        <w:tab/>
        <w:t>беседы</w:t>
        <w:tab/>
        <w:t>с</w:t>
        <w:tab/>
        <w:t>пациентом Отвлекала</w:t>
        <w:tab/>
        <w:t>его</w:t>
        <w:tab/>
        <w:t>и</w:t>
        <w:tab/>
        <w:t>проблема</w:t>
        <w:tab/>
        <w:t>черного</w:t>
        <w:tab/>
        <w:t>военного</w:t>
        <w:tab/>
        <w:t>После</w:t>
        <w:tab/>
        <w:t>лекции</w:t>
        <w:tab/>
        <w:t>черный армейский</w:t>
        <w:tab/>
        <w:t>офицер</w:t>
        <w:tab/>
        <w:t>он</w:t>
        <w:tab/>
        <w:t>не</w:t>
        <w:tab/>
        <w:t>был</w:t>
        <w:tab/>
        <w:t>профессиональным</w:t>
        <w:tab/>
        <w:t>терапевтом</w:t>
        <w:tab/>
        <w:t>и</w:t>
        <w:tab/>
        <w:t>не</w:t>
        <w:tab/>
        <w:t>должен был</w:t>
        <w:tab/>
        <w:t>присутствовать</w:t>
        <w:tab/>
        <w:t>задал</w:t>
        <w:tab/>
        <w:t>доктору</w:t>
        <w:tab/>
        <w:t>Кью</w:t>
        <w:tab/>
        <w:t>несколько</w:t>
        <w:tab/>
        <w:t>вопросов</w:t>
        <w:tab/>
        <w:t>и</w:t>
        <w:tab/>
        <w:t>сделал</w:t>
        <w:tab/>
        <w:t>ряд замечаний</w:t>
        <w:tab/>
        <w:t>которые</w:t>
        <w:tab/>
        <w:t>тревожили</w:t>
        <w:tab/>
        <w:t>доктора</w:t>
        <w:tab/>
        <w:t>Кью</w:t>
        <w:tab/>
        <w:t>еще</w:t>
        <w:tab/>
        <w:t>несколько</w:t>
        <w:tab/>
        <w:t>дней</w:t>
        <w:tab/>
        <w:t>Таким образом</w:t>
        <w:tab/>
        <w:t>работа</w:t>
        <w:tab/>
        <w:t>с</w:t>
        <w:tab/>
        <w:t>документами</w:t>
        <w:tab/>
        <w:t>пока</w:t>
        <w:tab/>
        <w:t>она</w:t>
        <w:tab/>
        <w:t>не</w:t>
        <w:tab/>
        <w:t>становилась</w:t>
        <w:tab/>
        <w:t>помехой</w:t>
        <w:tab/>
        <w:t>обычным делам</w:t>
        <w:tab/>
        <w:t>была</w:t>
        <w:tab/>
        <w:t>обычным</w:t>
        <w:tab/>
        <w:t>делом</w:t>
        <w:tab/>
        <w:t>Взрослого</w:t>
        <w:tab/>
        <w:t>а</w:t>
        <w:tab/>
        <w:t>вот</w:t>
        <w:tab/>
        <w:t>раздражение</w:t>
        <w:tab/>
        <w:t>по</w:t>
        <w:tab/>
        <w:t>поводу счетов</w:t>
        <w:tab/>
        <w:t>и</w:t>
        <w:tab/>
        <w:t>конфликт</w:t>
        <w:tab/>
        <w:t>с</w:t>
        <w:tab/>
        <w:t>черным</w:t>
        <w:tab/>
        <w:t>офицером</w:t>
        <w:tab/>
        <w:t>стали</w:t>
        <w:tab/>
        <w:t>частью</w:t>
        <w:tab/>
        <w:t>позднего</w:t>
        <w:tab/>
        <w:t>зажигания</w:t>
        <w:tab/>
        <w:t>в которое</w:t>
        <w:tab/>
        <w:t>оказались</w:t>
        <w:tab/>
        <w:t>вовлечены</w:t>
        <w:tab/>
        <w:t>Родитель</w:t>
        <w:tab/>
        <w:t>и</w:t>
        <w:tab/>
        <w:t>Ребенок</w:t>
      </w:r>
    </w:p>
    <w:p>
      <w:r>
        <w:t>В</w:t>
        <w:tab/>
        <w:t>целом</w:t>
        <w:tab/>
        <w:t>деятельность</w:t>
        <w:tab/>
        <w:t>Взрослого</w:t>
        <w:tab/>
        <w:t>включая</w:t>
        <w:tab/>
        <w:t>планирование</w:t>
        <w:tab/>
        <w:t>подготовку само</w:t>
        <w:tab/>
        <w:t>дело</w:t>
        <w:tab/>
        <w:t>в</w:t>
        <w:tab/>
        <w:t>данном</w:t>
        <w:tab/>
        <w:t>случае</w:t>
        <w:tab/>
        <w:t>лекцию</w:t>
        <w:tab/>
        <w:t>и</w:t>
        <w:tab/>
        <w:t>последующую</w:t>
        <w:tab/>
        <w:t>разборку</w:t>
        <w:tab/>
        <w:t>заняла примерно</w:t>
        <w:tab/>
        <w:t>двенадцать</w:t>
        <w:tab/>
        <w:t>дней</w:t>
        <w:tab/>
        <w:t>Раннее</w:t>
        <w:tab/>
        <w:t>и</w:t>
        <w:tab/>
        <w:t>позднее</w:t>
        <w:tab/>
        <w:t>зажигание</w:t>
        <w:tab/>
        <w:t>в</w:t>
        <w:tab/>
        <w:t>которые оказались</w:t>
        <w:tab/>
        <w:t>вовлечены</w:t>
        <w:tab/>
        <w:t>Родитель</w:t>
        <w:tab/>
        <w:t>и</w:t>
        <w:tab/>
        <w:t>Ребенок</w:t>
        <w:tab/>
        <w:t>длились</w:t>
        <w:tab/>
        <w:t>несколько</w:t>
        <w:tab/>
        <w:t>дольше Позднее</w:t>
        <w:tab/>
        <w:t>зажигание</w:t>
        <w:tab/>
        <w:t>как</w:t>
        <w:tab/>
        <w:t>бывает</w:t>
        <w:tab/>
        <w:t>часто</w:t>
        <w:tab/>
        <w:t>возобновилось</w:t>
        <w:tab/>
        <w:t>много</w:t>
        <w:tab/>
        <w:t>позже</w:t>
        <w:tab/>
        <w:t>когда доктор</w:t>
        <w:tab/>
        <w:t>Кью</w:t>
        <w:tab/>
        <w:t>получил</w:t>
        <w:tab/>
        <w:t>письмо</w:t>
        <w:tab/>
        <w:t>относительно</w:t>
        <w:tab/>
        <w:t>контрольного</w:t>
        <w:tab/>
        <w:t>талона</w:t>
        <w:tab/>
        <w:t>Тогда</w:t>
        <w:tab/>
        <w:t>ему пришлось</w:t>
        <w:tab/>
        <w:t>делать</w:t>
        <w:tab/>
        <w:t>работу</w:t>
        <w:tab/>
        <w:t>заново</w:t>
        <w:tab/>
        <w:t>и</w:t>
        <w:tab/>
        <w:t>потом</w:t>
        <w:tab/>
        <w:t>ворчать</w:t>
        <w:tab/>
        <w:t>по</w:t>
        <w:tab/>
        <w:t>этому</w:t>
        <w:tab/>
        <w:t>поводу</w:t>
      </w:r>
    </w:p>
    <w:p>
      <w:r>
        <w:t>Средство</w:t>
        <w:tab/>
        <w:t>от</w:t>
        <w:tab/>
        <w:t>позднего</w:t>
        <w:tab/>
        <w:t>зажигания</w:t>
        <w:tab/>
        <w:tab/>
        <w:t>заранее</w:t>
        <w:tab/>
        <w:t>подготовиться</w:t>
        <w:tab/>
        <w:t>к неизбежным</w:t>
        <w:tab/>
        <w:t>тривиальным</w:t>
        <w:tab/>
        <w:t>неприятностям</w:t>
        <w:tab/>
        <w:t>а</w:t>
        <w:tab/>
        <w:t>потом</w:t>
        <w:tab/>
        <w:t>забыть</w:t>
        <w:tab/>
        <w:t>о</w:t>
        <w:tab/>
        <w:t>них</w:t>
      </w:r>
    </w:p>
    <w:p>
      <w:r>
        <w:t>Эпизод</w:t>
        <w:tab/>
        <w:t>с</w:t>
        <w:tab/>
        <w:t>лекцией</w:t>
        <w:tab/>
        <w:tab/>
        <w:t>пример</w:t>
        <w:tab/>
        <w:t>нормального</w:t>
        <w:tab/>
        <w:t>раннего</w:t>
        <w:tab/>
        <w:t>и</w:t>
        <w:tab/>
        <w:t>позднего зажигания</w:t>
        <w:tab/>
        <w:t>Однако</w:t>
        <w:tab/>
        <w:t>при</w:t>
        <w:tab/>
        <w:t>вмешательстве</w:t>
        <w:tab/>
        <w:t>Родителя</w:t>
        <w:tab/>
        <w:t>оба</w:t>
        <w:tab/>
        <w:t>эти</w:t>
        <w:tab/>
        <w:t>явления</w:t>
        <w:tab/>
        <w:t>могут стать</w:t>
        <w:tab/>
        <w:t>серьезными</w:t>
        <w:tab/>
        <w:t>помехами</w:t>
        <w:tab/>
        <w:t>и</w:t>
        <w:tab/>
        <w:t>сказаться</w:t>
        <w:tab/>
        <w:t>на</w:t>
        <w:tab/>
        <w:t>концовке</w:t>
        <w:tab/>
        <w:t>сценария</w:t>
        <w:tab/>
        <w:t>особенно трагического</w:t>
        <w:tab/>
        <w:t>Каждое</w:t>
        <w:tab/>
        <w:t>из</w:t>
        <w:tab/>
        <w:t>них</w:t>
        <w:tab/>
        <w:t>в</w:t>
        <w:tab/>
        <w:t>преувеличенной</w:t>
        <w:tab/>
        <w:t>форме</w:t>
        <w:tab/>
        <w:t>может</w:t>
        <w:tab/>
        <w:t>вести</w:t>
        <w:tab/>
        <w:t>к алкоголизму</w:t>
        <w:tab/>
        <w:t>психозам</w:t>
        <w:tab/>
        <w:t>самоубийствам</w:t>
        <w:tab/>
        <w:t>и</w:t>
        <w:tab/>
        <w:t>даже</w:t>
        <w:tab/>
        <w:t>убийствам</w:t>
        <w:tab/>
        <w:t>Так</w:t>
        <w:tab/>
        <w:t>раннее зажигание</w:t>
        <w:tab/>
        <w:t>перед</w:t>
        <w:tab/>
        <w:t>трудным</w:t>
        <w:tab/>
        <w:t>экзаменом</w:t>
        <w:tab/>
        <w:t>или</w:t>
        <w:tab/>
        <w:t>позднее</w:t>
        <w:tab/>
        <w:t>зажигание</w:t>
        <w:tab/>
        <w:t>после импотенции</w:t>
        <w:tab/>
        <w:t>могут</w:t>
        <w:tab/>
        <w:t>стать</w:t>
        <w:tab/>
        <w:t>причиной</w:t>
        <w:tab/>
        <w:t>юношеских</w:t>
        <w:tab/>
        <w:t>самоубийств</w:t>
        <w:tab/>
        <w:t>а</w:t>
        <w:tab/>
        <w:t>раннее зажигание</w:t>
        <w:tab/>
        <w:t>страха</w:t>
        <w:tab/>
        <w:t>перед</w:t>
        <w:tab/>
        <w:t>сценой</w:t>
        <w:tab/>
        <w:t>объясняет</w:t>
        <w:tab/>
        <w:t>часто</w:t>
        <w:tab/>
        <w:t>встречающееся</w:t>
        <w:tab/>
        <w:t>пьянство актеров</w:t>
        <w:tab/>
        <w:t>и</w:t>
        <w:tab/>
        <w:t>торговых</w:t>
        <w:tab/>
        <w:t>агентов</w:t>
        <w:tab/>
        <w:t>Приведем</w:t>
        <w:tab/>
        <w:t>пример</w:t>
        <w:tab/>
        <w:t>сценарного</w:t>
        <w:tab/>
        <w:t>позднего зажигания</w:t>
      </w:r>
    </w:p>
    <w:p>
      <w:r>
        <w:t>К</w:t>
        <w:tab/>
        <w:t>терапевту</w:t>
        <w:tab/>
        <w:t>обратился</w:t>
        <w:tab/>
        <w:t>двадцатитрехлетний</w:t>
        <w:tab/>
        <w:t>клерк</w:t>
        <w:tab/>
        <w:t>по</w:t>
        <w:tab/>
        <w:t>имени</w:t>
        <w:tab/>
        <w:t>Сирил Одной</w:t>
        <w:tab/>
        <w:t>из</w:t>
        <w:tab/>
        <w:t>главных</w:t>
        <w:tab/>
        <w:t>его</w:t>
        <w:tab/>
        <w:t>жалоб</w:t>
        <w:tab/>
        <w:t>был</w:t>
        <w:tab/>
        <w:t>понос</w:t>
        <w:tab/>
        <w:t>Однажды</w:t>
        <w:tab/>
        <w:t>в</w:t>
        <w:tab/>
        <w:t>группе</w:t>
        <w:tab/>
        <w:t>он</w:t>
        <w:tab/>
        <w:t>упомянул что</w:t>
        <w:tab/>
        <w:t>с</w:t>
        <w:tab/>
        <w:t>трудом</w:t>
        <w:tab/>
        <w:t>засыпает</w:t>
        <w:tab/>
        <w:t>по</w:t>
        <w:tab/>
        <w:t>вечерам</w:t>
        <w:tab/>
        <w:t>Он</w:t>
        <w:tab/>
        <w:t>долго</w:t>
        <w:tab/>
        <w:t>лежит</w:t>
        <w:tab/>
        <w:t>пересматривая</w:t>
        <w:tab/>
        <w:t>свои решения</w:t>
        <w:tab/>
        <w:t>и</w:t>
        <w:tab/>
        <w:t>транзакции</w:t>
        <w:tab/>
        <w:t>с</w:t>
        <w:tab/>
        <w:t>другими</w:t>
        <w:tab/>
        <w:t>работниками</w:t>
        <w:tab/>
        <w:t>выясняет</w:t>
        <w:tab/>
        <w:t>какие</w:t>
        <w:tab/>
        <w:t>ошибки допустил</w:t>
        <w:tab/>
        <w:t>и</w:t>
        <w:tab/>
        <w:t>подсчитывает</w:t>
        <w:tab/>
        <w:t>набранные</w:t>
        <w:tab/>
        <w:t>за</w:t>
        <w:tab/>
        <w:t>день</w:t>
        <w:tab/>
        <w:t>купоны</w:t>
        <w:tab/>
        <w:t>вины</w:t>
        <w:tab/>
        <w:t>боли</w:t>
        <w:tab/>
        <w:t>и</w:t>
        <w:tab/>
        <w:t>гнева Судя</w:t>
        <w:tab/>
        <w:t>по</w:t>
        <w:tab/>
        <w:t>его</w:t>
        <w:tab/>
        <w:t>рассказу</w:t>
        <w:tab/>
        <w:t>о</w:t>
        <w:tab/>
        <w:t>своем</w:t>
        <w:tab/>
        <w:t>детстве</w:t>
        <w:tab/>
        <w:t>все</w:t>
        <w:tab/>
        <w:t>это</w:t>
        <w:tab/>
        <w:t>делалось</w:t>
        <w:tab/>
        <w:t>по</w:t>
        <w:tab/>
        <w:t>сценарному предписанию</w:t>
        <w:tab/>
        <w:t>полученному</w:t>
        <w:tab/>
        <w:t>от</w:t>
        <w:tab/>
        <w:t>матери</w:t>
        <w:tab/>
        <w:t>Это</w:t>
        <w:tab/>
        <w:t>позднее</w:t>
        <w:tab/>
        <w:t>зажигание продолжалось</w:t>
        <w:tab/>
        <w:t>час</w:t>
        <w:tab/>
        <w:t>а</w:t>
        <w:tab/>
        <w:t>в</w:t>
        <w:tab/>
        <w:t>особых</w:t>
        <w:tab/>
        <w:t>случаях</w:t>
        <w:tab/>
        <w:t>два</w:t>
        <w:tab/>
        <w:t>или</w:t>
        <w:tab/>
        <w:t>три</w:t>
        <w:tab/>
        <w:t>часа</w:t>
        <w:tab/>
        <w:t>и</w:t>
        <w:tab/>
        <w:t>только</w:t>
        <w:tab/>
        <w:t>после этого</w:t>
        <w:tab/>
        <w:t>Сирил</w:t>
        <w:tab/>
        <w:t>мог</w:t>
        <w:tab/>
        <w:t>уснуть</w:t>
        <w:tab/>
        <w:t>Терапевт</w:t>
        <w:tab/>
        <w:t>и</w:t>
        <w:tab/>
        <w:t>остальные</w:t>
        <w:tab/>
        <w:t>члены</w:t>
        <w:tab/>
        <w:t>группы</w:t>
        <w:tab/>
        <w:t>дали</w:t>
        <w:tab/>
        <w:t>Сирилу разрешение</w:t>
        <w:tab/>
        <w:t>заканчивать</w:t>
        <w:tab/>
        <w:t>день</w:t>
        <w:tab/>
        <w:t>без</w:t>
        <w:tab/>
        <w:t>позднего</w:t>
        <w:tab/>
        <w:t>зажигания</w:t>
        <w:tab/>
        <w:t>сразу</w:t>
        <w:tab/>
        <w:t>засыпать</w:t>
        <w:tab/>
        <w:t>не обращая</w:t>
        <w:tab/>
        <w:t>внимания</w:t>
        <w:tab/>
        <w:t>на</w:t>
        <w:tab/>
        <w:t>приставания</w:t>
        <w:tab/>
        <w:t>Родителя</w:t>
        <w:tab/>
        <w:t>И</w:t>
        <w:tab/>
        <w:t>бессонница</w:t>
        <w:tab/>
        <w:t>прекратилась Вскоре</w:t>
        <w:tab/>
        <w:t>после</w:t>
        <w:tab/>
        <w:t>этого</w:t>
        <w:tab/>
        <w:t>по</w:t>
        <w:tab/>
        <w:t>так</w:t>
        <w:tab/>
        <w:t>и</w:t>
        <w:tab/>
        <w:t>оставшимся</w:t>
        <w:tab/>
        <w:t>непонятными</w:t>
        <w:tab/>
        <w:t>причинам прекратился</w:t>
        <w:tab/>
        <w:t>и</w:t>
        <w:tab/>
        <w:t>понос</w:t>
        <w:tab/>
        <w:t>а</w:t>
        <w:tab/>
        <w:t>еще</w:t>
        <w:tab/>
        <w:t>два</w:t>
        <w:tab/>
        <w:t>месяца</w:t>
        <w:tab/>
        <w:t>спустя</w:t>
        <w:tab/>
        <w:t>Сирил</w:t>
        <w:tab/>
        <w:t>перестал</w:t>
        <w:tab/>
        <w:t>посещать группу</w:t>
      </w:r>
    </w:p>
    <w:p>
      <w:r>
        <w:t>Хотя</w:t>
        <w:tab/>
        <w:t>и</w:t>
        <w:tab/>
        <w:t>раннее</w:t>
        <w:tab/>
        <w:t>и</w:t>
        <w:tab/>
        <w:t>позднее</w:t>
        <w:tab/>
        <w:t>зажигание</w:t>
        <w:tab/>
        <w:t>сами</w:t>
        <w:tab/>
        <w:t>по</w:t>
        <w:tab/>
        <w:t>себе</w:t>
        <w:tab/>
        <w:t>могут</w:t>
        <w:tab/>
        <w:t>оказать серьезное</w:t>
        <w:tab/>
        <w:t>воздействие</w:t>
        <w:tab/>
        <w:t>на</w:t>
        <w:tab/>
        <w:t>людей</w:t>
        <w:tab/>
        <w:t>с</w:t>
        <w:tab/>
        <w:t>тяжелыми</w:t>
        <w:tab/>
        <w:t>сценариями</w:t>
        <w:tab/>
        <w:t>в</w:t>
        <w:tab/>
        <w:t>большинстве случаев</w:t>
        <w:tab/>
        <w:t>их</w:t>
        <w:tab/>
        <w:t>можно</w:t>
        <w:tab/>
        <w:t>вытерпеть</w:t>
        <w:tab/>
        <w:t>без</w:t>
        <w:tab/>
        <w:t>заметных</w:t>
        <w:tab/>
        <w:t>неприятностей</w:t>
        <w:tab/>
        <w:t>Но</w:t>
        <w:tab/>
        <w:t>если</w:t>
        <w:tab/>
        <w:t>позднее зажигание</w:t>
        <w:tab/>
        <w:t>предыдущего</w:t>
        <w:tab/>
        <w:t>события</w:t>
        <w:tab/>
        <w:t>перекрывается</w:t>
        <w:tab/>
        <w:t>ранним</w:t>
        <w:tab/>
        <w:t>зажиганием последующего</w:t>
        <w:tab/>
        <w:t>это</w:t>
        <w:tab/>
        <w:t>может</w:t>
        <w:tab/>
        <w:t>быть</w:t>
        <w:tab/>
        <w:t>опасным</w:t>
        <w:tab/>
        <w:t>почти</w:t>
        <w:tab/>
        <w:t>для</w:t>
        <w:tab/>
        <w:t>каждого</w:t>
        <w:tab/>
        <w:t>Чаще</w:t>
        <w:tab/>
        <w:t>всего</w:t>
        <w:tab/>
        <w:t>это наблюдается</w:t>
        <w:tab/>
        <w:t>в</w:t>
        <w:tab/>
        <w:t>синдромах</w:t>
        <w:tab/>
        <w:t>переработки</w:t>
        <w:tab/>
        <w:t>в</w:t>
        <w:tab/>
        <w:t>сущности</w:t>
        <w:tab/>
        <w:t>так</w:t>
        <w:tab/>
        <w:t>вообще</w:t>
        <w:tab/>
        <w:t>можно определить</w:t>
        <w:tab/>
        <w:t>переработку</w:t>
        <w:tab/>
        <w:t>Как</w:t>
        <w:tab/>
        <w:t>бы</w:t>
        <w:tab/>
        <w:t>ни</w:t>
        <w:tab/>
        <w:t>была</w:t>
        <w:tab/>
        <w:t>тяжела</w:t>
        <w:tab/>
        <w:t>ноша</w:t>
        <w:tab/>
        <w:t>если</w:t>
        <w:tab/>
        <w:t>работу</w:t>
        <w:tab/>
        <w:t>можно выполнить</w:t>
        <w:tab/>
        <w:t>без</w:t>
        <w:tab/>
        <w:t>такого</w:t>
        <w:tab/>
        <w:t>наложения</w:t>
        <w:tab/>
        <w:t>переработки</w:t>
        <w:tab/>
        <w:t>умственной</w:t>
        <w:tab/>
        <w:t>нет</w:t>
        <w:tab/>
        <w:t>Но</w:t>
        <w:tab/>
        <w:t>если наложение</w:t>
        <w:tab/>
        <w:t>возникло</w:t>
        <w:tab/>
        <w:t>человек</w:t>
        <w:tab/>
        <w:t>переработал</w:t>
        <w:tab/>
        <w:t>сколь</w:t>
        <w:tab/>
        <w:t>бы</w:t>
        <w:tab/>
        <w:t>легким</w:t>
        <w:tab/>
        <w:t>и незначительным</w:t>
        <w:tab/>
        <w:t>ни</w:t>
        <w:tab/>
        <w:t>было</w:t>
        <w:tab/>
        <w:t>его</w:t>
        <w:tab/>
        <w:t>дело</w:t>
        <w:tab/>
        <w:t>После</w:t>
        <w:tab/>
        <w:t>вчерашних</w:t>
        <w:tab/>
        <w:t>событий</w:t>
        <w:tab/>
        <w:t>Родитель пробуждает</w:t>
        <w:tab/>
        <w:t>в</w:t>
        <w:tab/>
        <w:t>нем</w:t>
        <w:tab/>
        <w:t>чувство</w:t>
        <w:tab/>
        <w:t>вины</w:t>
        <w:tab/>
        <w:t>и</w:t>
        <w:tab/>
        <w:t>сомнения</w:t>
        <w:tab/>
        <w:t>ему</w:t>
        <w:tab/>
        <w:t>не</w:t>
        <w:tab/>
        <w:t>следовало</w:t>
        <w:tab/>
        <w:t>делать</w:t>
        <w:tab/>
        <w:t>это что</w:t>
        <w:tab/>
        <w:t>о</w:t>
        <w:tab/>
        <w:t>нем</w:t>
        <w:tab/>
        <w:t>подумают</w:t>
        <w:tab/>
        <w:t>почему</w:t>
        <w:tab/>
        <w:t>он</w:t>
        <w:tab/>
        <w:t>не</w:t>
        <w:tab/>
        <w:t>поступил</w:t>
        <w:tab/>
        <w:t>подругому</w:t>
        <w:tab/>
        <w:t>и</w:t>
        <w:tab/>
        <w:t>пока</w:t>
        <w:tab/>
        <w:t>все</w:t>
        <w:tab/>
        <w:t>это плещется</w:t>
        <w:tab/>
        <w:t>в</w:t>
        <w:tab/>
        <w:t>его</w:t>
        <w:tab/>
        <w:t>голове</w:t>
        <w:tab/>
        <w:t>как</w:t>
        <w:tab/>
        <w:t>выдохшееся</w:t>
        <w:tab/>
        <w:t>пиво</w:t>
        <w:tab/>
        <w:t>Ребенок</w:t>
        <w:tab/>
        <w:t>тревожится</w:t>
        <w:tab/>
        <w:t>о завтрашнем</w:t>
        <w:tab/>
        <w:t>дне</w:t>
        <w:tab/>
        <w:t>какие</w:t>
        <w:tab/>
        <w:t>ошибки</w:t>
        <w:tab/>
        <w:t>он</w:t>
        <w:tab/>
        <w:t>допустит</w:t>
        <w:tab/>
        <w:t>завтра</w:t>
        <w:tab/>
        <w:t>что</w:t>
        <w:tab/>
        <w:t>с</w:t>
        <w:tab/>
        <w:t>ним</w:t>
        <w:tab/>
        <w:t>могут сделать</w:t>
        <w:tab/>
        <w:t>что</w:t>
        <w:tab/>
        <w:t>он</w:t>
        <w:tab/>
        <w:t>сам</w:t>
        <w:tab/>
        <w:t>хотел</w:t>
        <w:tab/>
        <w:t>бы</w:t>
        <w:tab/>
        <w:t>сделать</w:t>
        <w:tab/>
        <w:t>с</w:t>
        <w:tab/>
        <w:t>ними</w:t>
        <w:tab/>
        <w:t>Эти</w:t>
        <w:tab/>
        <w:t>неприятные</w:t>
        <w:tab/>
        <w:t>мысли сталкиваются</w:t>
        <w:tab/>
        <w:t>друг</w:t>
        <w:tab/>
        <w:t>с</w:t>
        <w:tab/>
        <w:t>другом</w:t>
        <w:tab/>
        <w:t>образуя</w:t>
        <w:tab/>
        <w:t>неаппетитную</w:t>
        <w:tab/>
        <w:t>угнетающую</w:t>
        <w:tab/>
        <w:t>смесь Вот</w:t>
        <w:tab/>
        <w:t>пример</w:t>
      </w:r>
    </w:p>
    <w:p>
      <w:r>
        <w:t>Пеббл</w:t>
        <w:tab/>
        <w:t>бухгалтер</w:t>
        <w:tab/>
        <w:t>поздно</w:t>
        <w:tab/>
        <w:t>заработался</w:t>
        <w:tab/>
        <w:t>вечером</w:t>
        <w:tab/>
        <w:t>готовя</w:t>
        <w:tab/>
        <w:t>годовой</w:t>
        <w:tab/>
        <w:t>отчет Числа</w:t>
        <w:tab/>
        <w:t>не</w:t>
        <w:tab/>
        <w:t>сходились</w:t>
        <w:tab/>
        <w:t>и</w:t>
        <w:tab/>
        <w:t>вернувшись</w:t>
        <w:tab/>
        <w:t>домой</w:t>
        <w:tab/>
        <w:t>он</w:t>
        <w:tab/>
        <w:t>долго</w:t>
        <w:tab/>
        <w:t>лежал</w:t>
        <w:tab/>
        <w:t>без</w:t>
        <w:tab/>
        <w:t>сна тревожась</w:t>
        <w:tab/>
        <w:t>изза</w:t>
        <w:tab/>
        <w:t>этого</w:t>
        <w:tab/>
        <w:t>И</w:t>
        <w:tab/>
        <w:t>когда</w:t>
        <w:tab/>
        <w:t>наконец</w:t>
        <w:tab/>
        <w:t>уснул</w:t>
        <w:tab/>
        <w:t>ему</w:t>
        <w:tab/>
        <w:t>снились</w:t>
        <w:tab/>
        <w:t>в</w:t>
        <w:tab/>
        <w:t>тревожных снах</w:t>
        <w:tab/>
        <w:t>и</w:t>
        <w:tab/>
        <w:t>видениях</w:t>
        <w:tab/>
        <w:t>эти</w:t>
        <w:tab/>
        <w:t>числа</w:t>
        <w:tab/>
        <w:t>Утром</w:t>
        <w:tab/>
        <w:t>когда</w:t>
        <w:tab/>
        <w:t>он</w:t>
        <w:tab/>
        <w:t>проснулся</w:t>
        <w:tab/>
        <w:t>ничего</w:t>
        <w:tab/>
        <w:t>не</w:t>
        <w:tab/>
        <w:t>было решено</w:t>
        <w:tab/>
        <w:t>и</w:t>
        <w:tab/>
        <w:t>позднее</w:t>
        <w:tab/>
        <w:t>зажигание</w:t>
        <w:tab/>
        <w:t>от</w:t>
        <w:tab/>
        <w:t>вчерашней</w:t>
        <w:tab/>
        <w:t>вечерней</w:t>
        <w:tab/>
        <w:t>работы</w:t>
        <w:tab/>
        <w:t>все</w:t>
        <w:tab/>
        <w:t>еще оставался</w:t>
        <w:tab/>
        <w:t>с</w:t>
        <w:tab/>
        <w:t>ним</w:t>
        <w:tab/>
        <w:t>Но</w:t>
        <w:tab/>
        <w:t>теперь</w:t>
        <w:tab/>
        <w:t>его</w:t>
        <w:tab/>
        <w:t>начали</w:t>
        <w:tab/>
        <w:t>тревожить</w:t>
        <w:tab/>
        <w:t>мысли</w:t>
        <w:tab/>
        <w:t>о</w:t>
        <w:tab/>
        <w:t>том</w:t>
        <w:tab/>
        <w:t>что предстоит</w:t>
        <w:tab/>
        <w:t>сегодня</w:t>
        <w:tab/>
        <w:t>сделать</w:t>
        <w:tab/>
        <w:t>на</w:t>
        <w:tab/>
        <w:t>работе</w:t>
        <w:tab/>
        <w:t>наряду</w:t>
        <w:tab/>
        <w:t>с</w:t>
        <w:tab/>
        <w:t>обычными</w:t>
        <w:tab/>
        <w:t>обязанностями</w:t>
        <w:tab/>
        <w:t>и разговаривая</w:t>
        <w:tab/>
        <w:t>с</w:t>
        <w:tab/>
        <w:t>семьей</w:t>
        <w:tab/>
        <w:t>во</w:t>
        <w:tab/>
        <w:t>время</w:t>
        <w:tab/>
        <w:t>завтрака</w:t>
        <w:tab/>
        <w:t>Пеббл</w:t>
        <w:tab/>
        <w:t>испытывал</w:t>
        <w:tab/>
        <w:t>сильное воздействие</w:t>
        <w:tab/>
        <w:t>раннего</w:t>
        <w:tab/>
        <w:t>зажигания</w:t>
        <w:tab/>
        <w:t>А</w:t>
        <w:tab/>
        <w:t>в</w:t>
        <w:tab/>
        <w:t>глубине</w:t>
        <w:tab/>
        <w:t>под</w:t>
        <w:tab/>
        <w:t>этими</w:t>
        <w:tab/>
        <w:t>повседневными неприятностями</w:t>
        <w:tab/>
        <w:t>сохранялось</w:t>
        <w:tab/>
        <w:t>позднее</w:t>
        <w:tab/>
        <w:t>зажигание</w:t>
        <w:tab/>
        <w:t>от</w:t>
        <w:tab/>
        <w:t>ошибки</w:t>
        <w:tab/>
        <w:t>допущенной им</w:t>
        <w:tab/>
        <w:t>в</w:t>
        <w:tab/>
        <w:t>прошлогоднем</w:t>
        <w:tab/>
        <w:t>отчете</w:t>
        <w:tab/>
        <w:t>за</w:t>
        <w:tab/>
        <w:t>что</w:t>
        <w:tab/>
        <w:t>его</w:t>
        <w:tab/>
        <w:t>отругал</w:t>
        <w:tab/>
        <w:t>босс</w:t>
        <w:tab/>
        <w:t>в</w:t>
        <w:tab/>
        <w:t>животе</w:t>
        <w:tab/>
        <w:t>уже</w:t>
        <w:tab/>
        <w:t>было нехорошо</w:t>
        <w:tab/>
        <w:t>от</w:t>
        <w:tab/>
        <w:t>предчувствия</w:t>
        <w:tab/>
        <w:t>того</w:t>
        <w:tab/>
        <w:t>что</w:t>
        <w:tab/>
        <w:t>может</w:t>
        <w:tab/>
        <w:t>произойти</w:t>
        <w:tab/>
        <w:t>на</w:t>
        <w:tab/>
        <w:t>ежегодном совещании</w:t>
        <w:tab/>
        <w:t>в</w:t>
        <w:tab/>
        <w:t>этот</w:t>
        <w:tab/>
        <w:t>раз</w:t>
        <w:tab/>
        <w:t>И</w:t>
        <w:tab/>
        <w:t>вот</w:t>
        <w:tab/>
        <w:t>стиснутый</w:t>
        <w:tab/>
        <w:t>этим</w:t>
        <w:tab/>
        <w:t>наложением</w:t>
        <w:tab/>
        <w:t>раннего</w:t>
        <w:tab/>
        <w:t>и позднего</w:t>
        <w:tab/>
        <w:t>зажигания</w:t>
        <w:tab/>
        <w:t>он</w:t>
        <w:tab/>
        <w:t>не</w:t>
        <w:tab/>
        <w:t>имел</w:t>
        <w:tab/>
        <w:t>ни</w:t>
        <w:tab/>
        <w:t>времени</w:t>
        <w:tab/>
        <w:t>ни</w:t>
        <w:tab/>
        <w:t>энергии</w:t>
        <w:tab/>
        <w:t>ни</w:t>
        <w:tab/>
        <w:t>мотивации</w:t>
        <w:tab/>
        <w:t>для своей</w:t>
        <w:tab/>
        <w:t>личной</w:t>
        <w:tab/>
        <w:t>жизни</w:t>
        <w:tab/>
        <w:t>поэтому</w:t>
        <w:tab/>
        <w:t>дома</w:t>
        <w:tab/>
        <w:t>положение</w:t>
        <w:tab/>
        <w:t>начало</w:t>
        <w:tab/>
        <w:t>ухудшаться</w:t>
        <w:tab/>
        <w:t>А раздражительность</w:t>
        <w:tab/>
        <w:t>невнимательность</w:t>
        <w:tab/>
        <w:t>и</w:t>
        <w:tab/>
        <w:t>пессимизм</w:t>
        <w:tab/>
        <w:t>Пеббла</w:t>
        <w:tab/>
        <w:t>не</w:t>
        <w:tab/>
        <w:t>помогали его</w:t>
        <w:tab/>
        <w:t>улучшить</w:t>
      </w:r>
    </w:p>
    <w:p>
      <w:r>
        <w:t>В</w:t>
        <w:tab/>
        <w:t>большинстве</w:t>
        <w:tab/>
        <w:t>подобных</w:t>
        <w:tab/>
        <w:t>случаев</w:t>
        <w:tab/>
        <w:t>исход</w:t>
        <w:tab/>
        <w:t>определяется</w:t>
        <w:tab/>
        <w:t>соотношением между</w:t>
        <w:tab/>
        <w:t>строгим</w:t>
        <w:tab/>
        <w:t>побуждающим</w:t>
        <w:tab/>
        <w:t>к</w:t>
        <w:tab/>
        <w:t>деятельности</w:t>
        <w:tab/>
        <w:t>Родителем</w:t>
        <w:tab/>
        <w:t>и</w:t>
        <w:tab/>
        <w:t>сердитым угнетенным</w:t>
        <w:tab/>
        <w:t>Ребенком</w:t>
        <w:tab/>
        <w:t>Если</w:t>
        <w:tab/>
        <w:t>Родитель</w:t>
        <w:tab/>
        <w:t>сильнее</w:t>
        <w:tab/>
        <w:t>он</w:t>
        <w:tab/>
        <w:t>заставит</w:t>
        <w:tab/>
        <w:t>выполнить работу</w:t>
        <w:tab/>
        <w:t>после</w:t>
        <w:tab/>
        <w:t>чего</w:t>
        <w:tab/>
        <w:t>человек</w:t>
        <w:tab/>
        <w:t>попадет</w:t>
        <w:tab/>
        <w:t>в</w:t>
        <w:tab/>
        <w:t>больницу</w:t>
        <w:tab/>
        <w:t>с</w:t>
        <w:tab/>
        <w:t>диагнозом</w:t>
        <w:tab/>
        <w:t>возбужденнодепрессивное</w:t>
        <w:tab/>
        <w:t>состояние</w:t>
        <w:tab/>
        <w:t>Если</w:t>
        <w:tab/>
        <w:t>побеждает</w:t>
        <w:tab/>
        <w:t>Ребенок</w:t>
        <w:tab/>
        <w:t>человек</w:t>
        <w:tab/>
        <w:t>начинает странно</w:t>
        <w:tab/>
        <w:t>вести</w:t>
        <w:tab/>
        <w:t>себя</w:t>
        <w:tab/>
        <w:t>отказывается</w:t>
        <w:tab/>
        <w:t>от</w:t>
        <w:tab/>
        <w:t>дела</w:t>
        <w:tab/>
        <w:t>не</w:t>
        <w:tab/>
        <w:t>завершив</w:t>
        <w:tab/>
        <w:t>его</w:t>
        <w:tab/>
        <w:t>и</w:t>
        <w:tab/>
        <w:t>заканчивает шизоидным</w:t>
        <w:tab/>
        <w:t>или</w:t>
        <w:tab/>
        <w:t>шизофреническим</w:t>
        <w:tab/>
        <w:t>состоянием</w:t>
        <w:tab/>
        <w:t>Если</w:t>
        <w:tab/>
        <w:t>Взрослый</w:t>
        <w:tab/>
        <w:t>сильнее Родителя</w:t>
        <w:tab/>
        <w:t>и</w:t>
        <w:tab/>
        <w:t>Ребенка</w:t>
        <w:tab/>
        <w:t>вместе</w:t>
        <w:tab/>
        <w:t>взятых</w:t>
        <w:tab/>
        <w:t>дело</w:t>
        <w:tab/>
        <w:t>будет</w:t>
        <w:tab/>
        <w:t>завершено</w:t>
        <w:tab/>
        <w:t>но</w:t>
        <w:tab/>
        <w:t>наступит состояние</w:t>
        <w:tab/>
        <w:t>сильной</w:t>
        <w:tab/>
        <w:t>усталости</w:t>
        <w:tab/>
        <w:t>от</w:t>
        <w:tab/>
        <w:t>которого</w:t>
        <w:tab/>
        <w:t>можно</w:t>
        <w:tab/>
        <w:t>избавиться</w:t>
        <w:tab/>
        <w:t>только несколькими</w:t>
        <w:tab/>
        <w:t>днями</w:t>
        <w:tab/>
        <w:t>отдыха</w:t>
        <w:tab/>
        <w:t>или</w:t>
        <w:tab/>
        <w:t>отпуска</w:t>
        <w:tab/>
        <w:t>Но</w:t>
        <w:tab/>
        <w:t>даже</w:t>
        <w:tab/>
        <w:t>в</w:t>
        <w:tab/>
        <w:t>этих</w:t>
        <w:tab/>
        <w:t>благоприятных случаях</w:t>
        <w:tab/>
        <w:t>если</w:t>
        <w:tab/>
        <w:t>подобное</w:t>
        <w:tab/>
        <w:t>напряжение</w:t>
        <w:tab/>
        <w:t>будет</w:t>
        <w:tab/>
        <w:t>продолжаться</w:t>
        <w:tab/>
        <w:t>год</w:t>
        <w:tab/>
        <w:t>за</w:t>
        <w:tab/>
        <w:t>годом кончится</w:t>
        <w:tab/>
        <w:t>оно</w:t>
        <w:tab/>
        <w:t>хроническим</w:t>
        <w:tab/>
        <w:t>физическим</w:t>
        <w:tab/>
        <w:t>заболеванием</w:t>
        <w:tab/>
        <w:t>В</w:t>
        <w:tab/>
        <w:t>соответствии</w:t>
        <w:tab/>
        <w:t>с накопленными</w:t>
        <w:tab/>
        <w:t>данными</w:t>
        <w:tab/>
        <w:t>такой</w:t>
        <w:tab/>
        <w:t>человек</w:t>
        <w:tab/>
        <w:tab/>
        <w:t>кандидат</w:t>
        <w:tab/>
        <w:t>на</w:t>
        <w:tab/>
        <w:t>язву</w:t>
        <w:tab/>
        <w:t>или гипертонию</w:t>
      </w:r>
    </w:p>
    <w:p>
      <w:r>
        <w:t>Опасность</w:t>
        <w:tab/>
        <w:t>положения</w:t>
        <w:tab/>
        <w:t>Пеббла</w:t>
        <w:tab/>
        <w:t>в</w:t>
        <w:tab/>
        <w:t>том</w:t>
        <w:tab/>
        <w:t>как</w:t>
        <w:tab/>
        <w:t>структурировано</w:t>
        <w:tab/>
        <w:t>его</w:t>
        <w:tab/>
        <w:t>время Как</w:t>
        <w:tab/>
        <w:t>мы</w:t>
        <w:tab/>
        <w:t>видели</w:t>
        <w:tab/>
        <w:t>в</w:t>
        <w:tab/>
        <w:t>десятой</w:t>
        <w:tab/>
        <w:t>главе</w:t>
        <w:tab/>
        <w:t>есть</w:t>
        <w:tab/>
        <w:t>две</w:t>
        <w:tab/>
        <w:t>возможности</w:t>
        <w:tab/>
        <w:t>выполнить</w:t>
        <w:tab/>
        <w:t>задание Одна</w:t>
        <w:tab/>
        <w:tab/>
        <w:t>ЦВ</w:t>
        <w:tab/>
        <w:t>целевое</w:t>
        <w:tab/>
        <w:t>время</w:t>
        <w:tab/>
        <w:t>Буду</w:t>
        <w:tab/>
        <w:t>работать</w:t>
        <w:tab/>
        <w:t>пока</w:t>
        <w:tab/>
        <w:t>не</w:t>
        <w:tab/>
        <w:t>закончу</w:t>
        <w:tab/>
        <w:t>сколько</w:t>
        <w:tab/>
        <w:t>бы времени</w:t>
        <w:tab/>
        <w:t>это</w:t>
        <w:tab/>
        <w:t>ни</w:t>
        <w:tab/>
        <w:t>заняло</w:t>
        <w:tab/>
        <w:t>Вторая</w:t>
        <w:tab/>
        <w:tab/>
        <w:t>ЧВ</w:t>
        <w:tab/>
        <w:t>часовое</w:t>
        <w:tab/>
        <w:t>время</w:t>
        <w:tab/>
        <w:t>Буду</w:t>
        <w:tab/>
        <w:t>работать</w:t>
        <w:tab/>
        <w:t>до полуночи</w:t>
        <w:tab/>
        <w:t>а</w:t>
        <w:tab/>
        <w:t>потом</w:t>
        <w:tab/>
        <w:t>прекращу</w:t>
        <w:tab/>
        <w:t>работу</w:t>
        <w:tab/>
        <w:t>несмотря</w:t>
        <w:tab/>
        <w:t>ни</w:t>
        <w:tab/>
        <w:t>на</w:t>
        <w:tab/>
        <w:t>что</w:t>
        <w:tab/>
        <w:t>Пеббл</w:t>
        <w:tab/>
        <w:t>не</w:t>
        <w:tab/>
        <w:t>может ни</w:t>
        <w:tab/>
        <w:t>кончить</w:t>
        <w:tab/>
        <w:t>ни</w:t>
        <w:tab/>
        <w:t>остановиться</w:t>
        <w:tab/>
        <w:t>У</w:t>
        <w:tab/>
        <w:t>него</w:t>
        <w:tab/>
        <w:t>время</w:t>
        <w:tab/>
        <w:t>которое</w:t>
        <w:tab/>
        <w:t>можно</w:t>
        <w:tab/>
        <w:t>назвать подстегивающим</w:t>
        <w:tab/>
        <w:t>Он</w:t>
        <w:tab/>
        <w:t>должен</w:t>
        <w:tab/>
        <w:t>закончить</w:t>
        <w:tab/>
        <w:t>определенную</w:t>
        <w:tab/>
        <w:t>работу</w:t>
        <w:tab/>
        <w:t>в определенное</w:t>
        <w:tab/>
        <w:t>время</w:t>
        <w:tab/>
        <w:t>а</w:t>
        <w:tab/>
        <w:t>такая</w:t>
        <w:tab/>
        <w:t>вынужденная</w:t>
        <w:tab/>
        <w:t>комбинация</w:t>
        <w:tab/>
        <w:t>ЦВ</w:t>
        <w:tab/>
        <w:t>и</w:t>
        <w:tab/>
        <w:t>ЧВ</w:t>
        <w:tab/>
        <w:t>часто представляет</w:t>
        <w:tab/>
        <w:t>собой</w:t>
        <w:tab/>
        <w:t>неразрешимую</w:t>
        <w:tab/>
        <w:t>дилемму</w:t>
        <w:tab/>
        <w:t>Так</w:t>
        <w:tab/>
        <w:t>бывает</w:t>
        <w:tab/>
        <w:t>в</w:t>
        <w:tab/>
        <w:t>сказках</w:t>
        <w:tab/>
        <w:t>когда девушке</w:t>
        <w:tab/>
        <w:t>до</w:t>
        <w:tab/>
        <w:t>рассвета</w:t>
        <w:tab/>
        <w:t>нужно</w:t>
        <w:tab/>
        <w:t>отделить</w:t>
        <w:tab/>
        <w:t>зерно</w:t>
        <w:tab/>
        <w:t>от</w:t>
        <w:tab/>
        <w:t>мякины</w:t>
        <w:tab/>
        <w:t>Она</w:t>
        <w:tab/>
        <w:t>может выполнить</w:t>
        <w:tab/>
        <w:t>всю</w:t>
        <w:tab/>
        <w:t>работу</w:t>
        <w:tab/>
        <w:t>если</w:t>
        <w:tab/>
        <w:t>получит</w:t>
        <w:tab/>
        <w:t>достаточно</w:t>
        <w:tab/>
        <w:t>времени</w:t>
        <w:tab/>
        <w:t>или</w:t>
        <w:tab/>
        <w:t>может выполнить</w:t>
        <w:tab/>
        <w:t>часть</w:t>
        <w:tab/>
        <w:t>ее</w:t>
        <w:tab/>
        <w:t>работая</w:t>
        <w:tab/>
        <w:t>до</w:t>
        <w:tab/>
        <w:t>рассвета</w:t>
        <w:tab/>
        <w:t>но</w:t>
        <w:tab/>
        <w:t>чтобы</w:t>
        <w:tab/>
        <w:t>выполнить</w:t>
        <w:tab/>
        <w:t>все</w:t>
        <w:tab/>
        <w:t>и</w:t>
        <w:tab/>
        <w:t>в отведенное</w:t>
        <w:tab/>
        <w:t>время</w:t>
        <w:tab/>
        <w:t>нужна</w:t>
        <w:tab/>
        <w:t>помощь</w:t>
        <w:tab/>
        <w:t>феи</w:t>
        <w:tab/>
        <w:t>эльфа</w:t>
        <w:tab/>
        <w:t>птиц</w:t>
        <w:tab/>
        <w:t>или</w:t>
        <w:tab/>
        <w:t>муравьев</w:t>
        <w:tab/>
        <w:t>У</w:t>
        <w:tab/>
        <w:t>Пеббла нет</w:t>
        <w:tab/>
        <w:t>ни</w:t>
        <w:tab/>
        <w:t>эльфов</w:t>
        <w:tab/>
        <w:t>ни</w:t>
        <w:tab/>
        <w:t>муравьев</w:t>
        <w:tab/>
        <w:t>ни</w:t>
        <w:tab/>
        <w:t>волшебной</w:t>
        <w:tab/>
        <w:t>помощи</w:t>
        <w:tab/>
        <w:t>так</w:t>
        <w:tab/>
        <w:t>что</w:t>
        <w:tab/>
        <w:t>ему приходится</w:t>
        <w:tab/>
        <w:t>платить</w:t>
        <w:tab/>
        <w:t>как</w:t>
        <w:tab/>
        <w:t>заплатила</w:t>
        <w:tab/>
        <w:t>бы</w:t>
        <w:tab/>
        <w:t>девушка</w:t>
        <w:tab/>
        <w:t>не</w:t>
        <w:tab/>
        <w:t>выполни</w:t>
        <w:tab/>
        <w:t>она</w:t>
        <w:tab/>
        <w:t>задание потерять</w:t>
        <w:tab/>
        <w:t>голову</w:t>
      </w:r>
    </w:p>
    <w:p>
      <w:r>
        <w:t>Средство</w:t>
        <w:tab/>
        <w:t>от</w:t>
        <w:tab/>
        <w:t>такого</w:t>
        <w:tab/>
        <w:t>наложения</w:t>
        <w:tab/>
        <w:tab/>
        <w:t>в</w:t>
        <w:tab/>
        <w:t>применении</w:t>
        <w:tab/>
        <w:t>арифметики</w:t>
        <w:tab/>
        <w:t>У каждого</w:t>
        <w:tab/>
        <w:t>человека</w:t>
        <w:tab/>
        <w:t>есть</w:t>
        <w:tab/>
        <w:t>собственное</w:t>
        <w:tab/>
        <w:t>стандартное</w:t>
        <w:tab/>
        <w:t>время</w:t>
        <w:tab/>
        <w:t>раннего</w:t>
        <w:tab/>
        <w:t>зажигания и</w:t>
        <w:tab/>
        <w:t>время</w:t>
        <w:tab/>
        <w:t>позднего</w:t>
        <w:tab/>
        <w:t>зажигания</w:t>
        <w:tab/>
        <w:t>на</w:t>
        <w:tab/>
        <w:t>все</w:t>
        <w:tab/>
        <w:t>случаи</w:t>
        <w:tab/>
        <w:t>жизни</w:t>
        <w:tab/>
        <w:t>Эти</w:t>
        <w:tab/>
        <w:t>случаи</w:t>
        <w:tab/>
        <w:t>можно перечислить</w:t>
        <w:tab/>
        <w:t>домашние</w:t>
        <w:tab/>
        <w:t>ссоры</w:t>
        <w:tab/>
        <w:t>экзамен</w:t>
        <w:tab/>
        <w:t>или</w:t>
        <w:tab/>
        <w:t>слушания</w:t>
        <w:tab/>
        <w:t>крайние</w:t>
        <w:tab/>
        <w:t>сроки</w:t>
        <w:tab/>
        <w:t>на работе</w:t>
        <w:tab/>
        <w:t>путешествия</w:t>
        <w:tab/>
        <w:t>посещения</w:t>
        <w:tab/>
        <w:t>родственников</w:t>
        <w:tab/>
        <w:t>и</w:t>
        <w:tab/>
        <w:t>так</w:t>
        <w:tab/>
        <w:t>далее</w:t>
        <w:tab/>
        <w:t>По предыдущему</w:t>
        <w:tab/>
        <w:t>опыту</w:t>
        <w:tab/>
        <w:t>для</w:t>
        <w:tab/>
        <w:t>каждого</w:t>
        <w:tab/>
        <w:t>такого</w:t>
        <w:tab/>
        <w:t>случая</w:t>
        <w:tab/>
        <w:t>следует</w:t>
        <w:tab/>
        <w:t>определить продолжительность</w:t>
        <w:tab/>
        <w:t>двух</w:t>
        <w:tab/>
        <w:t>периодов</w:t>
        <w:tab/>
        <w:t>беспокойства</w:t>
        <w:tab/>
        <w:t>Если</w:t>
        <w:tab/>
        <w:t>имеется</w:t>
        <w:tab/>
        <w:t>такая информация</w:t>
        <w:tab/>
        <w:t>предотвращение</w:t>
        <w:tab/>
        <w:t>наложения</w:t>
        <w:tab/>
        <w:t>становится</w:t>
        <w:tab/>
        <w:t>вопросом</w:t>
        <w:tab/>
        <w:t>простого арифметического</w:t>
        <w:tab/>
        <w:t>расчета</w:t>
        <w:tab/>
        <w:t>Если</w:t>
        <w:tab/>
        <w:t>по</w:t>
        <w:tab/>
        <w:t>оценке</w:t>
        <w:tab/>
        <w:t>время</w:t>
        <w:tab/>
        <w:t>позднего</w:t>
        <w:tab/>
        <w:t>зажигания</w:t>
        <w:tab/>
        <w:t>для ситуации</w:t>
        <w:tab/>
        <w:t>А</w:t>
        <w:tab/>
        <w:t>составляет</w:t>
        <w:tab/>
        <w:t>х</w:t>
        <w:tab/>
        <w:t>дней</w:t>
        <w:tab/>
        <w:t>а</w:t>
        <w:tab/>
        <w:t>для</w:t>
        <w:tab/>
        <w:t>раннего</w:t>
        <w:tab/>
        <w:t>зажигании</w:t>
        <w:tab/>
        <w:t>в</w:t>
        <w:tab/>
        <w:t>ситуации</w:t>
        <w:tab/>
        <w:t>Б</w:t>
        <w:tab/>
        <w:tab/>
        <w:t>у дней</w:t>
        <w:tab/>
        <w:t>в</w:t>
        <w:tab/>
        <w:t>таком</w:t>
        <w:tab/>
        <w:t>случае</w:t>
        <w:tab/>
        <w:t>событие</w:t>
        <w:tab/>
        <w:t>Б</w:t>
        <w:tab/>
        <w:t>должно</w:t>
        <w:tab/>
        <w:t>быть</w:t>
        <w:tab/>
        <w:t>назначено</w:t>
        <w:tab/>
        <w:t>на</w:t>
        <w:tab/>
        <w:t>дату</w:t>
        <w:tab/>
        <w:t>не</w:t>
        <w:tab/>
        <w:t>ранее чем</w:t>
        <w:tab/>
        <w:t>через</w:t>
        <w:tab/>
        <w:t>ху1</w:t>
        <w:tab/>
        <w:t>дней</w:t>
        <w:tab/>
        <w:t>после</w:t>
        <w:tab/>
        <w:t>события</w:t>
        <w:tab/>
        <w:t>А</w:t>
        <w:tab/>
        <w:t>Если</w:t>
        <w:tab/>
        <w:t>оба</w:t>
        <w:tab/>
        <w:t>события</w:t>
        <w:tab/>
        <w:t>можно предвидеть</w:t>
        <w:tab/>
        <w:t>организовать</w:t>
        <w:tab/>
        <w:t>такое</w:t>
        <w:tab/>
        <w:t>распределение</w:t>
        <w:tab/>
        <w:t>возможно</w:t>
        <w:tab/>
        <w:t>А</w:t>
        <w:tab/>
        <w:t>если</w:t>
        <w:tab/>
        <w:t>А возникло</w:t>
        <w:tab/>
        <w:t>непредвиденно</w:t>
        <w:tab/>
        <w:t>следует</w:t>
        <w:tab/>
        <w:t>отложить</w:t>
        <w:tab/>
        <w:t>дату</w:t>
        <w:tab/>
        <w:t>Б</w:t>
        <w:tab/>
        <w:t>Если</w:t>
        <w:tab/>
        <w:t>же</w:t>
        <w:tab/>
        <w:t>это невозможно</w:t>
        <w:tab/>
        <w:t>событие</w:t>
        <w:tab/>
        <w:t>Б</w:t>
        <w:tab/>
        <w:t>следует</w:t>
        <w:tab/>
        <w:t>организовать</w:t>
        <w:tab/>
        <w:t>как</w:t>
        <w:tab/>
        <w:t>можно</w:t>
        <w:tab/>
        <w:t>быстрее</w:t>
        <w:tab/>
        <w:t>сокращая время</w:t>
        <w:tab/>
        <w:t>наложения</w:t>
        <w:tab/>
        <w:t>и</w:t>
        <w:tab/>
        <w:t>надеясь</w:t>
        <w:tab/>
        <w:t>на</w:t>
        <w:tab/>
        <w:t>лучшее</w:t>
        <w:tab/>
        <w:t>Если</w:t>
        <w:tab/>
        <w:t>событие</w:t>
        <w:tab/>
        <w:t>Б</w:t>
        <w:tab/>
        <w:t>передвинуть невозможно</w:t>
        <w:tab/>
        <w:t>остается</w:t>
        <w:tab/>
        <w:t>только</w:t>
        <w:tab/>
        <w:t>постараться</w:t>
        <w:tab/>
        <w:t>приспособиться</w:t>
        <w:tab/>
        <w:t>или</w:t>
        <w:tab/>
        <w:t>вообще отказаться</w:t>
        <w:tab/>
        <w:t>от</w:t>
        <w:tab/>
        <w:t>него</w:t>
      </w:r>
    </w:p>
    <w:p>
      <w:r>
        <w:t>Лучше</w:t>
        <w:tab/>
        <w:t>всего</w:t>
        <w:tab/>
        <w:t>умеют</w:t>
        <w:tab/>
        <w:t>приспосабливаться</w:t>
        <w:tab/>
        <w:t>или</w:t>
        <w:tab/>
        <w:t>отказываться</w:t>
        <w:tab/>
        <w:t>матери маленьких</w:t>
        <w:tab/>
        <w:t>детей</w:t>
        <w:tab/>
        <w:t>С</w:t>
        <w:tab/>
        <w:t>удивительной</w:t>
        <w:tab/>
        <w:t>пластичностью</w:t>
        <w:tab/>
        <w:t>воспринимают</w:t>
        <w:tab/>
        <w:t>они множество</w:t>
        <w:tab/>
        <w:t>небольших</w:t>
        <w:tab/>
        <w:t>поздних</w:t>
        <w:tab/>
        <w:t>и</w:t>
        <w:tab/>
        <w:t>десятки</w:t>
        <w:tab/>
        <w:t>ранних</w:t>
        <w:tab/>
        <w:t>зажиганий</w:t>
        <w:tab/>
        <w:t>повседневной жизни</w:t>
        <w:tab/>
        <w:t>Но</w:t>
        <w:tab/>
        <w:t>если</w:t>
        <w:tab/>
        <w:t>они</w:t>
        <w:tab/>
        <w:t>этого</w:t>
        <w:tab/>
        <w:t>не</w:t>
        <w:tab/>
        <w:t>делают</w:t>
        <w:tab/>
        <w:t>то</w:t>
        <w:tab/>
        <w:t>становятся</w:t>
        <w:tab/>
        <w:t>раздражительными</w:t>
        <w:tab/>
        <w:t>и это</w:t>
        <w:tab/>
        <w:t>первый</w:t>
        <w:tab/>
        <w:t>признак</w:t>
        <w:tab/>
        <w:t>неисправимого</w:t>
        <w:tab/>
        <w:t>наложения</w:t>
        <w:tab/>
        <w:t>и</w:t>
        <w:tab/>
        <w:t>первое</w:t>
        <w:tab/>
        <w:t>указание</w:t>
        <w:tab/>
        <w:t>на необходимость</w:t>
        <w:tab/>
        <w:t>отдыха</w:t>
        <w:tab/>
        <w:t>Наложение</w:t>
        <w:tab/>
        <w:t>вмешивается</w:t>
        <w:tab/>
        <w:t>в</w:t>
        <w:tab/>
        <w:t>сексуальную</w:t>
        <w:tab/>
        <w:t>активность у</w:t>
        <w:tab/>
        <w:t>лиц</w:t>
        <w:tab/>
        <w:t>обоего</w:t>
        <w:tab/>
        <w:t>пола</w:t>
        <w:tab/>
        <w:t>действуя</w:t>
        <w:tab/>
        <w:t>как</w:t>
        <w:tab/>
        <w:t>средство</w:t>
        <w:tab/>
        <w:t>снижающее</w:t>
        <w:tab/>
        <w:t>половое возбуждение</w:t>
        <w:tab/>
        <w:t>Напротив</w:t>
        <w:tab/>
        <w:t>секс</w:t>
        <w:tab/>
        <w:tab/>
        <w:t>отличное</w:t>
        <w:tab/>
        <w:t>противоядие</w:t>
        <w:tab/>
        <w:t>против</w:t>
        <w:tab/>
        <w:t>наложения и</w:t>
        <w:tab/>
        <w:t>для</w:t>
        <w:tab/>
        <w:t>большинства</w:t>
        <w:tab/>
        <w:t>пар</w:t>
        <w:tab/>
        <w:t>неделя</w:t>
        <w:tab/>
        <w:t>или</w:t>
        <w:tab/>
        <w:t>даже</w:t>
        <w:tab/>
        <w:t>уикэнд</w:t>
        <w:tab/>
        <w:t>вдали</w:t>
        <w:tab/>
        <w:t>от</w:t>
        <w:tab/>
        <w:t>детей восстанавливают</w:t>
        <w:tab/>
        <w:t>сексуальное</w:t>
        <w:tab/>
        <w:t>желание</w:t>
        <w:tab/>
        <w:t>потенцию</w:t>
        <w:tab/>
        <w:t>и</w:t>
        <w:tab/>
        <w:t>заменяют</w:t>
        <w:tab/>
        <w:t>раннее</w:t>
        <w:tab/>
        <w:t>и позднее</w:t>
        <w:tab/>
        <w:t>зажигание</w:t>
        <w:tab/>
        <w:t>радостным</w:t>
        <w:tab/>
        <w:t>предвидением</w:t>
        <w:tab/>
        <w:t>и</w:t>
        <w:tab/>
        <w:t>теплыми</w:t>
        <w:tab/>
        <w:t>воспоминаниями Большинство</w:t>
        <w:tab/>
        <w:t>нормальных</w:t>
        <w:tab/>
        <w:t>ранних</w:t>
        <w:tab/>
        <w:t>и</w:t>
        <w:tab/>
        <w:t>поздних</w:t>
        <w:tab/>
        <w:t>зажиганий</w:t>
        <w:tab/>
        <w:t>длятся</w:t>
        <w:tab/>
        <w:t>не</w:t>
        <w:tab/>
        <w:t>дольше шести</w:t>
        <w:tab/>
        <w:t>дней</w:t>
        <w:tab/>
        <w:t>так</w:t>
        <w:tab/>
        <w:t>что</w:t>
        <w:tab/>
        <w:t>двухнедельный</w:t>
        <w:tab/>
        <w:t>отпуск</w:t>
        <w:tab/>
        <w:t>позволяет</w:t>
        <w:tab/>
        <w:t>выгореть поверхностным</w:t>
        <w:tab/>
        <w:t>поздним</w:t>
        <w:tab/>
        <w:t>зажиганиям</w:t>
        <w:tab/>
        <w:t>после</w:t>
        <w:tab/>
        <w:t>чего</w:t>
        <w:tab/>
        <w:t>наступают</w:t>
        <w:tab/>
        <w:t>несколько</w:t>
        <w:tab/>
        <w:t>дней безмятежной</w:t>
        <w:tab/>
        <w:t>жизни</w:t>
        <w:tab/>
        <w:t>а</w:t>
        <w:tab/>
        <w:t>потом</w:t>
        <w:tab/>
        <w:t>снова</w:t>
        <w:tab/>
        <w:t>неожиданно</w:t>
        <w:tab/>
        <w:t>вторгается</w:t>
        <w:tab/>
        <w:t>раннее зажигание</w:t>
        <w:tab/>
        <w:t>усложняя</w:t>
        <w:tab/>
        <w:t>ситуацию</w:t>
        <w:tab/>
        <w:t>Но</w:t>
        <w:tab/>
        <w:t>для</w:t>
        <w:tab/>
        <w:t>ликвидации</w:t>
        <w:tab/>
        <w:t>глубокого</w:t>
        <w:tab/>
        <w:t>раннего</w:t>
        <w:tab/>
        <w:t>и позднего</w:t>
        <w:tab/>
        <w:t>зажигания</w:t>
        <w:tab/>
        <w:t>двух</w:t>
        <w:tab/>
        <w:t>недель</w:t>
        <w:tab/>
        <w:t>недостаточно</w:t>
        <w:tab/>
        <w:t>нужен</w:t>
        <w:tab/>
        <w:t>отпуск</w:t>
        <w:tab/>
        <w:t>по</w:t>
        <w:tab/>
        <w:t>крайней мере</w:t>
        <w:tab/>
        <w:t>на</w:t>
        <w:tab/>
        <w:t>полтора</w:t>
        <w:tab/>
        <w:t>месяца</w:t>
        <w:tab/>
        <w:t>Раньше</w:t>
        <w:tab/>
        <w:t>когда</w:t>
        <w:tab/>
        <w:t>месяцу</w:t>
        <w:tab/>
        <w:t>в</w:t>
        <w:tab/>
        <w:t>Европе</w:t>
        <w:tab/>
        <w:t>предшествовало семидневное</w:t>
        <w:tab/>
        <w:t>плавание</w:t>
        <w:tab/>
        <w:t>через</w:t>
        <w:tab/>
        <w:t>Атлантический</w:t>
        <w:tab/>
        <w:t>океан</w:t>
        <w:tab/>
        <w:t>отпуск</w:t>
        <w:tab/>
        <w:t>проходил</w:t>
        <w:tab/>
        <w:t>более спокойно</w:t>
        <w:tab/>
        <w:t>чем</w:t>
        <w:tab/>
        <w:t>в</w:t>
        <w:tab/>
        <w:t>наши</w:t>
        <w:tab/>
        <w:t>дни</w:t>
        <w:tab/>
        <w:t>с</w:t>
        <w:tab/>
        <w:t>самолетами</w:t>
        <w:tab/>
        <w:t>и</w:t>
        <w:tab/>
        <w:t>разницей</w:t>
        <w:tab/>
        <w:t>во</w:t>
        <w:tab/>
        <w:t>времени</w:t>
        <w:tab/>
        <w:t>что</w:t>
        <w:tab/>
        <w:t>само по</w:t>
        <w:tab/>
        <w:t>себе</w:t>
        <w:tab/>
        <w:t>является</w:t>
        <w:tab/>
        <w:t>трудным</w:t>
        <w:tab/>
        <w:t>испытанием</w:t>
      </w:r>
    </w:p>
    <w:p>
      <w:r>
        <w:t>Нормальный</w:t>
        <w:tab/>
        <w:t>механизм</w:t>
        <w:tab/>
        <w:t>для</w:t>
        <w:tab/>
        <w:t>приспособления</w:t>
        <w:tab/>
        <w:t>к</w:t>
        <w:tab/>
        <w:t>раннему</w:t>
        <w:tab/>
        <w:t>и</w:t>
        <w:tab/>
        <w:t>позднему зажиганию</w:t>
        <w:tab/>
        <w:t>вероятно</w:t>
        <w:tab/>
        <w:t>сны</w:t>
        <w:tab/>
        <w:t>Доказано</w:t>
        <w:tab/>
        <w:t>что</w:t>
        <w:tab/>
        <w:t>люди</w:t>
        <w:tab/>
        <w:t>которых</w:t>
        <w:tab/>
        <w:t>экспериментально или</w:t>
        <w:tab/>
        <w:t>в</w:t>
        <w:tab/>
        <w:t>порядке</w:t>
        <w:tab/>
        <w:t>наказания</w:t>
        <w:tab/>
        <w:t>лишают</w:t>
        <w:tab/>
        <w:t>способности</w:t>
        <w:tab/>
        <w:t>спать</w:t>
        <w:tab/>
        <w:t>и</w:t>
        <w:tab/>
        <w:t>видеть</w:t>
        <w:tab/>
        <w:t>сны постепенно</w:t>
        <w:tab/>
        <w:t>впадают</w:t>
        <w:tab/>
        <w:t>в</w:t>
        <w:tab/>
        <w:t>состояние</w:t>
        <w:tab/>
        <w:t>напоминающее</w:t>
        <w:tab/>
        <w:t>психоз</w:t>
        <w:tab/>
        <w:t>Следовательно сон</w:t>
        <w:tab/>
        <w:t>необходим</w:t>
        <w:tab/>
        <w:t>чтобы</w:t>
        <w:tab/>
        <w:t>предотвратить</w:t>
        <w:tab/>
        <w:t>наложение</w:t>
        <w:tab/>
        <w:t>и</w:t>
        <w:tab/>
        <w:t>его</w:t>
        <w:tab/>
        <w:t>вредные последствия</w:t>
        <w:tab/>
        <w:t>Поскольку</w:t>
        <w:tab/>
        <w:t>такие</w:t>
        <w:tab/>
        <w:t>снотворные</w:t>
        <w:tab/>
        <w:t>как</w:t>
        <w:tab/>
        <w:t>барбитураты</w:t>
        <w:tab/>
        <w:t>сокращают фазу</w:t>
        <w:tab/>
        <w:t>сна</w:t>
        <w:tab/>
        <w:t>с</w:t>
        <w:tab/>
        <w:t>быстрыми</w:t>
        <w:tab/>
        <w:t>движениями</w:t>
        <w:tab/>
        <w:t>глаза</w:t>
        <w:tab/>
        <w:t>они</w:t>
        <w:tab/>
        <w:t>не</w:t>
        <w:tab/>
        <w:t>способствуют</w:t>
        <w:tab/>
        <w:t>ассимиляции раннего</w:t>
        <w:tab/>
        <w:t>и</w:t>
        <w:tab/>
        <w:t>позднего</w:t>
        <w:tab/>
        <w:t>зажигания</w:t>
        <w:tab/>
        <w:t>неассимилированное</w:t>
        <w:tab/>
        <w:t>наложение</w:t>
        <w:tab/>
        <w:t>может откладываться</w:t>
        <w:tab/>
        <w:t>в</w:t>
        <w:tab/>
        <w:t>какойлибо</w:t>
        <w:tab/>
        <w:t>части</w:t>
        <w:tab/>
        <w:t>тела</w:t>
        <w:tab/>
        <w:t>что</w:t>
        <w:tab/>
        <w:t>приводит</w:t>
        <w:tab/>
        <w:t>к психосоматическим</w:t>
        <w:tab/>
        <w:t>заболеваниям</w:t>
        <w:tab/>
        <w:t>Но</w:t>
        <w:tab/>
        <w:t>это</w:t>
        <w:tab/>
        <w:t>иногда</w:t>
        <w:tab/>
        <w:t>предпочтительнее длительной</w:t>
        <w:tab/>
        <w:t>и</w:t>
        <w:tab/>
        <w:t>сильной</w:t>
        <w:tab/>
        <w:t>бессонницы</w:t>
      </w:r>
    </w:p>
    <w:p>
      <w:r>
        <w:t>Многие</w:t>
        <w:tab/>
        <w:t>философы</w:t>
        <w:tab/>
        <w:t>рассуждая</w:t>
        <w:tab/>
        <w:t>о</w:t>
        <w:tab/>
        <w:t>человеческой</w:t>
        <w:tab/>
        <w:t>жизни</w:t>
        <w:tab/>
        <w:t>рекомендуют жить</w:t>
        <w:tab/>
        <w:t>день</w:t>
        <w:tab/>
        <w:t>за</w:t>
        <w:tab/>
        <w:t>днем</w:t>
        <w:tab/>
        <w:t>Это</w:t>
        <w:tab/>
        <w:t>не</w:t>
        <w:tab/>
        <w:t>означает</w:t>
        <w:tab/>
        <w:t>жить</w:t>
        <w:tab/>
        <w:t>моментом</w:t>
        <w:tab/>
        <w:t>или</w:t>
        <w:tab/>
        <w:t>жить</w:t>
        <w:tab/>
        <w:t>без организации</w:t>
        <w:tab/>
        <w:t>и</w:t>
        <w:tab/>
        <w:t>планирования</w:t>
        <w:tab/>
        <w:t>будущего</w:t>
        <w:tab/>
        <w:t>Многие</w:t>
        <w:tab/>
        <w:t>из</w:t>
        <w:tab/>
        <w:t>таких</w:t>
        <w:tab/>
        <w:t>философов</w:t>
        <w:tab/>
        <w:t>как например</w:t>
        <w:tab/>
        <w:t>Уильям</w:t>
        <w:tab/>
        <w:t>Ослер</w:t>
        <w:tab/>
        <w:t>были</w:t>
        <w:tab/>
        <w:t>высокоорганизованными</w:t>
        <w:tab/>
        <w:t>людьми</w:t>
        <w:tab/>
        <w:t>которые удивительно</w:t>
        <w:tab/>
        <w:t>успешно</w:t>
        <w:tab/>
        <w:t>планировали</w:t>
        <w:tab/>
        <w:t>свою</w:t>
        <w:tab/>
        <w:t>карьеру</w:t>
        <w:tab/>
        <w:t>На</w:t>
        <w:tab/>
        <w:t>современном</w:t>
        <w:tab/>
        <w:t>языке жить</w:t>
        <w:tab/>
        <w:t>день</w:t>
        <w:tab/>
        <w:t>за</w:t>
        <w:tab/>
        <w:t>днем</w:t>
        <w:tab/>
        <w:t>означает</w:t>
        <w:tab/>
        <w:t>вести</w:t>
        <w:tab/>
        <w:t>тщательно</w:t>
        <w:tab/>
        <w:t>организованную</w:t>
        <w:tab/>
        <w:t>жизнь ежедневно</w:t>
        <w:tab/>
        <w:t>нормально</w:t>
        <w:tab/>
        <w:t>спать</w:t>
        <w:tab/>
        <w:t>так</w:t>
        <w:tab/>
        <w:t>чтобы</w:t>
        <w:tab/>
        <w:t>день</w:t>
        <w:tab/>
        <w:t>заканчивался</w:t>
        <w:tab/>
        <w:t>без</w:t>
        <w:tab/>
        <w:t>раннего зажигания</w:t>
        <w:tab/>
        <w:t>поскольку</w:t>
        <w:tab/>
        <w:t>завтра</w:t>
        <w:tab/>
        <w:t>хорошо</w:t>
        <w:tab/>
        <w:t>спланировано</w:t>
        <w:tab/>
        <w:t>и</w:t>
        <w:tab/>
        <w:t>начинался</w:t>
        <w:tab/>
        <w:t>без позднего</w:t>
        <w:tab/>
        <w:t>так</w:t>
        <w:tab/>
        <w:t>как</w:t>
        <w:tab/>
        <w:t>вчера</w:t>
        <w:tab/>
        <w:t>было</w:t>
        <w:tab/>
        <w:t>тоже</w:t>
        <w:tab/>
        <w:t>хорошо</w:t>
        <w:tab/>
        <w:t>организовано</w:t>
        <w:tab/>
        <w:t>Это</w:t>
        <w:tab/>
        <w:t>наилучший способ</w:t>
        <w:tab/>
        <w:t>преодолеть</w:t>
        <w:tab/>
        <w:t>несчастья</w:t>
        <w:tab/>
        <w:t>которые</w:t>
        <w:tab/>
        <w:t>угрожают</w:t>
        <w:tab/>
        <w:t>обладателю</w:t>
        <w:tab/>
        <w:t>плохого сценария</w:t>
        <w:tab/>
        <w:t>и</w:t>
        <w:tab/>
        <w:t>привести</w:t>
        <w:tab/>
        <w:t>его</w:t>
        <w:tab/>
        <w:t>к</w:t>
        <w:tab/>
        <w:t>счастливому</w:t>
        <w:tab/>
        <w:t>завершению</w:t>
      </w:r>
    </w:p>
    <w:p>
      <w:r>
        <w:t>Е</w:t>
        <w:tab/>
        <w:t>Маленький</w:t>
        <w:tab/>
        <w:t>фашист</w:t>
        <w:tab/>
      </w:r>
    </w:p>
    <w:p>
      <w:r>
        <w:t>Похоже</w:t>
        <w:tab/>
        <w:t>что</w:t>
        <w:tab/>
        <w:t>у</w:t>
        <w:tab/>
        <w:t>каждого</w:t>
        <w:tab/>
        <w:t>человека</w:t>
        <w:tab/>
        <w:t>в</w:t>
        <w:tab/>
        <w:t>голове</w:t>
        <w:tab/>
        <w:t>сидит</w:t>
        <w:tab/>
        <w:t>маленький</w:t>
        <w:tab/>
        <w:t>фашист</w:t>
        <w:tab/>
        <w:t>Он гнездится</w:t>
        <w:tab/>
        <w:t>в</w:t>
        <w:tab/>
        <w:t>глубочайших</w:t>
        <w:tab/>
        <w:t>пластах</w:t>
        <w:tab/>
        <w:t>сознания</w:t>
        <w:tab/>
        <w:t>Ребенок</w:t>
        <w:tab/>
        <w:t>в</w:t>
        <w:tab/>
        <w:t>Ребенке</w:t>
        <w:tab/>
        <w:t>У цивилизованных</w:t>
        <w:tab/>
        <w:t>людей</w:t>
        <w:tab/>
        <w:t>он</w:t>
        <w:tab/>
        <w:t>обычно</w:t>
        <w:tab/>
        <w:t>погребен</w:t>
        <w:tab/>
        <w:t>под</w:t>
        <w:tab/>
        <w:t>слоями</w:t>
        <w:tab/>
        <w:t>социальных идеалов</w:t>
        <w:tab/>
        <w:t>и</w:t>
        <w:tab/>
        <w:t>навыков</w:t>
        <w:tab/>
        <w:t>но</w:t>
        <w:tab/>
        <w:t>при</w:t>
        <w:tab/>
        <w:t>наличии</w:t>
        <w:tab/>
        <w:t>соответствующих</w:t>
        <w:tab/>
        <w:t>разрешений</w:t>
        <w:tab/>
        <w:t>и запретов</w:t>
        <w:tab/>
        <w:t>как</w:t>
        <w:tab/>
        <w:t>неоднократно</w:t>
        <w:tab/>
        <w:t>свидетельствовала</w:t>
        <w:tab/>
        <w:t>история</w:t>
        <w:tab/>
        <w:t>он</w:t>
        <w:tab/>
        <w:t>может освободиться</w:t>
        <w:tab/>
        <w:t>и</w:t>
        <w:tab/>
        <w:t>расцвести</w:t>
        <w:tab/>
        <w:t>пышным</w:t>
        <w:tab/>
        <w:t>цветом</w:t>
        <w:tab/>
        <w:t>В</w:t>
        <w:tab/>
        <w:t>менее</w:t>
        <w:tab/>
        <w:t>цивилизованных</w:t>
        <w:tab/>
        <w:t>слоях общества</w:t>
        <w:tab/>
        <w:t>он</w:t>
        <w:tab/>
        <w:t>и</w:t>
        <w:tab/>
        <w:t>вовсе</w:t>
        <w:tab/>
        <w:t>не</w:t>
        <w:tab/>
        <w:t>скрывается</w:t>
        <w:tab/>
        <w:t>и</w:t>
        <w:tab/>
        <w:t>ждет</w:t>
        <w:tab/>
        <w:t>первой</w:t>
        <w:tab/>
        <w:t>благоприятной возможности</w:t>
        <w:tab/>
        <w:t>для</w:t>
        <w:tab/>
        <w:t>самовыражения</w:t>
        <w:tab/>
        <w:t>В</w:t>
        <w:tab/>
        <w:t>обоих</w:t>
        <w:tab/>
        <w:t>случаях</w:t>
        <w:tab/>
        <w:t>это</w:t>
        <w:tab/>
        <w:t>мощное</w:t>
        <w:tab/>
        <w:t>средство продвигающее</w:t>
        <w:tab/>
        <w:t>сценарий</w:t>
        <w:tab/>
        <w:t>в</w:t>
        <w:tab/>
        <w:t>первом</w:t>
        <w:tab/>
        <w:t>случае</w:t>
        <w:tab/>
        <w:tab/>
        <w:t>тайно</w:t>
        <w:tab/>
        <w:t>подспудно</w:t>
        <w:tab/>
        <w:t>и</w:t>
        <w:tab/>
        <w:t>иногда безотчетно</w:t>
        <w:tab/>
        <w:t>во</w:t>
        <w:tab/>
        <w:t>втором</w:t>
        <w:tab/>
        <w:tab/>
        <w:t>открыто</w:t>
        <w:tab/>
        <w:t>грубо</w:t>
        <w:tab/>
        <w:t>и</w:t>
        <w:tab/>
        <w:t>даже</w:t>
        <w:tab/>
        <w:t>гордо</w:t>
        <w:tab/>
        <w:t>Но</w:t>
        <w:tab/>
        <w:t>можно утверждать</w:t>
        <w:tab/>
        <w:t>что</w:t>
        <w:tab/>
        <w:t>тот</w:t>
        <w:tab/>
        <w:t>кто</w:t>
        <w:tab/>
        <w:t>не</w:t>
        <w:tab/>
        <w:t>сознает</w:t>
        <w:tab/>
        <w:t>наличие</w:t>
        <w:tab/>
        <w:t>этого</w:t>
        <w:tab/>
        <w:t>маленького</w:t>
        <w:tab/>
        <w:t>фашиста</w:t>
        <w:tab/>
        <w:t>в себе</w:t>
        <w:tab/>
        <w:t>утрачивает</w:t>
        <w:tab/>
        <w:t>над</w:t>
        <w:tab/>
        <w:t>ним</w:t>
        <w:tab/>
        <w:t>контроль</w:t>
        <w:tab/>
        <w:t>Он</w:t>
        <w:tab/>
        <w:t>перестает</w:t>
        <w:tab/>
        <w:t>думать</w:t>
        <w:tab/>
        <w:t>о</w:t>
        <w:tab/>
        <w:t>своем</w:t>
        <w:tab/>
        <w:t>поведении и</w:t>
        <w:tab/>
        <w:t>сам</w:t>
        <w:tab/>
        <w:t>не</w:t>
        <w:tab/>
        <w:t>понимает</w:t>
        <w:tab/>
        <w:t>в</w:t>
        <w:tab/>
        <w:t>каком</w:t>
        <w:tab/>
        <w:t>направлении</w:t>
        <w:tab/>
        <w:t>движется</w:t>
        <w:tab/>
        <w:t>Хороший</w:t>
        <w:tab/>
        <w:t>пример представляет</w:t>
        <w:tab/>
        <w:t>собрание</w:t>
        <w:tab/>
        <w:t>консерваторов</w:t>
        <w:tab/>
        <w:t>один</w:t>
        <w:tab/>
        <w:t>из</w:t>
        <w:tab/>
        <w:t>которых</w:t>
        <w:tab/>
        <w:t>замечает</w:t>
        <w:tab/>
        <w:t>что восхищается</w:t>
        <w:tab/>
        <w:t>некоторыми</w:t>
        <w:tab/>
        <w:t>азиатскими</w:t>
        <w:tab/>
        <w:t>племенами</w:t>
        <w:tab/>
        <w:t>которые</w:t>
        <w:tab/>
        <w:t>так</w:t>
        <w:tab/>
        <w:t>хорошо следят</w:t>
        <w:tab/>
        <w:t>за</w:t>
        <w:tab/>
        <w:t>своими</w:t>
        <w:tab/>
        <w:t>природными</w:t>
        <w:tab/>
        <w:t>ресурсами</w:t>
        <w:tab/>
        <w:t>гораздо</w:t>
        <w:tab/>
        <w:t>лучше</w:t>
        <w:tab/>
        <w:t>чем</w:t>
        <w:tab/>
        <w:t>мы Гуманист</w:t>
        <w:tab/>
        <w:t>возражает</w:t>
        <w:tab/>
        <w:t>Да</w:t>
        <w:tab/>
        <w:t>но</w:t>
        <w:tab/>
        <w:t>у</w:t>
        <w:tab/>
        <w:t>них</w:t>
        <w:tab/>
        <w:t>ужасающая</w:t>
        <w:tab/>
        <w:t>детская</w:t>
        <w:tab/>
        <w:t>смертность</w:t>
        <w:tab/>
        <w:t>Хохо</w:t>
        <w:tab/>
        <w:tab/>
        <w:t>говорит</w:t>
        <w:tab/>
        <w:t>консерватор</w:t>
        <w:tab/>
        <w:tab/>
        <w:t>ну</w:t>
        <w:tab/>
        <w:t>и</w:t>
        <w:tab/>
        <w:t>что</w:t>
        <w:tab/>
        <w:t>с</w:t>
        <w:tab/>
        <w:t>того</w:t>
        <w:tab/>
        <w:t>Детей</w:t>
        <w:tab/>
        <w:t>на</w:t>
        <w:tab/>
        <w:t>свете</w:t>
        <w:tab/>
        <w:t>и</w:t>
        <w:tab/>
        <w:t>так слишком</w:t>
        <w:tab/>
        <w:t>много</w:t>
      </w:r>
    </w:p>
    <w:p>
      <w:r>
        <w:t>Фашистом</w:t>
        <w:tab/>
        <w:t>можно</w:t>
        <w:tab/>
        <w:t>назвать</w:t>
        <w:tab/>
        <w:t>человека</w:t>
        <w:tab/>
        <w:t>который</w:t>
        <w:tab/>
        <w:t>не</w:t>
        <w:tab/>
        <w:t>уважает</w:t>
        <w:tab/>
        <w:t>жизнь</w:t>
        <w:tab/>
        <w:t>других и</w:t>
        <w:tab/>
        <w:t>рассматривает</w:t>
        <w:tab/>
        <w:t>ее</w:t>
        <w:tab/>
        <w:t>как</w:t>
        <w:tab/>
        <w:t>свою</w:t>
        <w:tab/>
        <w:t>добычу</w:t>
        <w:tab/>
        <w:t>Это</w:t>
        <w:tab/>
        <w:t>высокомерное</w:t>
        <w:tab/>
        <w:t>отношение несомненно</w:t>
        <w:tab/>
        <w:t>является</w:t>
        <w:tab/>
        <w:t>реликтом</w:t>
        <w:tab/>
        <w:t>доисторического</w:t>
        <w:tab/>
        <w:t>сознания</w:t>
        <w:tab/>
        <w:t>дошедшей</w:t>
        <w:tab/>
        <w:t>до наших</w:t>
        <w:tab/>
        <w:t>дней</w:t>
        <w:tab/>
        <w:t>радостью</w:t>
        <w:tab/>
        <w:t>каннибализма</w:t>
        <w:tab/>
        <w:t>и</w:t>
        <w:tab/>
        <w:t>массовых</w:t>
        <w:tab/>
        <w:t>убийств</w:t>
        <w:tab/>
        <w:t>Для</w:t>
        <w:tab/>
        <w:t>охотящихся хищных</w:t>
        <w:tab/>
        <w:t>антропоидов</w:t>
        <w:tab/>
        <w:t>безжалостность</w:t>
        <w:tab/>
        <w:t>означает</w:t>
        <w:tab/>
        <w:t>эффективность</w:t>
        <w:tab/>
        <w:t>а</w:t>
        <w:tab/>
        <w:t>жадность мотивируется</w:t>
        <w:tab/>
        <w:t>голодом</w:t>
        <w:tab/>
        <w:t>Но</w:t>
        <w:tab/>
        <w:t>по</w:t>
        <w:tab/>
        <w:t>мере</w:t>
        <w:tab/>
        <w:t>развития</w:t>
        <w:tab/>
        <w:t>человеческого</w:t>
        <w:tab/>
        <w:t>мозга</w:t>
        <w:tab/>
        <w:t>в процессе</w:t>
        <w:tab/>
        <w:t>естественного</w:t>
        <w:tab/>
        <w:t>отбора</w:t>
        <w:tab/>
        <w:t>эти</w:t>
        <w:tab/>
        <w:t>качества</w:t>
        <w:tab/>
        <w:t>не</w:t>
        <w:tab/>
        <w:t>исчезли</w:t>
        <w:tab/>
        <w:t>Когда</w:t>
        <w:tab/>
        <w:t>они перестали</w:t>
        <w:tab/>
        <w:t>быть</w:t>
        <w:tab/>
        <w:t>необходимыми</w:t>
        <w:tab/>
        <w:t>для</w:t>
        <w:tab/>
        <w:t>выживания</w:t>
        <w:tab/>
        <w:t>исчезла</w:t>
        <w:tab/>
        <w:t>прямая</w:t>
        <w:tab/>
        <w:t>связь между</w:t>
        <w:tab/>
        <w:t>ними</w:t>
        <w:tab/>
        <w:t>и</w:t>
        <w:tab/>
        <w:t>первоначальной</w:t>
        <w:tab/>
        <w:t>целью</w:t>
        <w:tab/>
        <w:tab/>
        <w:t>раздобыть</w:t>
        <w:tab/>
        <w:t>обед</w:t>
        <w:tab/>
        <w:t>на</w:t>
        <w:tab/>
        <w:t>сегодня</w:t>
        <w:tab/>
        <w:tab/>
        <w:t>и они</w:t>
        <w:tab/>
        <w:t>превратились</w:t>
        <w:tab/>
        <w:t>в</w:t>
        <w:tab/>
        <w:t>необязательную</w:t>
        <w:tab/>
        <w:t>роскошь</w:t>
        <w:tab/>
        <w:t>которой</w:t>
        <w:tab/>
        <w:t>один</w:t>
        <w:tab/>
        <w:t>человек</w:t>
        <w:tab/>
        <w:t>может наслаждаться</w:t>
        <w:tab/>
        <w:t>за</w:t>
        <w:tab/>
        <w:t>счет</w:t>
        <w:tab/>
        <w:t>других</w:t>
        <w:tab/>
        <w:t>Безжалостность</w:t>
        <w:tab/>
        <w:t>превратилась</w:t>
        <w:tab/>
        <w:t>в</w:t>
        <w:tab/>
        <w:t>жестокость жадность</w:t>
        <w:tab/>
        <w:tab/>
        <w:t>в</w:t>
        <w:tab/>
        <w:t>эксплуатацию</w:t>
        <w:tab/>
        <w:t>и</w:t>
        <w:tab/>
        <w:t>воровство</w:t>
        <w:tab/>
        <w:t>Поскольку</w:t>
        <w:tab/>
        <w:t>добыча</w:t>
        <w:tab/>
        <w:tab/>
        <w:t>сырое</w:t>
        <w:tab/>
        <w:t>мясо и</w:t>
        <w:tab/>
        <w:t>особенно</w:t>
        <w:tab/>
        <w:t>человеческое</w:t>
        <w:tab/>
        <w:t>мясо</w:t>
        <w:tab/>
        <w:tab/>
        <w:t>сменилась</w:t>
        <w:tab/>
        <w:t>более</w:t>
        <w:tab/>
        <w:t>удобными</w:t>
        <w:tab/>
        <w:t>для</w:t>
        <w:tab/>
        <w:t>усвоения продуктами</w:t>
        <w:tab/>
        <w:t>эти</w:t>
        <w:tab/>
        <w:t>тайные</w:t>
        <w:tab/>
        <w:t>свойства</w:t>
        <w:tab/>
        <w:t>человека</w:t>
        <w:tab/>
        <w:t>стали</w:t>
        <w:tab/>
        <w:t>направляться</w:t>
        <w:tab/>
        <w:t>на удовлетворение</w:t>
        <w:tab/>
        <w:t>психологического</w:t>
        <w:tab/>
        <w:t>голода</w:t>
        <w:tab/>
        <w:t>Удовольствия</w:t>
        <w:tab/>
        <w:t>пытки</w:t>
        <w:tab/>
        <w:t>сменили наслаждение</w:t>
        <w:tab/>
        <w:t>еды</w:t>
        <w:tab/>
        <w:t>или</w:t>
        <w:tab/>
        <w:t>стали</w:t>
        <w:tab/>
        <w:t>предшествовать</w:t>
        <w:tab/>
        <w:t>им</w:t>
        <w:tab/>
        <w:t>Хехе</w:t>
        <w:tab/>
        <w:t>происходит</w:t>
        <w:tab/>
        <w:t>от нямням</w:t>
        <w:tab/>
        <w:t>Стало</w:t>
        <w:tab/>
        <w:t>менее</w:t>
        <w:tab/>
        <w:t>важным</w:t>
        <w:tab/>
        <w:t>убить</w:t>
        <w:tab/>
        <w:t>его</w:t>
        <w:tab/>
        <w:t>или</w:t>
        <w:tab/>
        <w:t>ее</w:t>
        <w:tab/>
        <w:t>чем</w:t>
        <w:tab/>
        <w:t>видеть</w:t>
        <w:tab/>
        <w:t>и</w:t>
        <w:tab/>
        <w:t>слышать его</w:t>
        <w:tab/>
        <w:t>или</w:t>
        <w:tab/>
        <w:t>ее</w:t>
        <w:tab/>
        <w:t>мучения</w:t>
        <w:tab/>
        <w:t>и</w:t>
        <w:tab/>
        <w:t>крики</w:t>
        <w:tab/>
        <w:t>Такова</w:t>
        <w:tab/>
        <w:t>сущность</w:t>
        <w:tab/>
        <w:t>фашизма</w:t>
        <w:tab/>
        <w:t>поиски</w:t>
        <w:tab/>
        <w:t>жертвы которую</w:t>
        <w:tab/>
        <w:t>можно</w:t>
        <w:tab/>
        <w:t>пытать</w:t>
        <w:tab/>
        <w:t>и</w:t>
        <w:tab/>
        <w:t>унижать</w:t>
        <w:tab/>
        <w:t>доказывая</w:t>
        <w:tab/>
        <w:t>ее</w:t>
        <w:tab/>
        <w:t>слабость</w:t>
      </w:r>
    </w:p>
    <w:p>
      <w:r>
        <w:t>У</w:t>
        <w:tab/>
        <w:t>низкопоклонства</w:t>
        <w:tab/>
        <w:t>и</w:t>
        <w:tab/>
        <w:t>пресмыкательства</w:t>
        <w:tab/>
        <w:t>есть</w:t>
        <w:tab/>
        <w:t>два</w:t>
        <w:tab/>
        <w:t>побочных</w:t>
        <w:tab/>
        <w:t>результата которые</w:t>
        <w:tab/>
        <w:t>дают</w:t>
        <w:tab/>
        <w:t>преимущества</w:t>
        <w:tab/>
        <w:t>агрессору</w:t>
        <w:tab/>
        <w:t>Первый</w:t>
        <w:tab/>
        <w:t>биологический</w:t>
        <w:tab/>
        <w:t xml:space="preserve">результат </w:t>
        <w:tab/>
        <w:t>это</w:t>
        <w:tab/>
        <w:t>сексуальное</w:t>
        <w:tab/>
        <w:t>удовольствие</w:t>
        <w:tab/>
        <w:t>и</w:t>
        <w:tab/>
        <w:t>возбуждение</w:t>
        <w:tab/>
        <w:t>когда</w:t>
        <w:tab/>
        <w:t>с</w:t>
        <w:tab/>
        <w:t>жертвой</w:t>
        <w:tab/>
        <w:t>можно совершать</w:t>
        <w:tab/>
        <w:t>самые</w:t>
        <w:tab/>
        <w:t>извращенные</w:t>
        <w:tab/>
        <w:t>поступки</w:t>
        <w:tab/>
        <w:t>Самым</w:t>
        <w:tab/>
        <w:t>распространенным</w:t>
        <w:tab/>
        <w:t>среди них</w:t>
        <w:tab/>
        <w:t>является</w:t>
        <w:tab/>
        <w:t>анальное</w:t>
        <w:tab/>
        <w:t>насилие</w:t>
        <w:tab/>
        <w:t>Пытка</w:t>
        <w:tab/>
        <w:t>создает</w:t>
        <w:tab/>
        <w:t>странную</w:t>
        <w:tab/>
        <w:t>интимную близость</w:t>
        <w:tab/>
        <w:t>между</w:t>
        <w:tab/>
        <w:t>жертвой</w:t>
        <w:tab/>
        <w:t>и</w:t>
        <w:tab/>
        <w:t>палачом</w:t>
        <w:tab/>
        <w:t>возможность</w:t>
        <w:tab/>
        <w:t>глубоко</w:t>
        <w:tab/>
        <w:t>заглянуть</w:t>
        <w:tab/>
        <w:t>друг другу</w:t>
        <w:tab/>
        <w:t>в</w:t>
        <w:tab/>
        <w:t>душу</w:t>
        <w:tab/>
        <w:t>которой</w:t>
        <w:tab/>
        <w:t>часто</w:t>
        <w:tab/>
        <w:t>им</w:t>
        <w:tab/>
        <w:t>обоим</w:t>
        <w:tab/>
        <w:t>не</w:t>
        <w:tab/>
        <w:t>хватало</w:t>
        <w:tab/>
        <w:t>всю</w:t>
        <w:tab/>
        <w:t>жизнь</w:t>
        <w:tab/>
        <w:t>Другой побочный</w:t>
        <w:tab/>
        <w:t>продукт</w:t>
        <w:tab/>
        <w:t>чисто</w:t>
        <w:tab/>
        <w:t>коммерческий</w:t>
        <w:tab/>
        <w:t>У</w:t>
        <w:tab/>
        <w:t>жертвы</w:t>
        <w:tab/>
        <w:t>всегда</w:t>
        <w:tab/>
        <w:t>есть</w:t>
        <w:tab/>
        <w:t>ценности</w:t>
        <w:tab/>
        <w:t>из которых</w:t>
        <w:tab/>
        <w:t>можно</w:t>
        <w:tab/>
        <w:t>извлечь</w:t>
        <w:tab/>
        <w:t>выгоду</w:t>
        <w:tab/>
        <w:t>Для</w:t>
        <w:tab/>
        <w:t>каннибалов</w:t>
        <w:tab/>
        <w:tab/>
        <w:t>это</w:t>
        <w:tab/>
        <w:t>сила</w:t>
        <w:tab/>
        <w:t>которую можно</w:t>
        <w:tab/>
        <w:t>извлечь</w:t>
        <w:tab/>
        <w:t>из</w:t>
        <w:tab/>
        <w:t>волшебных</w:t>
        <w:tab/>
        <w:t>органов</w:t>
        <w:tab/>
        <w:t>сердца</w:t>
        <w:tab/>
        <w:t>яичек</w:t>
        <w:tab/>
        <w:t>или</w:t>
        <w:tab/>
        <w:t>даже</w:t>
        <w:tab/>
        <w:t>уха</w:t>
        <w:tab/>
        <w:t>Для людей</w:t>
        <w:tab/>
        <w:t>технически</w:t>
        <w:tab/>
        <w:t>подкованных</w:t>
        <w:tab/>
        <w:tab/>
        <w:t>это</w:t>
        <w:tab/>
        <w:t>мыло</w:t>
        <w:tab/>
        <w:t>из</w:t>
        <w:tab/>
        <w:t>человеческого</w:t>
        <w:tab/>
        <w:t>жира</w:t>
        <w:tab/>
        <w:t>и золотые</w:t>
        <w:tab/>
        <w:t>коронки</w:t>
        <w:tab/>
        <w:t>Эти</w:t>
        <w:tab/>
        <w:t>плоды</w:t>
        <w:tab/>
        <w:t>пожинаются</w:t>
        <w:tab/>
        <w:t>когда</w:t>
        <w:tab/>
        <w:t>ужасы</w:t>
        <w:tab/>
        <w:t>пыток</w:t>
        <w:tab/>
        <w:t>остаются</w:t>
        <w:tab/>
        <w:t>в прошлом</w:t>
        <w:tab/>
        <w:t>когда</w:t>
        <w:tab/>
        <w:t>и</w:t>
        <w:tab/>
        <w:t>палачи</w:t>
        <w:tab/>
        <w:t>и</w:t>
        <w:tab/>
        <w:t>жертвы</w:t>
        <w:tab/>
        <w:t>становятся</w:t>
        <w:tab/>
        <w:t>анонимными</w:t>
      </w:r>
    </w:p>
    <w:p>
      <w:r>
        <w:t>Человеческий</w:t>
        <w:tab/>
        <w:t>зародыш</w:t>
        <w:tab/>
        <w:t>развиваясь</w:t>
        <w:tab/>
        <w:t>повторяет</w:t>
        <w:tab/>
        <w:t>все</w:t>
        <w:tab/>
        <w:t>стадии</w:t>
        <w:tab/>
        <w:t>эволюции Иногда</w:t>
        <w:tab/>
        <w:t>он</w:t>
        <w:tab/>
        <w:t>застревает</w:t>
        <w:tab/>
        <w:t>на</w:t>
        <w:tab/>
        <w:t>одной</w:t>
        <w:tab/>
        <w:t>из</w:t>
        <w:tab/>
        <w:t>ранних</w:t>
        <w:tab/>
        <w:t>стадий</w:t>
        <w:tab/>
        <w:t>и</w:t>
        <w:tab/>
        <w:t>рождается</w:t>
        <w:tab/>
        <w:t>с рудиментами</w:t>
        <w:tab/>
        <w:t>такими</w:t>
        <w:tab/>
        <w:t>как</w:t>
        <w:tab/>
        <w:t>жаберные</w:t>
        <w:tab/>
        <w:t>щели</w:t>
        <w:tab/>
        <w:t>Дети</w:t>
        <w:tab/>
        <w:t>в</w:t>
        <w:tab/>
        <w:t>процессе</w:t>
        <w:tab/>
        <w:t>роста</w:t>
        <w:tab/>
        <w:t>проходят через</w:t>
        <w:tab/>
        <w:t>всю</w:t>
        <w:tab/>
        <w:t>предысторию</w:t>
        <w:tab/>
        <w:t>человечества</w:t>
        <w:tab/>
        <w:t>через</w:t>
        <w:tab/>
        <w:t>стадии</w:t>
        <w:tab/>
        <w:t>охоты</w:t>
        <w:tab/>
        <w:t>земледелия</w:t>
        <w:tab/>
        <w:t>и промышленности</w:t>
        <w:tab/>
        <w:t>и</w:t>
        <w:tab/>
        <w:t>могут</w:t>
        <w:tab/>
        <w:t>застрять</w:t>
        <w:tab/>
        <w:t>на</w:t>
        <w:tab/>
        <w:t>любой</w:t>
        <w:tab/>
        <w:t>из</w:t>
        <w:tab/>
        <w:t>этих</w:t>
        <w:tab/>
        <w:t>стадий</w:t>
        <w:tab/>
        <w:t>Но</w:t>
        <w:tab/>
        <w:t>в</w:t>
        <w:tab/>
        <w:t>каждого остается</w:t>
        <w:tab/>
        <w:t>чтото</w:t>
        <w:tab/>
        <w:t>от</w:t>
        <w:tab/>
        <w:t>всех</w:t>
        <w:tab/>
        <w:t>пройденных</w:t>
        <w:tab/>
        <w:t>стадий</w:t>
      </w:r>
    </w:p>
    <w:p>
      <w:r>
        <w:t>Маленький</w:t>
        <w:tab/>
        <w:t>фашист</w:t>
        <w:tab/>
        <w:t>в</w:t>
        <w:tab/>
        <w:t>каждом</w:t>
        <w:tab/>
        <w:t>человеке</w:t>
        <w:tab/>
        <w:tab/>
        <w:t>это</w:t>
        <w:tab/>
        <w:t>маленький</w:t>
        <w:tab/>
        <w:t>палач который</w:t>
        <w:tab/>
        <w:t>выясняет</w:t>
        <w:tab/>
        <w:t>слабости</w:t>
        <w:tab/>
        <w:t>жертвы</w:t>
        <w:tab/>
        <w:t>и</w:t>
        <w:tab/>
        <w:t>пользуется</w:t>
        <w:tab/>
        <w:t>или</w:t>
        <w:tab/>
        <w:t>наслаждается</w:t>
        <w:tab/>
        <w:t>ими Если</w:t>
        <w:tab/>
        <w:t>это</w:t>
        <w:tab/>
        <w:t>происходит</w:t>
        <w:tab/>
        <w:t>открыто</w:t>
        <w:tab/>
        <w:t>человек</w:t>
        <w:tab/>
        <w:t>бьет</w:t>
        <w:tab/>
        <w:t>калеку</w:t>
        <w:tab/>
        <w:t>или</w:t>
        <w:tab/>
        <w:t>становится насильником</w:t>
        <w:tab/>
        <w:t>иногда</w:t>
        <w:tab/>
        <w:t>оправдывая</w:t>
        <w:tab/>
        <w:t>свои</w:t>
        <w:tab/>
        <w:t>поступки</w:t>
        <w:tab/>
        <w:t>жестокостью</w:t>
        <w:tab/>
        <w:t>жизни объективными</w:t>
        <w:tab/>
        <w:t>причинами</w:t>
        <w:tab/>
        <w:t>или</w:t>
        <w:tab/>
        <w:t>несправедливостью</w:t>
        <w:tab/>
        <w:t>к</w:t>
        <w:tab/>
        <w:t>себе</w:t>
        <w:tab/>
        <w:t>Но</w:t>
        <w:tab/>
        <w:t>большинство людей</w:t>
        <w:tab/>
        <w:t>подавляют</w:t>
        <w:tab/>
        <w:t>эти</w:t>
        <w:tab/>
        <w:t>тенденции</w:t>
        <w:tab/>
        <w:t>делая</w:t>
        <w:tab/>
        <w:t>вид</w:t>
        <w:tab/>
        <w:t>что</w:t>
        <w:tab/>
        <w:t>их</w:t>
        <w:tab/>
        <w:t>совершенно</w:t>
        <w:tab/>
        <w:t>не существует</w:t>
        <w:tab/>
        <w:t>когда</w:t>
        <w:tab/>
        <w:t>же</w:t>
        <w:tab/>
        <w:t>они</w:t>
        <w:tab/>
        <w:t>проявляются</w:t>
        <w:tab/>
        <w:t>пытаются</w:t>
        <w:tab/>
        <w:t>оправдать</w:t>
        <w:tab/>
        <w:t>их</w:t>
        <w:tab/>
        <w:t>или</w:t>
        <w:tab/>
        <w:t>в</w:t>
        <w:tab/>
        <w:t>страхе выдать</w:t>
        <w:tab/>
        <w:t>за</w:t>
        <w:tab/>
        <w:t>чтонибудь</w:t>
        <w:tab/>
        <w:t>другое</w:t>
        <w:tab/>
        <w:t>Некоторые</w:t>
        <w:tab/>
        <w:t>даже</w:t>
        <w:tab/>
        <w:t>пытаются продемонстрировать</w:t>
        <w:tab/>
        <w:t>свою</w:t>
        <w:tab/>
        <w:t>невинность</w:t>
        <w:tab/>
        <w:t>сознательно</w:t>
        <w:tab/>
        <w:t>становясь</w:t>
        <w:tab/>
        <w:t>жертвами</w:t>
        <w:tab/>
        <w:t>а не</w:t>
        <w:tab/>
        <w:t>агрессорами</w:t>
        <w:tab/>
        <w:t>Они</w:t>
        <w:tab/>
        <w:t>действуют</w:t>
        <w:tab/>
        <w:t>по</w:t>
        <w:tab/>
        <w:t>принципу</w:t>
        <w:tab/>
        <w:t>лучше</w:t>
        <w:tab/>
        <w:t>пролить</w:t>
        <w:tab/>
        <w:t>свою</w:t>
        <w:tab/>
        <w:t>кровь чем</w:t>
        <w:tab/>
        <w:t>чужую</w:t>
        <w:tab/>
        <w:t>но</w:t>
        <w:tab/>
        <w:t>тем</w:t>
        <w:tab/>
        <w:t>не</w:t>
        <w:tab/>
        <w:t>менее</w:t>
        <w:tab/>
        <w:t>кровь</w:t>
        <w:tab/>
        <w:t>им</w:t>
        <w:tab/>
        <w:t>необходима</w:t>
      </w:r>
    </w:p>
    <w:p>
      <w:r>
        <w:t>Эти</w:t>
        <w:tab/>
        <w:t>примитивные</w:t>
        <w:tab/>
        <w:t>первобытные</w:t>
        <w:tab/>
        <w:t>стремления</w:t>
        <w:tab/>
        <w:t>переплетаются</w:t>
        <w:tab/>
        <w:t>со сценарными</w:t>
        <w:tab/>
        <w:t>предписаниями</w:t>
        <w:tab/>
        <w:t>запретами</w:t>
        <w:tab/>
        <w:t>и</w:t>
        <w:tab/>
        <w:t>разрешениями</w:t>
        <w:tab/>
        <w:t>и</w:t>
        <w:tab/>
        <w:t>становятся основанием</w:t>
        <w:tab/>
        <w:t>для</w:t>
        <w:tab/>
        <w:t>игр</w:t>
        <w:tab/>
        <w:t>третьей</w:t>
        <w:tab/>
        <w:t>степени</w:t>
        <w:tab/>
        <w:t>связанных</w:t>
        <w:tab/>
        <w:t>с</w:t>
        <w:tab/>
        <w:t>пролитием</w:t>
        <w:tab/>
        <w:t>крови</w:t>
        <w:tab/>
        <w:t>Тот кто</w:t>
        <w:tab/>
        <w:t>делает</w:t>
        <w:tab/>
        <w:t>вид</w:t>
        <w:tab/>
        <w:t>что</w:t>
        <w:tab/>
        <w:t>этих</w:t>
        <w:tab/>
        <w:t>сил</w:t>
        <w:tab/>
        <w:t>не</w:t>
        <w:tab/>
        <w:t>существует</w:t>
        <w:tab/>
        <w:t>становится</w:t>
        <w:tab/>
        <w:t>жертвой</w:t>
        <w:tab/>
        <w:t>Весь</w:t>
        <w:tab/>
        <w:t>его сценарий</w:t>
        <w:tab/>
        <w:t>может</w:t>
        <w:tab/>
        <w:t>быть</w:t>
        <w:tab/>
        <w:t>направлен</w:t>
        <w:tab/>
        <w:t>на</w:t>
        <w:tab/>
        <w:t>демонстрацию</w:t>
        <w:tab/>
        <w:t>того</w:t>
        <w:tab/>
        <w:t>что</w:t>
        <w:tab/>
        <w:t>он</w:t>
        <w:tab/>
        <w:t>свободен</w:t>
        <w:tab/>
        <w:t>от этих</w:t>
        <w:tab/>
        <w:t>сил</w:t>
        <w:tab/>
        <w:t>Но</w:t>
        <w:tab/>
        <w:t>так</w:t>
        <w:tab/>
        <w:t>как</w:t>
        <w:tab/>
        <w:t>он</w:t>
        <w:tab/>
        <w:t>всетаки</w:t>
        <w:tab/>
        <w:t>от</w:t>
        <w:tab/>
        <w:t>них</w:t>
        <w:tab/>
        <w:t>не</w:t>
        <w:tab/>
        <w:t>свободен</w:t>
        <w:tab/>
        <w:t>это</w:t>
        <w:tab/>
        <w:t>отказ</w:t>
        <w:tab/>
        <w:t>от</w:t>
        <w:tab/>
        <w:t>самого себя</w:t>
        <w:tab/>
        <w:t>и</w:t>
        <w:tab/>
        <w:t>поэтому</w:t>
        <w:tab/>
        <w:t>от</w:t>
        <w:tab/>
        <w:t>права</w:t>
        <w:tab/>
        <w:t>самому</w:t>
        <w:tab/>
        <w:t>определять</w:t>
        <w:tab/>
        <w:t>свою</w:t>
        <w:tab/>
        <w:t>судьбу</w:t>
        <w:tab/>
        <w:t>Решение</w:t>
        <w:tab/>
        <w:t>не</w:t>
        <w:tab/>
        <w:t>в</w:t>
        <w:tab/>
        <w:t>том чтобы</w:t>
        <w:tab/>
        <w:t>как</w:t>
        <w:tab/>
        <w:t>поступают</w:t>
        <w:tab/>
        <w:t>многие</w:t>
        <w:tab/>
        <w:t>сказать</w:t>
        <w:tab/>
        <w:t>Как</w:t>
        <w:tab/>
        <w:t>это</w:t>
        <w:tab/>
        <w:t>страшно</w:t>
        <w:tab/>
        <w:t>Нужно</w:t>
        <w:tab/>
        <w:t>сказать Что</w:t>
        <w:tab/>
        <w:t>я</w:t>
        <w:tab/>
        <w:t>могу</w:t>
        <w:tab/>
        <w:t>с</w:t>
        <w:tab/>
        <w:t>этим</w:t>
        <w:tab/>
        <w:t>сделать</w:t>
        <w:tab/>
        <w:t>Лучше</w:t>
        <w:tab/>
        <w:t>быть</w:t>
        <w:tab/>
        <w:t>мучеником</w:t>
        <w:tab/>
        <w:t>чем</w:t>
        <w:tab/>
        <w:t>троглодитом</w:t>
        <w:tab/>
        <w:t>то есть</w:t>
        <w:tab/>
        <w:t>человеком</w:t>
        <w:tab/>
        <w:t>который</w:t>
        <w:tab/>
        <w:t>отрицает</w:t>
        <w:tab/>
        <w:t>что</w:t>
        <w:tab/>
        <w:t>происходит</w:t>
        <w:tab/>
        <w:t>от</w:t>
        <w:tab/>
        <w:t>обезьяны</w:t>
        <w:tab/>
        <w:t>потому</w:t>
        <w:tab/>
        <w:t>что сам</w:t>
        <w:tab/>
        <w:t>еще</w:t>
        <w:tab/>
        <w:t>не</w:t>
        <w:tab/>
        <w:t>порвал</w:t>
        <w:tab/>
        <w:t>с</w:t>
        <w:tab/>
        <w:t>ней</w:t>
      </w:r>
    </w:p>
    <w:p>
      <w:r>
        <w:t>Важно</w:t>
        <w:tab/>
        <w:t>сознавать</w:t>
        <w:tab/>
        <w:t>что</w:t>
        <w:tab/>
        <w:t>врожденная</w:t>
        <w:tab/>
        <w:t>склонность</w:t>
        <w:tab/>
        <w:t>к</w:t>
        <w:tab/>
        <w:t>геноциду</w:t>
        <w:tab/>
        <w:t>не</w:t>
        <w:tab/>
        <w:t>исчезла</w:t>
        <w:tab/>
        <w:t>за последние</w:t>
        <w:tab/>
        <w:t>пять</w:t>
        <w:tab/>
        <w:t>тысяч</w:t>
        <w:tab/>
        <w:t>лет</w:t>
        <w:tab/>
        <w:t>независимо</w:t>
        <w:tab/>
        <w:t>от</w:t>
        <w:tab/>
        <w:t>генетической</w:t>
        <w:tab/>
        <w:t>эволюции происходившей</w:t>
        <w:tab/>
        <w:t>в</w:t>
        <w:tab/>
        <w:t>этот</w:t>
        <w:tab/>
        <w:t>период</w:t>
        <w:tab/>
        <w:t>она</w:t>
        <w:tab/>
        <w:t>остается</w:t>
        <w:tab/>
        <w:t>неподвластной</w:t>
        <w:tab/>
        <w:t>воздействию окружения</w:t>
        <w:tab/>
        <w:t>и</w:t>
        <w:tab/>
        <w:t>общества</w:t>
        <w:tab/>
        <w:t>Один</w:t>
        <w:tab/>
        <w:t>из</w:t>
        <w:tab/>
        <w:t>таких</w:t>
        <w:tab/>
        <w:t>аспектов</w:t>
        <w:tab/>
        <w:tab/>
        <w:t>предубеждение</w:t>
        <w:tab/>
        <w:t>против людей</w:t>
        <w:tab/>
        <w:t>с</w:t>
        <w:tab/>
        <w:t>темной</w:t>
        <w:tab/>
        <w:t>кожей</w:t>
        <w:tab/>
        <w:t>которое</w:t>
        <w:tab/>
        <w:t>сохранилось</w:t>
        <w:tab/>
        <w:t>неизменным</w:t>
        <w:tab/>
        <w:t>со</w:t>
        <w:tab/>
        <w:t>времен Древнего</w:t>
        <w:tab/>
        <w:t>Египта</w:t>
        <w:tab/>
        <w:t>жалкие</w:t>
        <w:tab/>
        <w:t>люди</w:t>
        <w:tab/>
        <w:t>Каша</w:t>
        <w:tab/>
        <w:t>в</w:t>
        <w:tab/>
        <w:t>папирусах</w:t>
        <w:tab/>
        <w:t>и</w:t>
        <w:tab/>
        <w:t>сегодня представляют</w:t>
        <w:tab/>
        <w:t>угнетенное</w:t>
        <w:tab/>
        <w:t>негритянское</w:t>
        <w:tab/>
        <w:t>население</w:t>
        <w:tab/>
        <w:t>по</w:t>
        <w:tab/>
        <w:t>всему</w:t>
        <w:tab/>
        <w:t>миру</w:t>
        <w:tab/>
        <w:t>Другой аспект</w:t>
        <w:tab/>
        <w:tab/>
        <w:t>военное</w:t>
        <w:tab/>
        <w:t>найти</w:t>
        <w:tab/>
        <w:t>и</w:t>
        <w:tab/>
        <w:t>уничтожить</w:t>
        <w:tab/>
        <w:t>Например</w:t>
        <w:tab/>
        <w:t>234</w:t>
        <w:tab/>
        <w:t>вьетконговца попали</w:t>
        <w:tab/>
        <w:t>в</w:t>
        <w:tab/>
        <w:t>засаду</w:t>
        <w:tab/>
        <w:t>и</w:t>
        <w:tab/>
        <w:t>уничтожены</w:t>
        <w:tab/>
        <w:t>и</w:t>
        <w:tab/>
        <w:t>Во</w:t>
        <w:tab/>
        <w:t>Вьетнаме</w:t>
        <w:tab/>
        <w:t>убито</w:t>
        <w:tab/>
        <w:t>237</w:t>
        <w:tab/>
        <w:t>крестьян</w:t>
        <w:tab/>
        <w:t>из отчетов</w:t>
        <w:tab/>
        <w:t>армии</w:t>
        <w:tab/>
        <w:t>США</w:t>
        <w:tab/>
        <w:t>за</w:t>
        <w:tab/>
        <w:t>1969</w:t>
        <w:tab/>
        <w:t>год</w:t>
      </w:r>
    </w:p>
    <w:p>
      <w:r>
        <w:t>Сравните</w:t>
        <w:tab/>
        <w:t>800</w:t>
        <w:tab/>
        <w:t>их</w:t>
        <w:tab/>
        <w:t>солдат</w:t>
        <w:tab/>
        <w:t>убил</w:t>
        <w:tab/>
        <w:t>я</w:t>
        <w:tab/>
        <w:t>своими</w:t>
        <w:tab/>
        <w:t>руками</w:t>
        <w:tab/>
        <w:t>народ</w:t>
        <w:tab/>
        <w:t>их</w:t>
        <w:tab/>
        <w:t>я</w:t>
        <w:tab/>
        <w:t>сжег</w:t>
        <w:tab/>
        <w:t>их мальчиков</w:t>
        <w:tab/>
        <w:t>и</w:t>
        <w:tab/>
        <w:t>девочек</w:t>
        <w:tab/>
        <w:t>лишил</w:t>
        <w:tab/>
        <w:t>чести</w:t>
        <w:tab/>
        <w:t>Я</w:t>
        <w:tab/>
        <w:t>сложил</w:t>
        <w:tab/>
        <w:t>в</w:t>
        <w:tab/>
        <w:t>груду</w:t>
        <w:tab/>
        <w:t>тысячу</w:t>
        <w:tab/>
        <w:t>трупов</w:t>
        <w:tab/>
        <w:t>их воинов</w:t>
        <w:tab/>
        <w:t>Первого</w:t>
        <w:tab/>
        <w:t>мая</w:t>
        <w:tab/>
        <w:t>я</w:t>
        <w:tab/>
        <w:t>убил</w:t>
        <w:tab/>
        <w:t>800</w:t>
        <w:tab/>
        <w:t>их</w:t>
        <w:tab/>
        <w:t>бойцов</w:t>
        <w:tab/>
        <w:t>сжег</w:t>
        <w:tab/>
        <w:t>множество</w:t>
        <w:tab/>
        <w:t>домов обесчестил</w:t>
        <w:tab/>
        <w:t>их</w:t>
        <w:tab/>
        <w:t>юношей</w:t>
        <w:tab/>
        <w:t>и</w:t>
        <w:tab/>
        <w:t>девушек</w:t>
        <w:tab/>
        <w:t>и</w:t>
        <w:tab/>
        <w:t>так</w:t>
        <w:tab/>
        <w:t>далее</w:t>
        <w:tab/>
        <w:t>из</w:t>
        <w:tab/>
        <w:t>ежегодных</w:t>
        <w:tab/>
        <w:t>записей Ашшурнасирпала</w:t>
        <w:tab/>
        <w:t>колонка</w:t>
        <w:tab/>
        <w:t>вторая</w:t>
        <w:tab/>
        <w:t>примерно</w:t>
        <w:tab/>
        <w:t>870</w:t>
        <w:tab/>
        <w:t>год</w:t>
        <w:tab/>
        <w:t>до</w:t>
        <w:tab/>
        <w:t>нашей</w:t>
        <w:tab/>
        <w:t>эры</w:t>
      </w:r>
    </w:p>
    <w:p>
      <w:r>
        <w:t>Таким</w:t>
        <w:tab/>
        <w:t>образом</w:t>
        <w:tab/>
        <w:t>на</w:t>
        <w:tab/>
        <w:t>протяжении</w:t>
        <w:tab/>
        <w:t>по</w:t>
        <w:tab/>
        <w:t>крайней</w:t>
        <w:tab/>
        <w:t>мере</w:t>
        <w:tab/>
        <w:t>2800</w:t>
        <w:tab/>
        <w:t>лет</w:t>
        <w:tab/>
        <w:t>находилось немало</w:t>
        <w:tab/>
        <w:t>охотников</w:t>
        <w:tab/>
        <w:t>подсчитывать</w:t>
        <w:tab/>
        <w:t>трупы</w:t>
        <w:tab/>
        <w:t>Причем</w:t>
        <w:tab/>
        <w:t>своих</w:t>
        <w:tab/>
        <w:t>всегда</w:t>
        <w:tab/>
        <w:t>заносят</w:t>
        <w:tab/>
        <w:t>в списки</w:t>
        <w:tab/>
        <w:t>потерь</w:t>
        <w:tab/>
        <w:t>а</w:t>
        <w:tab/>
        <w:t>чужих</w:t>
        <w:tab/>
        <w:tab/>
        <w:t>в</w:t>
        <w:tab/>
        <w:t>перечень</w:t>
        <w:tab/>
        <w:t>трупов</w:t>
        <w:tab/>
        <w:t>мертвецов</w:t>
        <w:tab/>
        <w:t>или</w:t>
        <w:tab/>
        <w:t>тел</w:t>
      </w:r>
    </w:p>
    <w:p>
      <w:r>
        <w:t>Ж</w:t>
        <w:tab/>
        <w:t>Отважный</w:t>
        <w:tab/>
        <w:t>шизофреник</w:t>
        <w:tab/>
      </w:r>
    </w:p>
    <w:p>
      <w:r>
        <w:t>Помимо</w:t>
        <w:tab/>
        <w:t>биологических</w:t>
        <w:tab/>
        <w:t>и</w:t>
        <w:tab/>
        <w:t>психологических</w:t>
        <w:tab/>
        <w:t>характеристик человеческого</w:t>
        <w:tab/>
        <w:t>организма</w:t>
        <w:tab/>
        <w:t>которые</w:t>
        <w:tab/>
        <w:t>позволяют</w:t>
        <w:tab/>
        <w:t>запрограммированному сценарию</w:t>
        <w:tab/>
        <w:t>определять</w:t>
        <w:tab/>
        <w:t>судьбу</w:t>
        <w:tab/>
        <w:t>человека</w:t>
        <w:tab/>
        <w:t>само</w:t>
        <w:tab/>
        <w:t>общество</w:t>
        <w:tab/>
        <w:t>устроено</w:t>
        <w:tab/>
        <w:t>так</w:t>
        <w:tab/>
        <w:t>чтобы лишить</w:t>
        <w:tab/>
        <w:t>его</w:t>
        <w:tab/>
        <w:t>остатков</w:t>
        <w:tab/>
        <w:t>самостоятельности</w:t>
        <w:tab/>
        <w:t>Это</w:t>
        <w:tab/>
        <w:t>достигается</w:t>
        <w:tab/>
        <w:t>путем заключения</w:t>
        <w:tab/>
        <w:t>социального</w:t>
        <w:tab/>
        <w:t>транзакционного</w:t>
        <w:tab/>
        <w:t>контракта</w:t>
        <w:tab/>
        <w:t>Ты</w:t>
        <w:tab/>
        <w:t>принимаешь мою</w:t>
        <w:tab/>
        <w:t>личину</w:t>
        <w:tab/>
        <w:t>то</w:t>
        <w:tab/>
        <w:t>есть</w:t>
        <w:tab/>
        <w:t>то</w:t>
        <w:tab/>
        <w:t>как</w:t>
        <w:tab/>
        <w:t>я</w:t>
        <w:tab/>
        <w:t>хочу</w:t>
        <w:tab/>
        <w:t>выглядеть</w:t>
        <w:tab/>
        <w:t>в</w:t>
        <w:tab/>
        <w:t>чужих</w:t>
        <w:tab/>
        <w:t>глазах</w:t>
        <w:tab/>
        <w:t>а</w:t>
        <w:tab/>
        <w:t>я принимаю</w:t>
        <w:tab/>
        <w:t>твою</w:t>
        <w:tab/>
        <w:t>Всякое</w:t>
        <w:tab/>
        <w:t>нарушение</w:t>
        <w:tab/>
        <w:t>этого</w:t>
        <w:tab/>
        <w:t>контракта</w:t>
        <w:tab/>
        <w:t>если</w:t>
        <w:tab/>
        <w:t>только</w:t>
        <w:tab/>
        <w:t>оно делается</w:t>
        <w:tab/>
        <w:t>не</w:t>
        <w:tab/>
        <w:t>в</w:t>
        <w:tab/>
        <w:t>специальной</w:t>
        <w:tab/>
        <w:t>группе</w:t>
        <w:tab/>
        <w:t>давшей</w:t>
        <w:tab/>
        <w:t>особое</w:t>
        <w:tab/>
        <w:t>разрешение рассматривается</w:t>
        <w:tab/>
        <w:t>как</w:t>
        <w:tab/>
        <w:t>грубость</w:t>
        <w:tab/>
        <w:t>В</w:t>
        <w:tab/>
        <w:t>результате</w:t>
        <w:tab/>
        <w:t>контракта</w:t>
        <w:tab/>
        <w:t>устраняется конфронтация</w:t>
        <w:tab/>
        <w:t>между</w:t>
        <w:tab/>
        <w:t>членами</w:t>
        <w:tab/>
        <w:t>группы</w:t>
        <w:tab/>
        <w:t>и</w:t>
        <w:tab/>
        <w:t>внутренняя</w:t>
        <w:tab/>
        <w:t>конфронтация поскольку</w:t>
        <w:tab/>
        <w:t>за</w:t>
        <w:tab/>
        <w:t>таким</w:t>
        <w:tab/>
        <w:t>социальным</w:t>
        <w:tab/>
        <w:t>контрактом</w:t>
        <w:tab/>
        <w:t>скрывается</w:t>
        <w:tab/>
        <w:t>контракт</w:t>
        <w:tab/>
        <w:t>между тремя</w:t>
        <w:tab/>
        <w:t>аспектами</w:t>
        <w:tab/>
        <w:t>личности</w:t>
        <w:tab/>
        <w:t>Родитель</w:t>
        <w:tab/>
        <w:t>Ребенок</w:t>
        <w:tab/>
        <w:t>и</w:t>
        <w:tab/>
        <w:t>Взрослый</w:t>
        <w:tab/>
        <w:t>договариваются принимать</w:t>
        <w:tab/>
        <w:t>представление</w:t>
        <w:tab/>
        <w:t>каждого</w:t>
        <w:tab/>
        <w:t>о</w:t>
        <w:tab/>
        <w:t>себе</w:t>
        <w:tab/>
        <w:t>и</w:t>
        <w:tab/>
        <w:t>не</w:t>
        <w:tab/>
        <w:t>каждый</w:t>
        <w:tab/>
        <w:t>решится</w:t>
        <w:tab/>
        <w:t>нарушить такой</w:t>
        <w:tab/>
        <w:t>контракт</w:t>
        <w:tab/>
        <w:t>даже</w:t>
        <w:tab/>
        <w:t>когда</w:t>
        <w:tab/>
        <w:t>это</w:t>
        <w:tab/>
        <w:t>необходимо</w:t>
      </w:r>
    </w:p>
    <w:p>
      <w:r>
        <w:t>Отсутствие</w:t>
        <w:tab/>
        <w:t>конфронтации</w:t>
        <w:tab/>
        <w:t>хорошо</w:t>
        <w:tab/>
        <w:t>видно</w:t>
        <w:tab/>
        <w:t>в</w:t>
        <w:tab/>
        <w:t>случаях</w:t>
        <w:tab/>
        <w:t>шизофреников</w:t>
        <w:tab/>
        <w:t>и</w:t>
        <w:tab/>
        <w:t>их врачей</w:t>
        <w:tab/>
        <w:t>Большинство</w:t>
        <w:tab/>
        <w:t>врачей</w:t>
        <w:tab/>
        <w:t>судя</w:t>
        <w:tab/>
        <w:t>по</w:t>
        <w:tab/>
        <w:t>моему</w:t>
        <w:tab/>
        <w:t>опыту</w:t>
        <w:tab/>
        <w:t>утверждают</w:t>
        <w:tab/>
        <w:t>что шизофрения</w:t>
        <w:tab/>
        <w:t>неизлечима</w:t>
        <w:tab/>
        <w:t>Под</w:t>
        <w:tab/>
        <w:t>этим</w:t>
        <w:tab/>
        <w:t>утверждением</w:t>
        <w:tab/>
        <w:t>они</w:t>
        <w:tab/>
        <w:t>понимают Шизофрения</w:t>
        <w:tab/>
        <w:t>неизлечима</w:t>
        <w:tab/>
        <w:t>с</w:t>
        <w:tab/>
        <w:t>помощью</w:t>
        <w:tab/>
        <w:t>моей</w:t>
        <w:tab/>
        <w:t>психоаналитической</w:t>
        <w:tab/>
        <w:t>терапии</w:t>
        <w:tab/>
        <w:t>и будь</w:t>
        <w:tab/>
        <w:t>я</w:t>
        <w:tab/>
        <w:t>проклят</w:t>
        <w:tab/>
        <w:t>если</w:t>
        <w:tab/>
        <w:t>стану</w:t>
        <w:tab/>
        <w:t>делать</w:t>
        <w:tab/>
        <w:t>чтонибудь</w:t>
        <w:tab/>
        <w:t>еще</w:t>
        <w:tab/>
        <w:t>Поэтому</w:t>
        <w:tab/>
        <w:t>они успокаиваются</w:t>
        <w:tab/>
        <w:t>на</w:t>
        <w:tab/>
        <w:t>том</w:t>
        <w:tab/>
        <w:t>что</w:t>
        <w:tab/>
        <w:t>называют</w:t>
        <w:tab/>
        <w:t>улучшением</w:t>
        <w:tab/>
        <w:t>Но</w:t>
        <w:tab/>
        <w:t>улучшение</w:t>
        <w:tab/>
        <w:t>только означает</w:t>
        <w:tab/>
        <w:t>что</w:t>
        <w:tab/>
        <w:t>шизофреник</w:t>
        <w:tab/>
        <w:t>чувствует</w:t>
        <w:tab/>
        <w:t>себя</w:t>
        <w:tab/>
        <w:t>увереннее</w:t>
        <w:tab/>
        <w:t>в</w:t>
        <w:tab/>
        <w:t>своем</w:t>
        <w:tab/>
        <w:t>безумном мире</w:t>
        <w:tab/>
        <w:t>но</w:t>
        <w:tab/>
        <w:t>не</w:t>
        <w:tab/>
        <w:t>может</w:t>
        <w:tab/>
        <w:t>из</w:t>
        <w:tab/>
        <w:t>него</w:t>
        <w:tab/>
        <w:t>выйти</w:t>
        <w:tab/>
        <w:t>и</w:t>
        <w:tab/>
        <w:t>поэтому</w:t>
        <w:tab/>
        <w:t>мир</w:t>
        <w:tab/>
        <w:t>полон</w:t>
        <w:tab/>
        <w:t>отважных шизофреников</w:t>
        <w:tab/>
        <w:t>которые</w:t>
        <w:tab/>
        <w:t>живут</w:t>
        <w:tab/>
        <w:t>по</w:t>
        <w:tab/>
        <w:t>своим</w:t>
        <w:tab/>
        <w:t>трагическим</w:t>
        <w:tab/>
        <w:t>сценариям</w:t>
        <w:tab/>
        <w:t>с помощью</w:t>
        <w:tab/>
        <w:t>гораздо</w:t>
        <w:tab/>
        <w:t>менее</w:t>
        <w:tab/>
        <w:t>отважных</w:t>
        <w:tab/>
        <w:t>терапевтов</w:t>
      </w:r>
    </w:p>
    <w:p>
      <w:r>
        <w:t>Еще</w:t>
        <w:tab/>
        <w:t>два</w:t>
        <w:tab/>
        <w:t>высказывания</w:t>
        <w:tab/>
        <w:t>популярны</w:t>
        <w:tab/>
        <w:t>среди</w:t>
        <w:tab/>
        <w:t>терапевтов</w:t>
        <w:tab/>
        <w:t>как</w:t>
        <w:tab/>
        <w:t>и</w:t>
        <w:tab/>
        <w:t>в</w:t>
        <w:tab/>
        <w:t>обществе в</w:t>
        <w:tab/>
        <w:t>целом</w:t>
        <w:tab/>
        <w:t>Нельзя</w:t>
        <w:tab/>
        <w:t>указывать</w:t>
        <w:tab/>
        <w:t>человеку</w:t>
        <w:tab/>
        <w:t>что</w:t>
        <w:tab/>
        <w:t>ему</w:t>
        <w:tab/>
        <w:t>делать</w:t>
        <w:tab/>
        <w:t>и</w:t>
        <w:tab/>
        <w:t>Я</w:t>
        <w:tab/>
        <w:t>не</w:t>
        <w:tab/>
        <w:t>могу</w:t>
        <w:tab/>
        <w:t>тебе помочь</w:t>
        <w:tab/>
        <w:t>тебе</w:t>
        <w:tab/>
        <w:t>придется</w:t>
        <w:tab/>
        <w:t>помочь</w:t>
        <w:tab/>
        <w:t>себе</w:t>
        <w:tab/>
        <w:t>самому</w:t>
        <w:tab/>
        <w:t>Оба</w:t>
        <w:tab/>
        <w:t>эти</w:t>
        <w:tab/>
        <w:t>высказывания</w:t>
        <w:tab/>
        <w:t xml:space="preserve"> откровенная</w:t>
        <w:tab/>
        <w:t>ложь</w:t>
        <w:tab/>
        <w:t>Можно</w:t>
        <w:tab/>
        <w:t>сказать</w:t>
        <w:tab/>
        <w:t>человеку</w:t>
        <w:tab/>
        <w:t>что</w:t>
        <w:tab/>
        <w:t>он</w:t>
        <w:tab/>
        <w:t>должен</w:t>
        <w:tab/>
        <w:t>делать</w:t>
        <w:tab/>
        <w:t>и</w:t>
        <w:tab/>
        <w:t>многие последуют</w:t>
        <w:tab/>
        <w:t>этому</w:t>
        <w:tab/>
        <w:t>совету</w:t>
        <w:tab/>
        <w:t>и</w:t>
        <w:tab/>
        <w:t>отлично</w:t>
        <w:tab/>
        <w:t>справятся</w:t>
        <w:tab/>
        <w:t>И</w:t>
        <w:tab/>
        <w:t>можно</w:t>
        <w:tab/>
        <w:t>помогать</w:t>
        <w:tab/>
        <w:t>людям если</w:t>
        <w:tab/>
        <w:t>они</w:t>
        <w:tab/>
        <w:t>не</w:t>
        <w:tab/>
        <w:t>могут</w:t>
        <w:tab/>
        <w:t>помочь</w:t>
        <w:tab/>
        <w:t>себе</w:t>
        <w:tab/>
        <w:t>сами</w:t>
        <w:tab/>
        <w:t>После</w:t>
        <w:tab/>
        <w:t>того</w:t>
        <w:tab/>
        <w:t>как</w:t>
        <w:tab/>
        <w:t>вы</w:t>
        <w:tab/>
        <w:t>им</w:t>
        <w:tab/>
        <w:t>помогли</w:t>
        <w:tab/>
        <w:t>им нужно</w:t>
        <w:tab/>
        <w:t>только</w:t>
        <w:tab/>
        <w:t>встать</w:t>
        <w:tab/>
        <w:t>и</w:t>
        <w:tab/>
        <w:t>продолжать</w:t>
        <w:tab/>
        <w:t>заниматься</w:t>
        <w:tab/>
        <w:t>своими</w:t>
        <w:tab/>
        <w:t>делами</w:t>
        <w:tab/>
        <w:t>Но</w:t>
        <w:tab/>
        <w:t>с помощью</w:t>
        <w:tab/>
        <w:t>таких</w:t>
        <w:tab/>
        <w:t>призывов</w:t>
        <w:tab/>
        <w:t>общество</w:t>
        <w:tab/>
        <w:t>я</w:t>
        <w:tab/>
        <w:t>имею</w:t>
        <w:tab/>
        <w:t>в</w:t>
        <w:tab/>
        <w:t>виду</w:t>
        <w:tab/>
        <w:t>всякое</w:t>
        <w:tab/>
        <w:t>общество побуждает</w:t>
        <w:tab/>
        <w:t>людей</w:t>
        <w:tab/>
        <w:t>оставаться</w:t>
        <w:tab/>
        <w:t>в</w:t>
        <w:tab/>
        <w:t>пределах</w:t>
        <w:tab/>
        <w:t>собственных</w:t>
        <w:tab/>
        <w:t>сценариев</w:t>
        <w:tab/>
        <w:t>и исполнять</w:t>
        <w:tab/>
        <w:t>их</w:t>
        <w:tab/>
        <w:t>до</w:t>
        <w:tab/>
        <w:t>самого</w:t>
        <w:tab/>
        <w:t>трагического</w:t>
        <w:tab/>
        <w:t>конца</w:t>
        <w:tab/>
        <w:t>Сценарий</w:t>
        <w:tab/>
        <w:t>просто</w:t>
        <w:tab/>
        <w:t>означает</w:t>
        <w:tab/>
        <w:t>что когдато</w:t>
        <w:tab/>
        <w:t>давно</w:t>
        <w:tab/>
        <w:t>ктото</w:t>
        <w:tab/>
        <w:t>сказал</w:t>
        <w:tab/>
        <w:t>человеку</w:t>
        <w:tab/>
        <w:t>что</w:t>
        <w:tab/>
        <w:t>делать</w:t>
        <w:tab/>
        <w:t>и</w:t>
        <w:tab/>
        <w:t>этот</w:t>
        <w:tab/>
        <w:t>человек</w:t>
        <w:tab/>
        <w:t>решил</w:t>
        <w:tab/>
        <w:t>так и</w:t>
        <w:tab/>
        <w:t>поступать</w:t>
        <w:tab/>
        <w:t>Это</w:t>
        <w:tab/>
        <w:t>доказывает</w:t>
        <w:tab/>
        <w:t>что</w:t>
        <w:tab/>
        <w:t>людям</w:t>
        <w:tab/>
        <w:t>можно</w:t>
        <w:tab/>
        <w:t>говорить</w:t>
        <w:tab/>
        <w:t>что</w:t>
        <w:tab/>
        <w:t>делать собственно</w:t>
        <w:tab/>
        <w:t>им</w:t>
        <w:tab/>
        <w:t>все</w:t>
        <w:tab/>
        <w:t>время</w:t>
        <w:tab/>
        <w:t>говорят</w:t>
        <w:tab/>
        <w:t>это</w:t>
        <w:tab/>
        <w:t>особенно</w:t>
        <w:tab/>
        <w:t>в</w:t>
        <w:tab/>
        <w:t>детстве</w:t>
        <w:tab/>
        <w:t>Так</w:t>
        <w:tab/>
        <w:t>что</w:t>
        <w:tab/>
        <w:t>если</w:t>
        <w:tab/>
        <w:t>вы предложите</w:t>
        <w:tab/>
        <w:t>человеку</w:t>
        <w:tab/>
        <w:t>сделать</w:t>
        <w:tab/>
        <w:t>чтото</w:t>
        <w:tab/>
        <w:t>иное</w:t>
        <w:tab/>
        <w:t>по</w:t>
        <w:tab/>
        <w:t>сравнению</w:t>
        <w:tab/>
        <w:t>с</w:t>
        <w:tab/>
        <w:t>предписаниями родителей</w:t>
        <w:tab/>
        <w:t>он</w:t>
        <w:tab/>
        <w:t>может</w:t>
        <w:tab/>
        <w:t>решить</w:t>
        <w:tab/>
        <w:t>последовать</w:t>
        <w:tab/>
        <w:t>вашему</w:t>
        <w:tab/>
        <w:t>совету</w:t>
        <w:tab/>
        <w:t>Хорошо</w:t>
        <w:tab/>
        <w:t>известно что</w:t>
        <w:tab/>
        <w:t>человека</w:t>
        <w:tab/>
        <w:t>можно</w:t>
        <w:tab/>
        <w:t>заставить</w:t>
        <w:tab/>
        <w:t>напиться</w:t>
        <w:tab/>
        <w:t>или</w:t>
        <w:tab/>
        <w:t>покончить</w:t>
        <w:tab/>
        <w:t>с</w:t>
        <w:tab/>
        <w:t>собой</w:t>
        <w:tab/>
        <w:t>или</w:t>
        <w:tab/>
        <w:t>убить когонибудь</w:t>
        <w:tab/>
        <w:t>следовательно</w:t>
        <w:tab/>
        <w:t>ему</w:t>
        <w:tab/>
        <w:t>можно</w:t>
        <w:tab/>
        <w:t>также</w:t>
        <w:tab/>
        <w:t>помочь</w:t>
        <w:tab/>
        <w:t>перестать</w:t>
        <w:tab/>
        <w:t>пить перестать</w:t>
        <w:tab/>
        <w:t>убивать</w:t>
        <w:tab/>
        <w:t>себя</w:t>
        <w:tab/>
        <w:t>или</w:t>
        <w:tab/>
        <w:t>других</w:t>
        <w:tab/>
        <w:t>Несомненно</w:t>
        <w:tab/>
        <w:t>можно</w:t>
        <w:tab/>
        <w:t>дать</w:t>
        <w:tab/>
        <w:t>человеку разрешение</w:t>
        <w:tab/>
        <w:t>чтото</w:t>
        <w:tab/>
        <w:t>делать</w:t>
        <w:tab/>
        <w:t>или</w:t>
        <w:tab/>
        <w:t>перестать</w:t>
        <w:tab/>
        <w:t>чтото</w:t>
        <w:tab/>
        <w:t>делать</w:t>
        <w:tab/>
        <w:t>так</w:t>
        <w:tab/>
        <w:t>как</w:t>
        <w:tab/>
        <w:t>ему приказали</w:t>
        <w:tab/>
        <w:t>в</w:t>
        <w:tab/>
        <w:t>детстве</w:t>
        <w:tab/>
        <w:t>Вместо</w:t>
        <w:tab/>
        <w:t>того</w:t>
        <w:tab/>
        <w:t>чтобы</w:t>
        <w:tab/>
        <w:t>помогать</w:t>
        <w:tab/>
        <w:t>людям</w:t>
        <w:tab/>
        <w:t>отважно</w:t>
        <w:tab/>
        <w:t>жить</w:t>
        <w:tab/>
        <w:t>в старом</w:t>
        <w:tab/>
        <w:t>несчастном</w:t>
        <w:tab/>
        <w:t>мире</w:t>
        <w:tab/>
        <w:t>можно</w:t>
        <w:tab/>
        <w:t>помочь</w:t>
        <w:tab/>
        <w:t>им</w:t>
        <w:tab/>
        <w:t>жить</w:t>
        <w:tab/>
        <w:t>счастливо</w:t>
        <w:tab/>
        <w:t>в</w:t>
        <w:tab/>
        <w:t>прекрасном новом</w:t>
        <w:tab/>
        <w:t>мире</w:t>
      </w:r>
    </w:p>
    <w:p>
      <w:r>
        <w:t>Итак</w:t>
        <w:tab/>
        <w:t>мы</w:t>
        <w:tab/>
        <w:t>перечислили</w:t>
        <w:tab/>
        <w:t>семь</w:t>
        <w:tab/>
        <w:t>факторов</w:t>
        <w:tab/>
        <w:t>которые</w:t>
        <w:tab/>
        <w:t>делают</w:t>
        <w:tab/>
        <w:t>возможным сценарий</w:t>
        <w:tab/>
        <w:t>и</w:t>
        <w:tab/>
        <w:t>поддерживают</w:t>
        <w:tab/>
        <w:t>его</w:t>
        <w:tab/>
        <w:t>существование</w:t>
        <w:tab/>
        <w:t>пластичное</w:t>
        <w:tab/>
        <w:t>лицо</w:t>
        <w:tab/>
        <w:t>подвижное Я</w:t>
        <w:tab/>
        <w:t>зачарованность</w:t>
        <w:tab/>
        <w:t>и</w:t>
        <w:tab/>
        <w:t>импринтинг</w:t>
        <w:tab/>
        <w:t>незаметные</w:t>
        <w:tab/>
        <w:t>воздействия</w:t>
        <w:tab/>
        <w:t>раннее</w:t>
        <w:tab/>
        <w:t>и позднее</w:t>
        <w:tab/>
        <w:t>зажигание</w:t>
        <w:tab/>
        <w:t>маленький</w:t>
        <w:tab/>
        <w:t>фашист</w:t>
        <w:tab/>
        <w:t>и</w:t>
        <w:tab/>
        <w:t>согласие</w:t>
        <w:tab/>
        <w:t>окружающих</w:t>
        <w:tab/>
        <w:t>Но одновременно</w:t>
        <w:tab/>
        <w:t>дали</w:t>
        <w:tab/>
        <w:t>и</w:t>
        <w:tab/>
        <w:t>практичные</w:t>
        <w:tab/>
        <w:t>средства</w:t>
        <w:tab/>
        <w:t>от</w:t>
        <w:tab/>
        <w:t>каждого</w:t>
        <w:tab/>
        <w:t>из</w:t>
        <w:tab/>
        <w:t>этих</w:t>
        <w:tab/>
        <w:t>факторов</w:t>
      </w:r>
    </w:p>
    <w:p>
      <w:r>
        <w:t>З</w:t>
        <w:tab/>
        <w:t>Кукла</w:t>
        <w:tab/>
        <w:t>чревовещателя</w:t>
        <w:tab/>
      </w:r>
    </w:p>
    <w:p>
      <w:r>
        <w:t>Когда</w:t>
        <w:tab/>
        <w:t>возник</w:t>
        <w:tab/>
        <w:t>психоанализ</w:t>
        <w:tab/>
        <w:t>он</w:t>
        <w:tab/>
        <w:t>отодвинул</w:t>
        <w:tab/>
        <w:t>в</w:t>
        <w:tab/>
        <w:t>сторону</w:t>
        <w:tab/>
        <w:t>многие</w:t>
        <w:tab/>
        <w:t>ценные находки</w:t>
        <w:tab/>
        <w:t>предшественников</w:t>
        <w:tab/>
        <w:t>Так</w:t>
        <w:tab/>
        <w:t>свободные</w:t>
        <w:tab/>
        <w:t>ассоциации</w:t>
        <w:tab/>
        <w:t>сменили насчитывающую</w:t>
        <w:tab/>
        <w:t>столетия</w:t>
        <w:tab/>
        <w:t>традицию</w:t>
        <w:tab/>
        <w:t>интроспекции</w:t>
        <w:tab/>
        <w:t>Свободные ассоциации</w:t>
        <w:tab/>
        <w:t>связанные</w:t>
        <w:tab/>
        <w:t>непосредственно</w:t>
        <w:tab/>
        <w:t>с</w:t>
        <w:tab/>
        <w:t>содержанием</w:t>
        <w:tab/>
        <w:t>сознания</w:t>
        <w:tab/>
        <w:t>должны позволить</w:t>
        <w:tab/>
        <w:t>психотерапевту</w:t>
        <w:tab/>
        <w:t>возможность</w:t>
        <w:tab/>
        <w:t>определить</w:t>
        <w:tab/>
        <w:t>как</w:t>
        <w:tab/>
        <w:t>действует</w:t>
        <w:tab/>
        <w:t>мозг</w:t>
        <w:tab/>
        <w:t>Но сделать</w:t>
        <w:tab/>
        <w:t>это</w:t>
        <w:tab/>
        <w:t>можно</w:t>
        <w:tab/>
        <w:t>только</w:t>
        <w:tab/>
        <w:t>тогда</w:t>
        <w:tab/>
        <w:t>когда</w:t>
        <w:tab/>
        <w:t>мозг</w:t>
        <w:tab/>
        <w:t>перестает</w:t>
        <w:tab/>
        <w:t>действовать нормально</w:t>
        <w:tab/>
        <w:t>Невозможно</w:t>
        <w:tab/>
        <w:t>определить</w:t>
        <w:tab/>
        <w:t>как</w:t>
        <w:tab/>
        <w:t>работает</w:t>
        <w:tab/>
        <w:t>закрытый</w:t>
        <w:tab/>
        <w:t>механизм черный</w:t>
        <w:tab/>
        <w:t>ящик</w:t>
        <w:tab/>
        <w:t>пока</w:t>
        <w:tab/>
        <w:t>он</w:t>
        <w:tab/>
        <w:t>работает</w:t>
        <w:tab/>
        <w:t>нормально</w:t>
        <w:tab/>
        <w:t>Можно</w:t>
        <w:tab/>
        <w:t>только</w:t>
        <w:tab/>
        <w:t>определить когда</w:t>
        <w:tab/>
        <w:t>он</w:t>
        <w:tab/>
        <w:t>начинает</w:t>
        <w:tab/>
        <w:t>делать</w:t>
        <w:tab/>
        <w:t>ошибки</w:t>
        <w:tab/>
        <w:t>или</w:t>
        <w:tab/>
        <w:t>заставить</w:t>
        <w:tab/>
        <w:t>его</w:t>
        <w:tab/>
        <w:t>делать</w:t>
        <w:tab/>
        <w:t>ошибки</w:t>
        <w:tab/>
        <w:t>сделать сунув</w:t>
        <w:tab/>
        <w:t>например</w:t>
        <w:tab/>
        <w:t>палку</w:t>
        <w:tab/>
        <w:t>в</w:t>
        <w:tab/>
        <w:t>колеса</w:t>
        <w:tab/>
        <w:t>Поэтому</w:t>
        <w:tab/>
        <w:t>свободные</w:t>
        <w:tab/>
        <w:t>ассоциации позволяют</w:t>
        <w:tab/>
        <w:t>достичь</w:t>
        <w:tab/>
        <w:t>только</w:t>
        <w:tab/>
        <w:t>того</w:t>
        <w:tab/>
        <w:t>чего</w:t>
        <w:tab/>
        <w:t>достигла</w:t>
        <w:tab/>
        <w:t>психопатология проанализировать</w:t>
        <w:tab/>
        <w:t>повороты</w:t>
        <w:tab/>
        <w:t>сценария</w:t>
        <w:tab/>
        <w:t>вторжения</w:t>
        <w:tab/>
        <w:t>ошибки</w:t>
        <w:tab/>
        <w:t>и</w:t>
        <w:tab/>
        <w:t>сны</w:t>
      </w:r>
    </w:p>
    <w:p>
      <w:r>
        <w:t>С</w:t>
        <w:tab/>
        <w:t>другой</w:t>
        <w:tab/>
        <w:t>стороны</w:t>
        <w:tab/>
        <w:t>интроспекция</w:t>
        <w:tab/>
        <w:t>снимает</w:t>
        <w:tab/>
        <w:t>крышку</w:t>
        <w:tab/>
        <w:t>с</w:t>
        <w:tab/>
        <w:t>черного</w:t>
        <w:tab/>
        <w:t>ящика</w:t>
        <w:tab/>
        <w:t>и позволяет</w:t>
        <w:tab/>
        <w:t>Взрослому</w:t>
        <w:tab/>
        <w:t>всмотреться</w:t>
        <w:tab/>
        <w:t>в</w:t>
        <w:tab/>
        <w:t>собственный</w:t>
        <w:tab/>
        <w:t>мозг</w:t>
        <w:tab/>
        <w:t>чтобы</w:t>
        <w:tab/>
        <w:t>понять</w:t>
        <w:tab/>
        <w:t>как он</w:t>
        <w:tab/>
        <w:t>работает</w:t>
        <w:tab/>
        <w:t>как</w:t>
        <w:tab/>
        <w:t>складываются</w:t>
        <w:tab/>
        <w:t>предложения</w:t>
        <w:tab/>
        <w:t>откуда</w:t>
        <w:tab/>
        <w:t>приходят</w:t>
        <w:tab/>
        <w:t>зрительные образы</w:t>
        <w:tab/>
        <w:t>и</w:t>
        <w:tab/>
        <w:t>какие</w:t>
        <w:tab/>
        <w:t>голоса</w:t>
        <w:tab/>
        <w:t>управляют</w:t>
        <w:tab/>
        <w:t>поведением</w:t>
        <w:tab/>
        <w:t>Мне</w:t>
        <w:tab/>
        <w:t>кажется</w:t>
        <w:tab/>
        <w:t>что</w:t>
        <w:tab/>
        <w:t>первым психоаналитиком</w:t>
        <w:tab/>
        <w:t>который</w:t>
        <w:tab/>
        <w:t>возобновил</w:t>
        <w:tab/>
        <w:t>эту</w:t>
        <w:tab/>
        <w:t>традицию</w:t>
        <w:tab/>
        <w:t>и</w:t>
        <w:tab/>
        <w:t>стал</w:t>
        <w:tab/>
        <w:t>специально изучать</w:t>
        <w:tab/>
        <w:t>внутренние</w:t>
        <w:tab/>
        <w:t>диалоги</w:t>
        <w:tab/>
        <w:t>был</w:t>
        <w:tab/>
        <w:t>Федерн</w:t>
      </w:r>
    </w:p>
    <w:p>
      <w:r>
        <w:t>Почти</w:t>
        <w:tab/>
        <w:t>каждый</w:t>
        <w:tab/>
        <w:t>в</w:t>
        <w:tab/>
        <w:t>свое</w:t>
        <w:tab/>
        <w:t>время</w:t>
        <w:tab/>
        <w:t>говорил</w:t>
        <w:tab/>
        <w:t>самому</w:t>
        <w:tab/>
        <w:t>себе</w:t>
        <w:tab/>
        <w:t>Тебе</w:t>
        <w:tab/>
        <w:t>не</w:t>
        <w:tab/>
        <w:t>нужно</w:t>
        <w:tab/>
        <w:t>было это</w:t>
        <w:tab/>
        <w:t>делать</w:t>
        <w:tab/>
        <w:t>и</w:t>
        <w:tab/>
        <w:t>может</w:t>
        <w:tab/>
        <w:t>даже</w:t>
        <w:tab/>
        <w:t>заметил</w:t>
        <w:tab/>
        <w:t>что</w:t>
        <w:tab/>
        <w:t>сам</w:t>
        <w:tab/>
        <w:t>же</w:t>
        <w:tab/>
        <w:t>себе</w:t>
        <w:tab/>
        <w:t>ответил</w:t>
        <w:tab/>
        <w:t>Но</w:t>
        <w:tab/>
        <w:t>мне пришлось</w:t>
        <w:tab/>
        <w:t>В</w:t>
        <w:tab/>
        <w:t>данном</w:t>
        <w:tab/>
        <w:t>случае</w:t>
        <w:tab/>
        <w:t>Родитель</w:t>
        <w:tab/>
        <w:t>говорит</w:t>
        <w:tab/>
        <w:t>Тебе</w:t>
        <w:tab/>
        <w:t>не</w:t>
        <w:tab/>
        <w:t>нужно</w:t>
        <w:tab/>
        <w:t>было</w:t>
        <w:tab/>
        <w:t>это делать</w:t>
        <w:tab/>
        <w:t>а</w:t>
        <w:tab/>
        <w:t>Взрослый</w:t>
        <w:tab/>
        <w:t>или</w:t>
        <w:tab/>
        <w:t>Ребенок</w:t>
        <w:tab/>
        <w:t>отвечает</w:t>
        <w:tab/>
        <w:t>Но</w:t>
        <w:tab/>
        <w:t>мне</w:t>
        <w:tab/>
        <w:t>пришлось</w:t>
        <w:tab/>
        <w:t>Это буквально</w:t>
        <w:tab/>
        <w:t>воспроизводит</w:t>
        <w:tab/>
        <w:t>разговоры</w:t>
        <w:tab/>
        <w:t>происходящие</w:t>
        <w:tab/>
        <w:t>в</w:t>
        <w:tab/>
        <w:t>детстве</w:t>
        <w:tab/>
        <w:t>Но</w:t>
        <w:tab/>
        <w:t>что происходит</w:t>
        <w:tab/>
        <w:t>на</w:t>
        <w:tab/>
        <w:t>самом</w:t>
        <w:tab/>
        <w:t>деле</w:t>
        <w:tab/>
        <w:t>Существуют</w:t>
        <w:tab/>
        <w:t>три</w:t>
        <w:tab/>
        <w:t>степени</w:t>
        <w:tab/>
        <w:t>такого</w:t>
        <w:tab/>
        <w:t>мысленного диалога</w:t>
        <w:tab/>
        <w:t>При</w:t>
        <w:tab/>
        <w:t>первой</w:t>
        <w:tab/>
        <w:t>степени</w:t>
        <w:tab/>
        <w:t>слова</w:t>
        <w:tab/>
        <w:t>возникают</w:t>
        <w:tab/>
        <w:t>в</w:t>
        <w:tab/>
        <w:t>сознании</w:t>
        <w:tab/>
        <w:t>человека</w:t>
        <w:tab/>
        <w:t>как тени</w:t>
        <w:tab/>
        <w:t>без</w:t>
        <w:tab/>
        <w:t>мышечных</w:t>
        <w:tab/>
        <w:t>движений</w:t>
        <w:tab/>
        <w:t>во</w:t>
        <w:tab/>
        <w:t>всяком</w:t>
        <w:tab/>
        <w:t>случае</w:t>
        <w:tab/>
        <w:t>без</w:t>
        <w:tab/>
        <w:t>заметного</w:t>
        <w:tab/>
        <w:t>для невооруженного</w:t>
        <w:tab/>
        <w:t>глаза</w:t>
        <w:tab/>
        <w:t>или</w:t>
        <w:tab/>
        <w:t>уха</w:t>
        <w:tab/>
        <w:t>напряжения</w:t>
        <w:tab/>
        <w:t>мышц</w:t>
        <w:tab/>
        <w:t>При</w:t>
        <w:tab/>
        <w:t>второй</w:t>
        <w:tab/>
        <w:t>степени человек</w:t>
        <w:tab/>
        <w:t>может</w:t>
        <w:tab/>
        <w:t>почувствовать</w:t>
        <w:tab/>
        <w:t>как</w:t>
        <w:tab/>
        <w:t>слегка</w:t>
        <w:tab/>
        <w:t>напрягаются</w:t>
        <w:tab/>
        <w:t>голосовые</w:t>
        <w:tab/>
        <w:t>связки так</w:t>
        <w:tab/>
        <w:t>что</w:t>
        <w:tab/>
        <w:t>он</w:t>
        <w:tab/>
        <w:t>как</w:t>
        <w:tab/>
        <w:t>бы</w:t>
        <w:tab/>
        <w:t>шепчет</w:t>
        <w:tab/>
        <w:t>самому</w:t>
        <w:tab/>
        <w:t>себе</w:t>
        <w:tab/>
        <w:t>в</w:t>
        <w:tab/>
        <w:t>особенности</w:t>
        <w:tab/>
        <w:t>при</w:t>
        <w:tab/>
        <w:t>этом</w:t>
        <w:tab/>
        <w:t>заметны легкие</w:t>
        <w:tab/>
        <w:t>перемещения</w:t>
        <w:tab/>
        <w:t>языка</w:t>
        <w:tab/>
        <w:t>При</w:t>
        <w:tab/>
        <w:t>третьей</w:t>
        <w:tab/>
        <w:t>степени</w:t>
        <w:tab/>
        <w:t>он</w:t>
        <w:tab/>
        <w:t>произносит</w:t>
        <w:tab/>
        <w:t>слово вслух</w:t>
        <w:tab/>
        <w:t>Третья</w:t>
        <w:tab/>
        <w:t>степень</w:t>
        <w:tab/>
        <w:t>имеет</w:t>
        <w:tab/>
        <w:t>место</w:t>
        <w:tab/>
        <w:t>в</w:t>
        <w:tab/>
        <w:t>некоторых</w:t>
        <w:tab/>
        <w:t>особо</w:t>
        <w:tab/>
        <w:t>напряженных обстоятельствах</w:t>
        <w:tab/>
        <w:t>когда</w:t>
        <w:tab/>
        <w:t>человек</w:t>
        <w:tab/>
        <w:t>идет</w:t>
        <w:tab/>
        <w:t>по</w:t>
        <w:tab/>
        <w:t>улице</w:t>
        <w:tab/>
        <w:t>и</w:t>
        <w:tab/>
        <w:t>разговаривает</w:t>
        <w:tab/>
        <w:t>сам</w:t>
        <w:tab/>
        <w:t>с</w:t>
        <w:tab/>
        <w:t>собой а</w:t>
        <w:tab/>
        <w:t>прохожие</w:t>
        <w:tab/>
        <w:t>смотрят</w:t>
        <w:tab/>
        <w:t>на</w:t>
        <w:tab/>
        <w:t>него</w:t>
        <w:tab/>
        <w:t>и</w:t>
        <w:tab/>
        <w:t>думают</w:t>
        <w:tab/>
        <w:t>что</w:t>
        <w:tab/>
        <w:t>он</w:t>
        <w:tab/>
        <w:t>спятил</w:t>
        <w:tab/>
        <w:t>Есть</w:t>
        <w:tab/>
        <w:t>еще</w:t>
        <w:tab/>
        <w:t>и</w:t>
        <w:tab/>
        <w:t>четвертая степень</w:t>
        <w:tab/>
        <w:t>при</w:t>
        <w:tab/>
        <w:t>которой</w:t>
        <w:tab/>
        <w:t>кажется</w:t>
        <w:tab/>
        <w:t>что</w:t>
        <w:tab/>
        <w:t>один</w:t>
        <w:tab/>
        <w:t>из</w:t>
        <w:tab/>
        <w:t>внутренних</w:t>
        <w:tab/>
        <w:t>голосов</w:t>
        <w:tab/>
        <w:t>приходит извне</w:t>
        <w:tab/>
        <w:t>Обычно</w:t>
        <w:tab/>
        <w:t>это</w:t>
        <w:tab/>
        <w:t>голос</w:t>
        <w:tab/>
        <w:t>Родителя</w:t>
        <w:tab/>
        <w:t>истинный</w:t>
        <w:tab/>
        <w:t>голос</w:t>
        <w:tab/>
        <w:t>отца</w:t>
        <w:tab/>
        <w:t>или</w:t>
        <w:tab/>
        <w:t>матери</w:t>
        <w:tab/>
        <w:t>и</w:t>
        <w:tab/>
        <w:t>в таком</w:t>
        <w:tab/>
        <w:t>случае</w:t>
        <w:tab/>
        <w:t>человек</w:t>
        <w:tab/>
        <w:t>галлюцинирует</w:t>
        <w:tab/>
        <w:t>Его</w:t>
        <w:tab/>
        <w:t>Ребенок</w:t>
        <w:tab/>
        <w:t>может</w:t>
        <w:tab/>
        <w:t>ответить</w:t>
        <w:tab/>
        <w:t>на</w:t>
        <w:tab/>
        <w:t>голос Родителя</w:t>
        <w:tab/>
        <w:t>а</w:t>
        <w:tab/>
        <w:t>может</w:t>
        <w:tab/>
        <w:t>и</w:t>
        <w:tab/>
        <w:t>не</w:t>
        <w:tab/>
        <w:t>ответить</w:t>
        <w:tab/>
        <w:t>но</w:t>
        <w:tab/>
        <w:t>в</w:t>
        <w:tab/>
        <w:t>любом</w:t>
        <w:tab/>
        <w:t>случае</w:t>
        <w:tab/>
        <w:t>этот</w:t>
        <w:tab/>
        <w:t>голос</w:t>
        <w:tab/>
        <w:t>влияет</w:t>
        <w:tab/>
        <w:t>на поведение</w:t>
      </w:r>
    </w:p>
    <w:p>
      <w:r>
        <w:t>Поскольку</w:t>
        <w:tab/>
        <w:t>говорить</w:t>
        <w:tab/>
        <w:t>с</w:t>
        <w:tab/>
        <w:t>самим</w:t>
        <w:tab/>
        <w:t>собой</w:t>
        <w:tab/>
        <w:t>считается</w:t>
        <w:tab/>
        <w:t>ненормальным</w:t>
        <w:tab/>
        <w:t>почти</w:t>
        <w:tab/>
        <w:t>у всех</w:t>
        <w:tab/>
        <w:t>существует</w:t>
        <w:tab/>
        <w:t>предубеждение</w:t>
        <w:tab/>
        <w:t>против</w:t>
        <w:tab/>
        <w:t>того</w:t>
        <w:tab/>
        <w:t>чтобы</w:t>
        <w:tab/>
        <w:t>прислушиваться</w:t>
        <w:tab/>
        <w:t>к внутренним</w:t>
        <w:tab/>
        <w:t>голосам</w:t>
        <w:tab/>
        <w:t>Но</w:t>
        <w:tab/>
        <w:t>если</w:t>
        <w:tab/>
        <w:t>дано</w:t>
        <w:tab/>
        <w:t>необходимое</w:t>
        <w:tab/>
        <w:t>разрешение</w:t>
        <w:tab/>
        <w:t>такой способностью</w:t>
        <w:tab/>
        <w:t>легко</w:t>
        <w:tab/>
        <w:t>овладеть</w:t>
        <w:tab/>
        <w:t>И</w:t>
        <w:tab/>
        <w:t>тогда</w:t>
        <w:tab/>
        <w:t>почти</w:t>
        <w:tab/>
        <w:t>любой</w:t>
        <w:tab/>
        <w:t>человек</w:t>
        <w:tab/>
        <w:t>может услышать</w:t>
        <w:tab/>
        <w:t>внутренний</w:t>
        <w:tab/>
        <w:t>диалог</w:t>
        <w:tab/>
        <w:t>происходящий</w:t>
        <w:tab/>
        <w:t>в</w:t>
        <w:tab/>
        <w:t>его</w:t>
        <w:tab/>
        <w:t>сознании</w:t>
        <w:tab/>
        <w:t>и</w:t>
        <w:tab/>
        <w:t>это наилучший</w:t>
        <w:tab/>
        <w:t>способ</w:t>
        <w:tab/>
        <w:t>установить</w:t>
        <w:tab/>
        <w:t>в</w:t>
        <w:tab/>
        <w:t>чем</w:t>
        <w:tab/>
        <w:t>состоят</w:t>
        <w:tab/>
        <w:t>родительские</w:t>
        <w:tab/>
        <w:t>предписания родительский</w:t>
        <w:tab/>
        <w:t>образец</w:t>
        <w:tab/>
        <w:t>и</w:t>
        <w:tab/>
        <w:t>управляющие</w:t>
        <w:tab/>
        <w:t>механизмы</w:t>
        <w:tab/>
        <w:t>сценария</w:t>
      </w:r>
    </w:p>
    <w:p>
      <w:r>
        <w:t>Сексуально</w:t>
        <w:tab/>
        <w:t>возбужденная</w:t>
        <w:tab/>
        <w:t>девушка</w:t>
        <w:tab/>
        <w:t>начинает</w:t>
        <w:tab/>
        <w:t>про</w:t>
        <w:tab/>
        <w:t>себя</w:t>
        <w:tab/>
        <w:t>молиться</w:t>
        <w:tab/>
        <w:t>чтобы быть</w:t>
        <w:tab/>
        <w:t>в</w:t>
        <w:tab/>
        <w:t>состоянии</w:t>
        <w:tab/>
        <w:t>сопротивляться</w:t>
        <w:tab/>
        <w:t>соблазнам</w:t>
        <w:tab/>
        <w:t>своего</w:t>
        <w:tab/>
        <w:t>друга</w:t>
        <w:tab/>
        <w:t>Она</w:t>
        <w:tab/>
        <w:t>ясно слышит</w:t>
        <w:tab/>
        <w:t>наставление</w:t>
        <w:tab/>
        <w:t>Родителя</w:t>
        <w:tab/>
        <w:t>Будь</w:t>
        <w:tab/>
        <w:t>хорошей</w:t>
        <w:tab/>
        <w:t>девочкой</w:t>
        <w:tab/>
        <w:t>а</w:t>
        <w:tab/>
        <w:t>когда испытываешь</w:t>
        <w:tab/>
        <w:t>соблазн</w:t>
        <w:tab/>
        <w:t>молись</w:t>
        <w:tab/>
        <w:t>Мужчина</w:t>
        <w:tab/>
        <w:t>ввязавшийся</w:t>
        <w:tab/>
        <w:t>в</w:t>
        <w:tab/>
        <w:t>драку</w:t>
        <w:tab/>
        <w:t>пытается сохранить</w:t>
        <w:tab/>
        <w:t>хладнокровие</w:t>
        <w:tab/>
        <w:t>и</w:t>
        <w:tab/>
        <w:t>отчетливо</w:t>
        <w:tab/>
        <w:t>слышит</w:t>
        <w:tab/>
        <w:t>голос</w:t>
        <w:tab/>
        <w:t>отца</w:t>
        <w:tab/>
        <w:t>Не</w:t>
        <w:tab/>
        <w:t>маши</w:t>
        <w:tab/>
        <w:t>руками как</w:t>
        <w:tab/>
        <w:t>ветряная</w:t>
        <w:tab/>
        <w:t>мельница</w:t>
        <w:tab/>
        <w:t>Это</w:t>
        <w:tab/>
        <w:t>часть</w:t>
        <w:tab/>
        <w:t>отцовского</w:t>
        <w:tab/>
        <w:t>образца</w:t>
        <w:tab/>
        <w:t>Вот</w:t>
        <w:tab/>
        <w:t>как</w:t>
        <w:tab/>
        <w:t>нужно драться</w:t>
        <w:tab/>
        <w:t>в</w:t>
        <w:tab/>
        <w:t>баре</w:t>
        <w:tab/>
        <w:t>Вступает</w:t>
        <w:tab/>
        <w:t>он</w:t>
        <w:tab/>
        <w:t>в</w:t>
        <w:tab/>
        <w:t>драку</w:t>
        <w:tab/>
        <w:t>изза</w:t>
        <w:tab/>
        <w:t>провокационного</w:t>
        <w:tab/>
        <w:t>голоса</w:t>
        <w:tab/>
        <w:t>матери Ты</w:t>
        <w:tab/>
        <w:t>совсем</w:t>
        <w:tab/>
        <w:t>как</w:t>
        <w:tab/>
        <w:t>отец</w:t>
        <w:tab/>
        <w:t>когданибудь</w:t>
        <w:tab/>
        <w:t>тебе</w:t>
        <w:tab/>
        <w:t>в</w:t>
        <w:tab/>
        <w:t>драке</w:t>
        <w:tab/>
        <w:t>выбьют</w:t>
        <w:tab/>
        <w:t>зубы</w:t>
        <w:tab/>
        <w:t>В</w:t>
        <w:tab/>
        <w:t>самый критический</w:t>
        <w:tab/>
        <w:t>момент</w:t>
        <w:tab/>
        <w:t>биржевой</w:t>
        <w:tab/>
        <w:t>спекулянт</w:t>
        <w:tab/>
        <w:t>ценными</w:t>
        <w:tab/>
        <w:t>бумагами</w:t>
        <w:tab/>
        <w:t>слышит</w:t>
        <w:tab/>
        <w:t>голос демона</w:t>
        <w:tab/>
        <w:t>Не</w:t>
        <w:tab/>
        <w:t>продавай</w:t>
        <w:tab/>
        <w:t>покупай</w:t>
        <w:tab/>
        <w:t>Он</w:t>
        <w:tab/>
        <w:t>отказывается</w:t>
        <w:tab/>
        <w:t>от</w:t>
        <w:tab/>
        <w:t>тщательно продуманного</w:t>
        <w:tab/>
        <w:t>плана</w:t>
        <w:tab/>
        <w:t>операции</w:t>
        <w:tab/>
        <w:t>теряет</w:t>
        <w:tab/>
        <w:t>весь</w:t>
        <w:tab/>
        <w:t>капитал</w:t>
        <w:tab/>
        <w:tab/>
        <w:t>и</w:t>
        <w:tab/>
        <w:t>все</w:t>
        <w:tab/>
        <w:t>что</w:t>
        <w:tab/>
        <w:t>он</w:t>
        <w:tab/>
        <w:t>может после</w:t>
        <w:tab/>
        <w:t>этого</w:t>
        <w:tab/>
        <w:t>сказать</w:t>
        <w:tab/>
        <w:t>Хаха</w:t>
      </w:r>
    </w:p>
    <w:p>
      <w:r>
        <w:t>Голос</w:t>
        <w:tab/>
        <w:t>Родителя</w:t>
        <w:tab/>
        <w:t>действует</w:t>
        <w:tab/>
        <w:t>как</w:t>
        <w:tab/>
        <w:t>чревовещатель</w:t>
        <w:tab/>
        <w:t>Он</w:t>
        <w:tab/>
        <w:t>захватывает</w:t>
        <w:tab/>
        <w:t>речевой аппарат</w:t>
        <w:tab/>
        <w:t>и</w:t>
        <w:tab/>
        <w:t>человек</w:t>
        <w:tab/>
        <w:t>обнаруживает</w:t>
        <w:tab/>
        <w:t>что</w:t>
        <w:tab/>
        <w:t>произносит</w:t>
        <w:tab/>
        <w:t>слова</w:t>
        <w:tab/>
        <w:t>исходящие</w:t>
        <w:tab/>
        <w:t>от</w:t>
        <w:tab/>
        <w:t>когото</w:t>
        <w:tab/>
        <w:t>другого</w:t>
        <w:tab/>
        <w:t>И</w:t>
        <w:tab/>
        <w:t>если</w:t>
        <w:tab/>
        <w:t>только</w:t>
        <w:tab/>
        <w:t>не</w:t>
        <w:tab/>
        <w:t>вмешается</w:t>
        <w:tab/>
        <w:t>Взрослый</w:t>
        <w:tab/>
        <w:t>будет</w:t>
        <w:tab/>
        <w:t>исполнять указания</w:t>
        <w:tab/>
        <w:t>голоса</w:t>
        <w:tab/>
        <w:t>так</w:t>
        <w:tab/>
        <w:t>что</w:t>
        <w:tab/>
        <w:t>его</w:t>
        <w:tab/>
        <w:t>Ребенок</w:t>
        <w:tab/>
        <w:t>действует</w:t>
        <w:tab/>
        <w:t>точно</w:t>
        <w:tab/>
        <w:t>как</w:t>
        <w:tab/>
        <w:t>кукла чревовещателя</w:t>
        <w:tab/>
        <w:t>Эта</w:t>
        <w:tab/>
        <w:t>способность</w:t>
        <w:tab/>
        <w:t>подчиняться</w:t>
        <w:tab/>
        <w:t>чужой</w:t>
        <w:tab/>
        <w:t>воле</w:t>
        <w:tab/>
        <w:t>часто</w:t>
        <w:tab/>
        <w:t>не сознавая</w:t>
        <w:tab/>
        <w:t>происходящего</w:t>
        <w:tab/>
        <w:t>способность</w:t>
        <w:tab/>
        <w:t>передавать</w:t>
        <w:tab/>
        <w:t>другим</w:t>
        <w:tab/>
        <w:t>контроль</w:t>
        <w:tab/>
        <w:t>над речевыми</w:t>
        <w:tab/>
        <w:t>мышцами</w:t>
        <w:tab/>
        <w:t>и</w:t>
        <w:tab/>
        <w:t>над</w:t>
        <w:tab/>
        <w:t>остальными</w:t>
        <w:tab/>
        <w:t>мышцами</w:t>
        <w:tab/>
        <w:t>тела</w:t>
        <w:tab/>
        <w:t>и</w:t>
        <w:tab/>
        <w:t>делает</w:t>
        <w:tab/>
        <w:t>возможным вмешательство</w:t>
        <w:tab/>
        <w:t>сценария</w:t>
        <w:tab/>
        <w:t>в</w:t>
        <w:tab/>
        <w:t>нужный</w:t>
        <w:tab/>
        <w:t>момент</w:t>
      </w:r>
    </w:p>
    <w:p>
      <w:r>
        <w:t>Чтобы</w:t>
        <w:tab/>
        <w:t>избавиться</w:t>
        <w:tab/>
        <w:t>от</w:t>
        <w:tab/>
        <w:t>этого</w:t>
        <w:tab/>
        <w:t>нужно</w:t>
        <w:tab/>
        <w:t>прислушиваться</w:t>
        <w:tab/>
        <w:t>к</w:t>
        <w:tab/>
        <w:t>голосам</w:t>
        <w:tab/>
        <w:t>у</w:t>
        <w:tab/>
        <w:t>себя</w:t>
        <w:tab/>
        <w:t>в голове</w:t>
        <w:tab/>
        <w:t>и</w:t>
        <w:tab/>
        <w:t>позволить</w:t>
        <w:tab/>
        <w:t>Взрослому</w:t>
        <w:tab/>
        <w:t>решать</w:t>
        <w:tab/>
        <w:t>следовать</w:t>
        <w:tab/>
        <w:t>этим</w:t>
        <w:tab/>
        <w:t>указаниям</w:t>
        <w:tab/>
        <w:t>или</w:t>
        <w:tab/>
        <w:t>нет Таким</w:t>
        <w:tab/>
        <w:t>образом</w:t>
        <w:tab/>
        <w:t>человек</w:t>
        <w:tab/>
        <w:t>освобождается</w:t>
        <w:tab/>
        <w:t>от</w:t>
        <w:tab/>
        <w:t>Родителячревовещателя</w:t>
        <w:tab/>
        <w:t>и становится</w:t>
        <w:tab/>
        <w:t>хозяином</w:t>
        <w:tab/>
        <w:t>своих</w:t>
        <w:tab/>
        <w:t>поступков</w:t>
        <w:tab/>
        <w:t>Чтобы</w:t>
        <w:tab/>
        <w:t>добиться</w:t>
        <w:tab/>
        <w:t>этого</w:t>
        <w:tab/>
        <w:t>он</w:t>
        <w:tab/>
        <w:t>нуждается в</w:t>
        <w:tab/>
        <w:t>двух</w:t>
        <w:tab/>
        <w:t>разрешениях</w:t>
        <w:tab/>
        <w:t>которые</w:t>
        <w:tab/>
        <w:t>может</w:t>
        <w:tab/>
        <w:t>сам</w:t>
        <w:tab/>
        <w:t>дать</w:t>
        <w:tab/>
        <w:t>себе</w:t>
        <w:tab/>
        <w:t>но</w:t>
        <w:tab/>
        <w:t>которые</w:t>
        <w:tab/>
        <w:t>могут прийти</w:t>
        <w:tab/>
        <w:t>и</w:t>
        <w:tab/>
        <w:t>от</w:t>
        <w:tab/>
        <w:t>когото</w:t>
        <w:tab/>
        <w:t>другого</w:t>
        <w:tab/>
        <w:t>например</w:t>
        <w:tab/>
        <w:t>от</w:t>
        <w:tab/>
        <w:t>терапевта</w:t>
      </w:r>
    </w:p>
    <w:p>
      <w:r>
        <w:t>Разрешение</w:t>
        <w:tab/>
        <w:t>слушать</w:t>
        <w:tab/>
        <w:t>внутренний</w:t>
        <w:tab/>
        <w:t>диалог</w:t>
      </w:r>
    </w:p>
    <w:p>
      <w:r>
        <w:t>Разрешение</w:t>
        <w:tab/>
        <w:t>не</w:t>
        <w:tab/>
        <w:t>следовать</w:t>
        <w:tab/>
        <w:t>приказам</w:t>
        <w:tab/>
        <w:t>Родителя</w:t>
      </w:r>
    </w:p>
    <w:p>
      <w:r>
        <w:t>В</w:t>
        <w:tab/>
        <w:t>этом</w:t>
        <w:tab/>
        <w:t>есть</w:t>
        <w:tab/>
        <w:t>некоторая</w:t>
        <w:tab/>
        <w:t>опасность</w:t>
        <w:tab/>
        <w:t>и</w:t>
        <w:tab/>
        <w:t>человек</w:t>
        <w:tab/>
        <w:t>который</w:t>
        <w:tab/>
        <w:t>решится отвергнуть</w:t>
        <w:tab/>
        <w:t>предписания</w:t>
        <w:tab/>
        <w:t>Родителя</w:t>
        <w:tab/>
        <w:t>может</w:t>
        <w:tab/>
        <w:t>нуждаться</w:t>
        <w:tab/>
        <w:t>в</w:t>
        <w:tab/>
        <w:t>защите</w:t>
        <w:tab/>
        <w:t>Одна</w:t>
        <w:tab/>
        <w:t>из задач</w:t>
        <w:tab/>
        <w:t>терапевта</w:t>
        <w:tab/>
        <w:tab/>
        <w:t>предоставить</w:t>
        <w:tab/>
        <w:t>эту</w:t>
        <w:tab/>
        <w:t>защиту</w:t>
        <w:tab/>
        <w:t>если</w:t>
        <w:tab/>
        <w:t>пациент</w:t>
        <w:tab/>
        <w:t>решится отказаться</w:t>
        <w:tab/>
        <w:t>от</w:t>
        <w:tab/>
        <w:t>своего</w:t>
        <w:tab/>
        <w:t>Родителячревовещателя</w:t>
        <w:tab/>
        <w:t>и</w:t>
        <w:tab/>
        <w:t>попытаться</w:t>
        <w:tab/>
        <w:t>стать</w:t>
        <w:tab/>
        <w:t>не куклой</w:t>
        <w:tab/>
        <w:t>а</w:t>
        <w:tab/>
        <w:t>настоящим</w:t>
        <w:tab/>
        <w:t>человеком</w:t>
      </w:r>
    </w:p>
    <w:p>
      <w:r>
        <w:t>Следует</w:t>
        <w:tab/>
        <w:t>добавить</w:t>
        <w:tab/>
        <w:t>что</w:t>
        <w:tab/>
        <w:t>если</w:t>
        <w:tab/>
        <w:t>голоса</w:t>
        <w:tab/>
        <w:t>Родителя</w:t>
        <w:tab/>
        <w:t>указывают</w:t>
        <w:tab/>
        <w:t>пациенту</w:t>
        <w:tab/>
        <w:t>что он</w:t>
        <w:tab/>
        <w:t>должен</w:t>
        <w:tab/>
        <w:t>делать</w:t>
        <w:tab/>
        <w:t>а</w:t>
        <w:tab/>
        <w:t>чего</w:t>
        <w:tab/>
        <w:t>не</w:t>
        <w:tab/>
        <w:t>должен</w:t>
        <w:tab/>
        <w:t>зрительные</w:t>
        <w:tab/>
        <w:t>образы</w:t>
        <w:tab/>
        <w:t>посылаемые Ребенком</w:t>
        <w:tab/>
        <w:t>говорят</w:t>
        <w:tab/>
        <w:t>о</w:t>
        <w:tab/>
        <w:t>том</w:t>
        <w:tab/>
        <w:t>что</w:t>
        <w:tab/>
        <w:t>он</w:t>
        <w:tab/>
        <w:t>хотел</w:t>
        <w:tab/>
        <w:t>бы</w:t>
        <w:tab/>
        <w:t>сделать</w:t>
        <w:tab/>
        <w:t>Желания</w:t>
        <w:tab/>
        <w:t>видимы</w:t>
        <w:tab/>
        <w:t>а приказы</w:t>
        <w:tab/>
        <w:t>слышны</w:t>
      </w:r>
    </w:p>
    <w:p>
      <w:r>
        <w:t>И</w:t>
        <w:tab/>
        <w:t>Еще</w:t>
        <w:tab/>
        <w:t>немного</w:t>
        <w:tab/>
        <w:t>о</w:t>
        <w:tab/>
        <w:t>демоне</w:t>
        <w:tab/>
      </w:r>
    </w:p>
    <w:p>
      <w:r>
        <w:t>Все</w:t>
        <w:tab/>
        <w:t>описанные</w:t>
        <w:tab/>
        <w:t>выше</w:t>
        <w:tab/>
        <w:t>факторы</w:t>
        <w:tab/>
        <w:t>в</w:t>
        <w:tab/>
        <w:t>той</w:t>
        <w:tab/>
        <w:t>или</w:t>
        <w:tab/>
        <w:t>иной</w:t>
        <w:tab/>
        <w:t>степени</w:t>
        <w:tab/>
        <w:t>работают</w:t>
        <w:tab/>
        <w:t>на осуществление</w:t>
        <w:tab/>
        <w:t>сценария</w:t>
        <w:tab/>
        <w:t>причем</w:t>
        <w:tab/>
        <w:t>многих</w:t>
        <w:tab/>
        <w:t>из</w:t>
        <w:tab/>
        <w:t>них</w:t>
        <w:tab/>
        <w:t>человек</w:t>
        <w:tab/>
        <w:t>не</w:t>
        <w:tab/>
        <w:t>воспринимает на</w:t>
        <w:tab/>
        <w:t>сознательном</w:t>
        <w:tab/>
        <w:t>уровне</w:t>
        <w:tab/>
        <w:t>Теперь</w:t>
        <w:tab/>
        <w:t>мы</w:t>
        <w:tab/>
        <w:t>подошли</w:t>
        <w:tab/>
        <w:t>к</w:t>
        <w:tab/>
        <w:t>ключевому</w:t>
        <w:tab/>
        <w:t>фактору который</w:t>
        <w:tab/>
        <w:t>не</w:t>
        <w:tab/>
        <w:t>только</w:t>
        <w:tab/>
        <w:t>делает</w:t>
        <w:tab/>
        <w:t>сценарий</w:t>
        <w:tab/>
        <w:t>возможным</w:t>
        <w:tab/>
        <w:t>но</w:t>
        <w:tab/>
        <w:t>и</w:t>
        <w:tab/>
        <w:t>дает</w:t>
        <w:tab/>
        <w:t>ему</w:t>
        <w:tab/>
        <w:t>главный толчок</w:t>
        <w:tab/>
        <w:t>Это</w:t>
        <w:tab/>
        <w:t>демон</w:t>
        <w:tab/>
        <w:t>который</w:t>
        <w:tab/>
        <w:t>подталкивает</w:t>
        <w:tab/>
        <w:t>человека</w:t>
        <w:tab/>
        <w:t>к</w:t>
        <w:tab/>
        <w:t>краю</w:t>
        <w:tab/>
        <w:t>наклонной плоскости</w:t>
        <w:tab/>
        <w:t>когда</w:t>
        <w:tab/>
        <w:t>тот</w:t>
        <w:tab/>
        <w:t>уже</w:t>
        <w:tab/>
        <w:t>на</w:t>
        <w:tab/>
        <w:t>самом</w:t>
        <w:tab/>
        <w:t>пороге</w:t>
        <w:tab/>
        <w:t>успеха</w:t>
        <w:tab/>
        <w:t>причем</w:t>
        <w:tab/>
        <w:t>бедняга</w:t>
        <w:tab/>
        <w:t>даже</w:t>
        <w:tab/>
        <w:t>не успевает</w:t>
        <w:tab/>
        <w:t>осознать</w:t>
        <w:tab/>
        <w:t>что</w:t>
        <w:tab/>
        <w:t>с</w:t>
        <w:tab/>
        <w:t>ним</w:t>
        <w:tab/>
        <w:t>произошло</w:t>
        <w:tab/>
        <w:t>Но</w:t>
        <w:tab/>
        <w:t>оглядываясь</w:t>
        <w:tab/>
        <w:t>назад</w:t>
        <w:tab/>
        <w:t>даже</w:t>
        <w:tab/>
        <w:t>если он</w:t>
        <w:tab/>
        <w:t>никогда</w:t>
        <w:tab/>
        <w:t>не</w:t>
        <w:tab/>
        <w:t>слышал</w:t>
        <w:tab/>
        <w:t>голосов</w:t>
        <w:tab/>
        <w:t>в</w:t>
        <w:tab/>
        <w:t>своем</w:t>
        <w:tab/>
        <w:t>сознании</w:t>
        <w:tab/>
        <w:t>один</w:t>
        <w:tab/>
        <w:t>голос</w:t>
        <w:tab/>
        <w:t>он</w:t>
        <w:tab/>
        <w:t>обычно вспоминает</w:t>
        <w:tab/>
        <w:t>голос</w:t>
        <w:tab/>
        <w:t>демона</w:t>
        <w:tab/>
        <w:t>который</w:t>
        <w:tab/>
        <w:t>вкрадчиво</w:t>
        <w:tab/>
        <w:t>убеждает</w:t>
        <w:tab/>
        <w:t>Давай</w:t>
        <w:tab/>
        <w:t>сделай это</w:t>
        <w:tab/>
        <w:t>И</w:t>
        <w:tab/>
        <w:t>он</w:t>
        <w:tab/>
        <w:t>делает</w:t>
        <w:tab/>
        <w:t>это</w:t>
        <w:tab/>
        <w:t>вопреки</w:t>
        <w:tab/>
        <w:t>всем</w:t>
        <w:tab/>
        <w:t>предупреждениям</w:t>
        <w:tab/>
        <w:t>вопреки</w:t>
        <w:tab/>
        <w:t>остальным силам</w:t>
        <w:tab/>
        <w:t>которые</w:t>
        <w:tab/>
        <w:t>тщетно</w:t>
        <w:tab/>
        <w:t>стараются</w:t>
        <w:tab/>
        <w:t>его</w:t>
        <w:tab/>
        <w:t>удержать</w:t>
        <w:tab/>
        <w:t>Это</w:t>
        <w:tab/>
        <w:t>демон</w:t>
        <w:tab/>
        <w:tab/>
        <w:t>внезапный сверхъестественный</w:t>
        <w:tab/>
        <w:t>толчок</w:t>
        <w:tab/>
        <w:t>определяющий</w:t>
        <w:tab/>
        <w:t>судьбу</w:t>
        <w:tab/>
        <w:t>человека</w:t>
        <w:tab/>
        <w:t>голос</w:t>
        <w:tab/>
        <w:t>из Золотого</w:t>
        <w:tab/>
        <w:t>века</w:t>
        <w:tab/>
        <w:t>ниже</w:t>
        <w:tab/>
        <w:t>богов</w:t>
        <w:tab/>
        <w:t>но</w:t>
        <w:tab/>
        <w:t>выше</w:t>
        <w:tab/>
        <w:t>человека</w:t>
        <w:tab/>
        <w:t>может</w:t>
        <w:tab/>
        <w:t>быть</w:t>
        <w:tab/>
        <w:t>голос</w:t>
        <w:tab/>
        <w:t>падшего ангела</w:t>
        <w:tab/>
        <w:t>Так</w:t>
        <w:tab/>
        <w:t>говорят</w:t>
        <w:tab/>
        <w:t>историки</w:t>
        <w:tab/>
        <w:t>и</w:t>
        <w:tab/>
        <w:t>может</w:t>
        <w:tab/>
        <w:t>быть</w:t>
        <w:tab/>
        <w:t>они</w:t>
        <w:tab/>
        <w:t>правы</w:t>
        <w:tab/>
        <w:t>Согласно Гераклиту</w:t>
        <w:tab/>
        <w:t>демон</w:t>
        <w:tab/>
        <w:t>человека</w:t>
        <w:tab/>
        <w:tab/>
        <w:t>это</w:t>
        <w:tab/>
        <w:t>его</w:t>
        <w:tab/>
        <w:t>характер</w:t>
        <w:tab/>
        <w:t>Но</w:t>
        <w:tab/>
        <w:t>этот</w:t>
        <w:tab/>
        <w:t>демон</w:t>
        <w:tab/>
        <w:t>по</w:t>
        <w:tab/>
        <w:t>словам тех</w:t>
        <w:tab/>
        <w:t>кто</w:t>
        <w:tab/>
        <w:t>с</w:t>
        <w:tab/>
        <w:t>ним</w:t>
        <w:tab/>
        <w:t>знаком</w:t>
        <w:tab/>
        <w:t>побежденных</w:t>
        <w:tab/>
        <w:t>которые</w:t>
        <w:tab/>
        <w:t>с</w:t>
        <w:tab/>
        <w:t>трудом</w:t>
        <w:tab/>
        <w:t>поднимаются</w:t>
        <w:tab/>
        <w:t>после падения</w:t>
        <w:tab/>
        <w:tab/>
        <w:t>этот</w:t>
        <w:tab/>
        <w:t>демон</w:t>
        <w:tab/>
        <w:t>не</w:t>
        <w:tab/>
        <w:t>отдает</w:t>
        <w:tab/>
        <w:t>громовые</w:t>
        <w:tab/>
        <w:t>приказы</w:t>
        <w:tab/>
        <w:t>как</w:t>
        <w:tab/>
        <w:t>призрак</w:t>
        <w:tab/>
        <w:t>могучего бога</w:t>
        <w:tab/>
        <w:t>а</w:t>
        <w:tab/>
        <w:t>говорит</w:t>
        <w:tab/>
        <w:t>вкрадчивым</w:t>
        <w:tab/>
        <w:t>соблазнительным</w:t>
        <w:tab/>
        <w:t>шепотом</w:t>
        <w:tab/>
        <w:t>как соблазнительная</w:t>
        <w:tab/>
        <w:t>женщина</w:t>
        <w:tab/>
        <w:t>как</w:t>
        <w:tab/>
        <w:t>чаровница</w:t>
        <w:tab/>
        <w:t>Сделай</w:t>
        <w:tab/>
        <w:t>это</w:t>
        <w:tab/>
        <w:t>Давай</w:t>
        <w:tab/>
        <w:t>Почему</w:t>
        <w:tab/>
        <w:t>бы и</w:t>
        <w:tab/>
        <w:t>нет</w:t>
        <w:tab/>
        <w:t>Что</w:t>
        <w:tab/>
        <w:t>ты</w:t>
        <w:tab/>
        <w:t>теряешь</w:t>
        <w:tab/>
        <w:t>Все</w:t>
        <w:tab/>
        <w:t>Но</w:t>
        <w:tab/>
        <w:t>взамен</w:t>
        <w:tab/>
        <w:t>получишь</w:t>
        <w:tab/>
        <w:t>меня</w:t>
        <w:tab/>
        <w:t>как</w:t>
        <w:tab/>
        <w:t>в</w:t>
        <w:tab/>
        <w:t>Золотом веке</w:t>
      </w:r>
    </w:p>
    <w:p>
      <w:r>
        <w:t>Это</w:t>
        <w:tab/>
        <w:t>повторяющееся</w:t>
        <w:tab/>
        <w:t>влечение</w:t>
        <w:tab/>
        <w:t>которое</w:t>
        <w:tab/>
        <w:t>ведет</w:t>
        <w:tab/>
        <w:t>человека</w:t>
        <w:tab/>
        <w:t>к</w:t>
        <w:tab/>
        <w:t>его</w:t>
        <w:tab/>
        <w:t>судьбе притяжение</w:t>
        <w:tab/>
        <w:t>смерти</w:t>
        <w:tab/>
        <w:t>по</w:t>
        <w:tab/>
        <w:t>Фрейду</w:t>
        <w:tab/>
        <w:t>или</w:t>
        <w:tab/>
        <w:t>сила</w:t>
        <w:tab/>
        <w:t>богини</w:t>
        <w:tab/>
        <w:t>Ананке</w:t>
        <w:tab/>
        <w:t>Но</w:t>
        <w:tab/>
        <w:t>Фрейд помещает</w:t>
        <w:tab/>
        <w:t>этот</w:t>
        <w:tab/>
        <w:t>голос</w:t>
        <w:tab/>
        <w:t>в</w:t>
        <w:tab/>
        <w:t>какойто</w:t>
        <w:tab/>
        <w:t>загадочной</w:t>
        <w:tab/>
        <w:t>биологической</w:t>
        <w:tab/>
        <w:t>сфере</w:t>
        <w:tab/>
        <w:t>тогда</w:t>
        <w:tab/>
        <w:t>как на</w:t>
        <w:tab/>
        <w:t>самом</w:t>
        <w:tab/>
        <w:t>деле</w:t>
        <w:tab/>
        <w:t>это</w:t>
        <w:tab/>
        <w:t>голос</w:t>
        <w:tab/>
        <w:t>соблазна</w:t>
        <w:tab/>
        <w:t>Спросите</w:t>
        <w:tab/>
        <w:t>мужчину</w:t>
        <w:tab/>
        <w:t>или</w:t>
        <w:tab/>
        <w:t>женщину знакомых</w:t>
        <w:tab/>
        <w:t>со</w:t>
        <w:tab/>
        <w:t>своим</w:t>
        <w:tab/>
        <w:t>демоном</w:t>
        <w:tab/>
        <w:t>и</w:t>
        <w:tab/>
        <w:t>знающих</w:t>
        <w:tab/>
        <w:t>его</w:t>
        <w:tab/>
        <w:t>силу</w:t>
      </w:r>
    </w:p>
    <w:p>
      <w:r>
        <w:t>Средством</w:t>
        <w:tab/>
        <w:t>против</w:t>
        <w:tab/>
        <w:t>демона</w:t>
        <w:tab/>
        <w:t>всегда</w:t>
        <w:tab/>
        <w:t>были</w:t>
        <w:tab/>
        <w:t>заговоры</w:t>
        <w:tab/>
        <w:t>и</w:t>
        <w:tab/>
        <w:t>заклинания</w:t>
        <w:tab/>
        <w:t>Так</w:t>
        <w:tab/>
        <w:t>же следует</w:t>
        <w:tab/>
        <w:t>поступать</w:t>
        <w:tab/>
        <w:t>и</w:t>
        <w:tab/>
        <w:t>в</w:t>
        <w:tab/>
        <w:t>данном</w:t>
        <w:tab/>
        <w:t>случае</w:t>
        <w:tab/>
        <w:t>Каждый</w:t>
        <w:tab/>
        <w:t>Неудачник</w:t>
        <w:tab/>
        <w:t>должен</w:t>
        <w:tab/>
        <w:t>носить это</w:t>
        <w:tab/>
        <w:t>заклинание</w:t>
        <w:tab/>
        <w:t>в</w:t>
        <w:tab/>
        <w:t>бумажнике</w:t>
        <w:tab/>
        <w:t>или</w:t>
        <w:tab/>
        <w:t>сумочке</w:t>
        <w:tab/>
        <w:t>и</w:t>
        <w:tab/>
        <w:t>помнить</w:t>
        <w:tab/>
        <w:t>когда</w:t>
        <w:tab/>
        <w:t>до</w:t>
        <w:tab/>
        <w:t>успеха</w:t>
        <w:tab/>
        <w:t>рукой подать</w:t>
        <w:tab/>
        <w:t>наступает</w:t>
        <w:tab/>
        <w:t>самое</w:t>
        <w:tab/>
        <w:t>опасное</w:t>
        <w:tab/>
        <w:t>время</w:t>
        <w:tab/>
        <w:t>Пора</w:t>
        <w:tab/>
        <w:t>доставать</w:t>
        <w:tab/>
        <w:t>заклинание</w:t>
        <w:tab/>
        <w:t>и</w:t>
        <w:tab/>
        <w:t>снова и</w:t>
        <w:tab/>
        <w:t>снова</w:t>
        <w:tab/>
        <w:t>перечитывать</w:t>
        <w:tab/>
        <w:t>его</w:t>
        <w:tab/>
        <w:t>вслух</w:t>
        <w:tab/>
        <w:t>И</w:t>
        <w:tab/>
        <w:t>когда</w:t>
        <w:tab/>
        <w:t>демон</w:t>
        <w:tab/>
        <w:t>начинает</w:t>
        <w:tab/>
        <w:t>шептать</w:t>
        <w:tab/>
        <w:t>Протяни руку</w:t>
        <w:tab/>
        <w:tab/>
        <w:t>и</w:t>
        <w:tab/>
        <w:t>поставь</w:t>
        <w:tab/>
        <w:t>все</w:t>
        <w:tab/>
        <w:t>на</w:t>
        <w:tab/>
        <w:t>один</w:t>
        <w:tab/>
        <w:t>номер</w:t>
        <w:tab/>
        <w:t>или</w:t>
        <w:tab/>
        <w:t>пора</w:t>
        <w:tab/>
        <w:t>доставать</w:t>
        <w:tab/>
        <w:t>нож</w:t>
        <w:tab/>
        <w:t>или</w:t>
        <w:tab/>
        <w:t>хватай его</w:t>
        <w:tab/>
        <w:t>ее</w:t>
        <w:tab/>
        <w:t>за</w:t>
        <w:tab/>
        <w:t>горло</w:t>
        <w:tab/>
        <w:t>и</w:t>
        <w:tab/>
        <w:t>тащи</w:t>
        <w:tab/>
        <w:t>к</w:t>
        <w:tab/>
        <w:t>себе</w:t>
        <w:tab/>
        <w:t>уберите</w:t>
        <w:tab/>
        <w:t>руку</w:t>
        <w:tab/>
        <w:t>и</w:t>
        <w:tab/>
        <w:t>скажите</w:t>
        <w:tab/>
        <w:t>громко</w:t>
        <w:tab/>
        <w:t>и</w:t>
        <w:tab/>
        <w:t>четко</w:t>
      </w:r>
    </w:p>
    <w:p>
      <w:r>
        <w:t>Нет</w:t>
        <w:tab/>
        <w:t>мама</w:t>
        <w:tab/>
        <w:t>я</w:t>
        <w:tab/>
        <w:t>лучше</w:t>
        <w:tab/>
        <w:t>поступлю</w:t>
        <w:tab/>
        <w:t>посвоему</w:t>
        <w:tab/>
        <w:t>и</w:t>
        <w:tab/>
        <w:t>добьюсь</w:t>
        <w:tab/>
        <w:t>победы</w:t>
      </w:r>
    </w:p>
    <w:p>
      <w:r>
        <w:t>К</w:t>
        <w:tab/>
        <w:t>Подлинная</w:t>
        <w:tab/>
        <w:t>личность</w:t>
        <w:tab/>
      </w:r>
    </w:p>
    <w:p>
      <w:r>
        <w:t>Антитеза</w:t>
        <w:tab/>
        <w:t>сценарию</w:t>
        <w:tab/>
        <w:tab/>
        <w:t>реальная</w:t>
        <w:tab/>
        <w:t>личность</w:t>
        <w:tab/>
        <w:t>живущая</w:t>
        <w:tab/>
        <w:t>в</w:t>
        <w:tab/>
        <w:t>реальном</w:t>
        <w:tab/>
        <w:t>мире Реальная</w:t>
        <w:tab/>
        <w:t>личность</w:t>
        <w:tab/>
        <w:tab/>
        <w:t>это</w:t>
        <w:tab/>
        <w:t>вероятно</w:t>
        <w:tab/>
        <w:t>реальное</w:t>
        <w:tab/>
        <w:t>Я</w:t>
        <w:tab/>
        <w:t>которое</w:t>
        <w:tab/>
        <w:t>может</w:t>
        <w:tab/>
        <w:t>переходить от</w:t>
        <w:tab/>
        <w:t>одного</w:t>
        <w:tab/>
        <w:t>состояния</w:t>
        <w:tab/>
        <w:t>к</w:t>
        <w:tab/>
        <w:t>другому</w:t>
        <w:tab/>
        <w:t>Когда</w:t>
        <w:tab/>
        <w:t>люди</w:t>
        <w:tab/>
        <w:t>хорошо</w:t>
        <w:tab/>
        <w:t>узнают</w:t>
        <w:tab/>
        <w:t>друг</w:t>
        <w:tab/>
        <w:t>друга</w:t>
        <w:tab/>
        <w:t>они могут</w:t>
        <w:tab/>
        <w:t>проникнуть</w:t>
        <w:tab/>
        <w:t>под</w:t>
        <w:tab/>
        <w:t>покровы</w:t>
        <w:tab/>
        <w:t>сценария</w:t>
        <w:tab/>
        <w:t>в</w:t>
        <w:tab/>
        <w:t>глубину</w:t>
        <w:tab/>
        <w:t>где</w:t>
        <w:tab/>
        <w:t>находится подлинная</w:t>
        <w:tab/>
        <w:t>личность</w:t>
        <w:tab/>
        <w:t>именно</w:t>
        <w:tab/>
        <w:t>эту</w:t>
        <w:tab/>
        <w:t>часть</w:t>
        <w:tab/>
        <w:t>другого</w:t>
        <w:tab/>
        <w:t>человека</w:t>
        <w:tab/>
        <w:t>мы</w:t>
        <w:tab/>
        <w:t>уважаем</w:t>
        <w:tab/>
        <w:t>и любим</w:t>
        <w:tab/>
        <w:t>с</w:t>
        <w:tab/>
        <w:t>ней</w:t>
        <w:tab/>
        <w:t>мы</w:t>
        <w:tab/>
        <w:t>испытывает</w:t>
        <w:tab/>
        <w:t>моменты</w:t>
        <w:tab/>
        <w:t>настоящей</w:t>
        <w:tab/>
        <w:t>близости</w:t>
        <w:tab/>
        <w:t>прежде</w:t>
        <w:tab/>
        <w:t>чем верх</w:t>
        <w:tab/>
        <w:t>снова</w:t>
        <w:tab/>
        <w:t>возьмет</w:t>
        <w:tab/>
        <w:t>родительское</w:t>
        <w:tab/>
        <w:t>программирование</w:t>
        <w:tab/>
        <w:t>Это</w:t>
        <w:tab/>
        <w:t>возможно</w:t>
        <w:tab/>
        <w:t>потому что</w:t>
        <w:tab/>
        <w:t>уже</w:t>
        <w:tab/>
        <w:t>происходило</w:t>
        <w:tab/>
        <w:t>и</w:t>
        <w:tab/>
        <w:t>раньше</w:t>
        <w:tab/>
        <w:t>в</w:t>
        <w:tab/>
        <w:t>жизни</w:t>
        <w:tab/>
        <w:t>большинства</w:t>
        <w:tab/>
        <w:t>Самые</w:t>
        <w:tab/>
        <w:t>близкие</w:t>
        <w:tab/>
        <w:t>и свободные</w:t>
        <w:tab/>
        <w:t>от</w:t>
        <w:tab/>
        <w:t>влияния</w:t>
        <w:tab/>
        <w:t>сценария</w:t>
        <w:tab/>
        <w:t>отношения</w:t>
        <w:tab/>
        <w:tab/>
        <w:t>отношения</w:t>
        <w:tab/>
        <w:t>между</w:t>
        <w:tab/>
        <w:t>матерью</w:t>
        <w:tab/>
        <w:t>и младенцем</w:t>
        <w:tab/>
        <w:t>Во</w:t>
        <w:tab/>
        <w:t>время</w:t>
        <w:tab/>
        <w:t>кормления</w:t>
        <w:tab/>
        <w:t>мать</w:t>
        <w:tab/>
        <w:t>обычно</w:t>
        <w:tab/>
        <w:t>отказывается</w:t>
        <w:tab/>
        <w:t>от</w:t>
        <w:tab/>
        <w:t>сценария полагаясь</w:t>
        <w:tab/>
        <w:t>на</w:t>
        <w:tab/>
        <w:t>инстинкты</w:t>
        <w:tab/>
        <w:t>а</w:t>
        <w:tab/>
        <w:t>у</w:t>
        <w:tab/>
        <w:t>младенца</w:t>
        <w:tab/>
        <w:t>сценария</w:t>
        <w:tab/>
        <w:t>еще</w:t>
        <w:tab/>
        <w:t>вообще</w:t>
        <w:tab/>
        <w:t>нет</w:t>
      </w:r>
    </w:p>
    <w:p>
      <w:r>
        <w:t>Что</w:t>
        <w:tab/>
        <w:t>касается</w:t>
        <w:tab/>
        <w:t>лично</w:t>
        <w:tab/>
        <w:t>меня</w:t>
        <w:tab/>
        <w:t>то</w:t>
        <w:tab/>
        <w:t>я</w:t>
        <w:tab/>
        <w:t>не</w:t>
        <w:tab/>
        <w:t>знаю</w:t>
        <w:tab/>
        <w:t>играю</w:t>
        <w:tab/>
        <w:t>ли</w:t>
        <w:tab/>
        <w:t>я</w:t>
        <w:tab/>
        <w:t>попрежнему</w:t>
        <w:tab/>
        <w:t>по чужим</w:t>
        <w:tab/>
        <w:t>нотам</w:t>
        <w:tab/>
        <w:t>или</w:t>
        <w:tab/>
        <w:t>нет</w:t>
        <w:tab/>
        <w:t>Если</w:t>
        <w:tab/>
        <w:t>да</w:t>
        <w:tab/>
        <w:t>я</w:t>
        <w:tab/>
        <w:t>с</w:t>
        <w:tab/>
        <w:t>интересом</w:t>
        <w:tab/>
        <w:t>но</w:t>
        <w:tab/>
        <w:t>без</w:t>
        <w:tab/>
        <w:t>страха</w:t>
        <w:tab/>
        <w:t>жду</w:t>
        <w:tab/>
        <w:t>следующей ноты</w:t>
        <w:tab/>
        <w:t>пытаясь</w:t>
        <w:tab/>
        <w:t>угадать</w:t>
        <w:tab/>
        <w:t>ждет</w:t>
        <w:tab/>
        <w:t>меня</w:t>
        <w:tab/>
        <w:t>гармония</w:t>
        <w:tab/>
        <w:t>или</w:t>
        <w:tab/>
        <w:t>диссонанс</w:t>
        <w:tab/>
        <w:t>Даже</w:t>
        <w:tab/>
        <w:t>и</w:t>
        <w:tab/>
        <w:t>в</w:t>
        <w:tab/>
        <w:t>этом случае</w:t>
        <w:tab/>
        <w:t>моя</w:t>
        <w:tab/>
        <w:t>жизнь</w:t>
        <w:tab/>
        <w:t>полна</w:t>
        <w:tab/>
        <w:t>смысла</w:t>
        <w:tab/>
        <w:t>потому</w:t>
        <w:tab/>
        <w:t>что</w:t>
        <w:tab/>
        <w:t>я</w:t>
        <w:tab/>
        <w:t>следую</w:t>
        <w:tab/>
        <w:t>долгой</w:t>
        <w:tab/>
        <w:t>и</w:t>
        <w:tab/>
        <w:t>славной традиции</w:t>
        <w:tab/>
        <w:t>своих</w:t>
        <w:tab/>
        <w:t>предков</w:t>
        <w:tab/>
        <w:t>переданной</w:t>
        <w:tab/>
        <w:t>мне</w:t>
        <w:tab/>
        <w:t>родителями</w:t>
        <w:tab/>
        <w:t>Вероятно</w:t>
        <w:tab/>
        <w:t>эта мелодия</w:t>
        <w:tab/>
        <w:t>гораздо</w:t>
        <w:tab/>
        <w:t>благозвучнее</w:t>
        <w:tab/>
        <w:t>чем</w:t>
        <w:tab/>
        <w:t>мог</w:t>
        <w:tab/>
        <w:t>бы</w:t>
        <w:tab/>
        <w:t>сочинить</w:t>
        <w:tab/>
        <w:t>я</w:t>
        <w:tab/>
        <w:t>сам</w:t>
        <w:tab/>
        <w:t>При</w:t>
        <w:tab/>
        <w:t>этом</w:t>
        <w:tab/>
        <w:t>я точно</w:t>
        <w:tab/>
        <w:t>знаю</w:t>
        <w:tab/>
        <w:t>что</w:t>
        <w:tab/>
        <w:t>существуют</w:t>
        <w:tab/>
        <w:t>большие</w:t>
        <w:tab/>
        <w:t>области</w:t>
        <w:tab/>
        <w:t>в</w:t>
        <w:tab/>
        <w:t>которых</w:t>
        <w:tab/>
        <w:t>я</w:t>
        <w:tab/>
        <w:t>могу</w:t>
        <w:tab/>
        <w:t>свободно импровизировать</w:t>
        <w:tab/>
        <w:t>Возможно</w:t>
        <w:tab/>
        <w:t>даже</w:t>
        <w:tab/>
        <w:t>что</w:t>
        <w:tab/>
        <w:t>я</w:t>
        <w:tab/>
        <w:t>один</w:t>
        <w:tab/>
        <w:t>из</w:t>
        <w:tab/>
        <w:t>тех</w:t>
        <w:tab/>
        <w:t>редких</w:t>
        <w:tab/>
        <w:t>счастливцев которые</w:t>
        <w:tab/>
        <w:t>могут</w:t>
        <w:tab/>
        <w:t>полностью</w:t>
        <w:tab/>
        <w:t>сбросить</w:t>
        <w:tab/>
        <w:t>наручники</w:t>
        <w:tab/>
        <w:t>и</w:t>
        <w:tab/>
        <w:t>вести</w:t>
        <w:tab/>
        <w:t>свою</w:t>
        <w:tab/>
        <w:t>мелодию</w:t>
        <w:tab/>
        <w:t>В таком</w:t>
        <w:tab/>
        <w:t>случае</w:t>
        <w:tab/>
        <w:t>я</w:t>
        <w:tab/>
        <w:t>храбрый</w:t>
        <w:tab/>
        <w:t>импровизатор</w:t>
        <w:tab/>
        <w:t>в</w:t>
        <w:tab/>
        <w:t>одиночестве</w:t>
        <w:tab/>
        <w:t>противостоящий миру</w:t>
        <w:tab/>
        <w:t>Но</w:t>
        <w:tab/>
        <w:t>делаю</w:t>
        <w:tab/>
        <w:t>ли</w:t>
        <w:tab/>
        <w:t>я</w:t>
        <w:tab/>
        <w:t>вид</w:t>
        <w:tab/>
        <w:t>что</w:t>
        <w:tab/>
        <w:t>играю</w:t>
        <w:tab/>
        <w:t>на</w:t>
        <w:tab/>
        <w:t>фортепиано</w:t>
        <w:tab/>
        <w:t>или</w:t>
        <w:tab/>
        <w:t>на</w:t>
        <w:tab/>
        <w:t>самом</w:t>
        <w:tab/>
        <w:t>деле извлекаю</w:t>
        <w:tab/>
        <w:t>ноты</w:t>
        <w:tab/>
        <w:t>посредством</w:t>
        <w:tab/>
        <w:t>своих</w:t>
        <w:tab/>
        <w:t>рук</w:t>
        <w:tab/>
        <w:t>и</w:t>
        <w:tab/>
        <w:t>сознания</w:t>
        <w:tab/>
        <w:t>звучит</w:t>
        <w:tab/>
        <w:t>песня</w:t>
        <w:tab/>
        <w:t>моей жизни</w:t>
        <w:tab/>
        <w:t>полная</w:t>
        <w:tab/>
        <w:t>сбывшихся</w:t>
        <w:tab/>
        <w:t>ожиданий</w:t>
        <w:tab/>
        <w:t>и</w:t>
        <w:tab/>
        <w:t>неожиданностей</w:t>
        <w:tab/>
        <w:t>усиленная резонатором</w:t>
        <w:tab/>
        <w:t>судьбы</w:t>
        <w:tab/>
        <w:tab/>
        <w:t>баркарола</w:t>
        <w:tab/>
        <w:t>которая</w:t>
        <w:tab/>
        <w:t>я</w:t>
        <w:tab/>
        <w:t>надеюсь</w:t>
        <w:tab/>
        <w:t>будет</w:t>
        <w:tab/>
        <w:t>звучать</w:t>
        <w:tab/>
        <w:t>и тогда</w:t>
        <w:tab/>
        <w:t>когда</w:t>
        <w:tab/>
        <w:t>меня</w:t>
        <w:tab/>
        <w:t>не</w:t>
        <w:tab/>
        <w:t>станет</w:t>
      </w:r>
    </w:p>
    <w:p>
      <w:r>
        <w:t>А</w:t>
        <w:tab/>
        <w:t>Сценарная</w:t>
        <w:tab/>
        <w:t>матрица</w:t>
        <w:tab/>
      </w:r>
    </w:p>
    <w:p>
      <w:r>
        <w:t>Сценарная</w:t>
        <w:tab/>
        <w:t>матрица</w:t>
        <w:tab/>
        <w:tab/>
        <w:t>это</w:t>
        <w:tab/>
        <w:t>диаграмма</w:t>
        <w:tab/>
        <w:t>предназначенная</w:t>
        <w:tab/>
        <w:t>для</w:t>
        <w:tab/>
        <w:t>того чтобы</w:t>
        <w:tab/>
        <w:t>иллюстрировать</w:t>
        <w:tab/>
        <w:t>и</w:t>
        <w:tab/>
        <w:t>анализировать</w:t>
        <w:tab/>
        <w:t>директивы</w:t>
        <w:tab/>
        <w:t>переданные родителями</w:t>
        <w:tab/>
        <w:t>и</w:t>
        <w:tab/>
        <w:t>предками</w:t>
        <w:tab/>
        <w:t>нынешнему</w:t>
        <w:tab/>
        <w:t>поколению</w:t>
        <w:tab/>
        <w:t>В</w:t>
        <w:tab/>
        <w:t>эту</w:t>
        <w:tab/>
        <w:t>относительно простую</w:t>
        <w:tab/>
        <w:t>схему</w:t>
        <w:tab/>
        <w:t>можно</w:t>
        <w:tab/>
        <w:t>вместить</w:t>
        <w:tab/>
        <w:t>поразительное</w:t>
        <w:tab/>
        <w:t>количество</w:t>
        <w:tab/>
        <w:t>информации Сценарные</w:t>
        <w:tab/>
        <w:t>матрицы</w:t>
        <w:tab/>
        <w:t>были</w:t>
        <w:tab/>
        <w:t>начерчены</w:t>
        <w:tab/>
        <w:t>для</w:t>
        <w:tab/>
        <w:t>некоторых</w:t>
        <w:tab/>
        <w:t>случаев представленных</w:t>
        <w:tab/>
        <w:t>в</w:t>
        <w:tab/>
        <w:t>главах</w:t>
        <w:tab/>
        <w:t>шестой</w:t>
        <w:tab/>
        <w:t>и</w:t>
        <w:tab/>
        <w:t>седьмой</w:t>
        <w:tab/>
        <w:t>рисунки</w:t>
        <w:tab/>
        <w:t>68</w:t>
        <w:tab/>
        <w:t>и</w:t>
        <w:tab/>
        <w:t>9</w:t>
        <w:tab/>
        <w:t>настолько точно</w:t>
        <w:tab/>
        <w:t>насколько</w:t>
        <w:tab/>
        <w:t>позволяет</w:t>
        <w:tab/>
        <w:t>имеющаяся</w:t>
        <w:tab/>
        <w:t>информация</w:t>
        <w:tab/>
        <w:t>На</w:t>
        <w:tab/>
        <w:t>практике</w:t>
        <w:tab/>
        <w:t>задача заключается</w:t>
        <w:tab/>
        <w:t>в</w:t>
        <w:tab/>
        <w:t>том</w:t>
        <w:tab/>
        <w:t>чтобы</w:t>
        <w:tab/>
        <w:t>отделить</w:t>
        <w:tab/>
        <w:t>решающие</w:t>
        <w:tab/>
        <w:t>родительские</w:t>
        <w:tab/>
        <w:t>предписания</w:t>
        <w:tab/>
        <w:t>и решающий</w:t>
        <w:tab/>
        <w:t>родительский</w:t>
        <w:tab/>
        <w:t>образец</w:t>
        <w:tab/>
        <w:t>поведения</w:t>
        <w:tab/>
        <w:tab/>
        <w:t>тему</w:t>
        <w:tab/>
        <w:t>сценария</w:t>
        <w:tab/>
        <w:tab/>
        <w:t>от шума</w:t>
        <w:tab/>
        <w:t>или</w:t>
        <w:tab/>
        <w:t>внешних</w:t>
        <w:tab/>
        <w:t>помех</w:t>
        <w:tab/>
        <w:t>это</w:t>
        <w:tab/>
        <w:t>вдвойне</w:t>
        <w:tab/>
        <w:t>трудно</w:t>
        <w:tab/>
        <w:t>поскольку</w:t>
        <w:tab/>
        <w:t>не</w:t>
        <w:tab/>
        <w:t>только</w:t>
        <w:tab/>
        <w:t>сам человек</w:t>
        <w:tab/>
        <w:t>но</w:t>
        <w:tab/>
        <w:t>и</w:t>
        <w:tab/>
        <w:t>все</w:t>
        <w:tab/>
        <w:t>окружающие</w:t>
        <w:tab/>
        <w:t>его</w:t>
        <w:tab/>
        <w:t>по</w:t>
        <w:tab/>
        <w:t>мере</w:t>
        <w:tab/>
        <w:t>возможностей</w:t>
        <w:tab/>
        <w:t>препятствуют этому</w:t>
        <w:tab/>
        <w:t>отделению</w:t>
        <w:tab/>
        <w:t>Поэтому</w:t>
        <w:tab/>
        <w:t>трудно</w:t>
        <w:tab/>
        <w:t>выделить</w:t>
        <w:tab/>
        <w:t>шаги</w:t>
        <w:tab/>
        <w:t>ведущие</w:t>
        <w:tab/>
        <w:t>к</w:t>
        <w:tab/>
        <w:t>сценарной развязке</w:t>
        <w:tab/>
        <w:t>к</w:t>
        <w:tab/>
        <w:t>счастливому</w:t>
        <w:tab/>
        <w:t>или</w:t>
        <w:tab/>
        <w:t>трагическому</w:t>
        <w:tab/>
        <w:t>концу</w:t>
        <w:tab/>
        <w:t>Иными</w:t>
        <w:tab/>
        <w:t>словами</w:t>
        <w:tab/>
        <w:t>люди прилагают</w:t>
        <w:tab/>
        <w:t>большие</w:t>
        <w:tab/>
        <w:t>усилия</w:t>
        <w:tab/>
        <w:t>чтобы</w:t>
        <w:tab/>
        <w:t>скрыть</w:t>
        <w:tab/>
        <w:t>сценарий</w:t>
        <w:tab/>
        <w:t>и</w:t>
        <w:tab/>
        <w:t>от</w:t>
        <w:tab/>
        <w:t>самих</w:t>
        <w:tab/>
        <w:t>себя</w:t>
        <w:tab/>
        <w:t>и</w:t>
        <w:tab/>
        <w:t>от окружающих</w:t>
        <w:tab/>
        <w:t>Это</w:t>
        <w:tab/>
        <w:t>совершенно</w:t>
        <w:tab/>
        <w:t>естественно</w:t>
        <w:tab/>
        <w:t>Возвращаясь</w:t>
        <w:tab/>
        <w:t>к</w:t>
        <w:tab/>
        <w:t>предыдущей метафоре</w:t>
        <w:tab/>
        <w:t>можно</w:t>
        <w:tab/>
        <w:t>сказать</w:t>
        <w:tab/>
        <w:t>что</w:t>
        <w:tab/>
        <w:t>человек</w:t>
        <w:tab/>
        <w:t>сидящий</w:t>
        <w:tab/>
        <w:t>за</w:t>
        <w:tab/>
        <w:t>пианино</w:t>
        <w:tab/>
        <w:t>и</w:t>
        <w:tab/>
        <w:t>движущий пальцами</w:t>
        <w:tab/>
        <w:t>в</w:t>
        <w:tab/>
        <w:t>иллюзии</w:t>
        <w:tab/>
        <w:t>что</w:t>
        <w:tab/>
        <w:t>сам</w:t>
        <w:tab/>
        <w:t>производит</w:t>
        <w:tab/>
        <w:t>музыку</w:t>
        <w:tab/>
        <w:t>не</w:t>
        <w:tab/>
        <w:t>хочет</w:t>
        <w:tab/>
        <w:t>чтобы</w:t>
        <w:tab/>
        <w:t>ктонибудь</w:t>
        <w:tab/>
        <w:t>посоветовал</w:t>
        <w:tab/>
        <w:t>ему</w:t>
        <w:tab/>
        <w:t>заглянуть</w:t>
        <w:tab/>
        <w:t>во</w:t>
        <w:tab/>
        <w:t>внутренности</w:t>
        <w:tab/>
        <w:t>пианино</w:t>
        <w:tab/>
        <w:t>и</w:t>
        <w:tab/>
        <w:t>аудитория наслаждающаяся</w:t>
        <w:tab/>
        <w:t>концертом</w:t>
        <w:tab/>
        <w:t>тоже</w:t>
        <w:tab/>
        <w:t>этого</w:t>
        <w:tab/>
        <w:t>не</w:t>
        <w:tab/>
        <w:t>хочет</w:t>
      </w:r>
    </w:p>
    <w:p>
      <w:r>
        <w:t>Стайнер</w:t>
        <w:tab/>
        <w:t>изобретатель</w:t>
        <w:tab/>
        <w:t>сценарной</w:t>
        <w:tab/>
        <w:t>матрицы</w:t>
        <w:tab/>
        <w:t>следует</w:t>
        <w:tab/>
        <w:t>такой</w:t>
        <w:tab/>
        <w:t>схеме родитель</w:t>
        <w:tab/>
        <w:t>противоположного</w:t>
        <w:tab/>
        <w:t>пола</w:t>
        <w:tab/>
        <w:t>говорит</w:t>
        <w:tab/>
        <w:t>ребенку</w:t>
        <w:tab/>
        <w:t>что</w:t>
        <w:tab/>
        <w:t>делать</w:t>
        <w:tab/>
        <w:t>а</w:t>
        <w:tab/>
        <w:t>родитель того</w:t>
        <w:tab/>
        <w:t>же</w:t>
        <w:tab/>
        <w:t>пола</w:t>
        <w:tab/>
        <w:t>показывает</w:t>
        <w:tab/>
        <w:t>как</w:t>
        <w:tab/>
        <w:t>делать</w:t>
        <w:tab/>
        <w:t>см</w:t>
        <w:tab/>
        <w:t>историю</w:t>
        <w:tab/>
        <w:t>Батча</w:t>
        <w:tab/>
        <w:t>К</w:t>
        <w:tab/>
        <w:t>этой</w:t>
        <w:tab/>
        <w:t>основной схеме</w:t>
        <w:tab/>
        <w:t>Стайнер</w:t>
        <w:tab/>
        <w:t>делает</w:t>
        <w:tab/>
        <w:t>очень</w:t>
        <w:tab/>
        <w:t>важные</w:t>
        <w:tab/>
        <w:t>добавления</w:t>
        <w:tab/>
        <w:t>Он</w:t>
        <w:tab/>
        <w:t>развивает</w:t>
        <w:tab/>
        <w:t>схему уточняя</w:t>
        <w:tab/>
        <w:t>что</w:t>
        <w:tab/>
        <w:t>делает</w:t>
        <w:tab/>
        <w:t>каждое</w:t>
        <w:tab/>
        <w:t>состояние</w:t>
        <w:tab/>
        <w:t>Я</w:t>
        <w:tab/>
        <w:t>родителей</w:t>
        <w:tab/>
        <w:t>Он</w:t>
        <w:tab/>
        <w:t>постулирует</w:t>
        <w:tab/>
        <w:t>что Ребенок</w:t>
        <w:tab/>
        <w:t>в</w:t>
        <w:tab/>
        <w:t>родителе</w:t>
        <w:tab/>
        <w:t>дает</w:t>
        <w:tab/>
        <w:t>предписания</w:t>
        <w:tab/>
        <w:t>а</w:t>
        <w:tab/>
        <w:t>Взрослый</w:t>
        <w:tab/>
        <w:t>в</w:t>
        <w:tab/>
        <w:t>родителе</w:t>
        <w:tab/>
        <w:t>дает</w:t>
        <w:tab/>
        <w:t>ребенку его</w:t>
        <w:tab/>
        <w:t>программу</w:t>
        <w:tab/>
        <w:t>которую</w:t>
        <w:tab/>
        <w:t>мы</w:t>
        <w:tab/>
        <w:t>назвали</w:t>
        <w:tab/>
        <w:t>также</w:t>
        <w:tab/>
        <w:t>родительским</w:t>
        <w:tab/>
        <w:t>образцом Стайнер</w:t>
        <w:tab/>
        <w:t>добавляет</w:t>
        <w:tab/>
        <w:t>новый</w:t>
        <w:tab/>
        <w:t>элемент</w:t>
        <w:tab/>
        <w:tab/>
        <w:t>антисценарий</w:t>
        <w:tab/>
        <w:t>приходящий</w:t>
        <w:tab/>
        <w:t>от Родителя</w:t>
        <w:tab/>
        <w:t>родителей</w:t>
        <w:tab/>
        <w:t>Станейровская</w:t>
        <w:tab/>
        <w:t>версия</w:t>
        <w:tab/>
        <w:t>матрицы</w:t>
        <w:tab/>
        <w:t>появилась</w:t>
        <w:tab/>
        <w:t>в</w:t>
        <w:tab/>
        <w:t>результате работы</w:t>
        <w:tab/>
        <w:t>с</w:t>
        <w:tab/>
        <w:t>алкоголиками</w:t>
        <w:tab/>
        <w:t>наркоманами</w:t>
        <w:tab/>
        <w:t>и</w:t>
        <w:tab/>
        <w:t>социопатами</w:t>
        <w:tab/>
        <w:t>У</w:t>
        <w:tab/>
        <w:t>них</w:t>
        <w:tab/>
        <w:t>трудные трагические</w:t>
        <w:tab/>
        <w:t>сценарии</w:t>
        <w:tab/>
        <w:t>третьей</w:t>
        <w:tab/>
        <w:t>степени</w:t>
        <w:tab/>
        <w:t>которые</w:t>
        <w:tab/>
        <w:t>сам</w:t>
        <w:tab/>
        <w:t>Стайнер</w:t>
        <w:tab/>
        <w:t>называет хамартическими</w:t>
        <w:tab/>
        <w:t>В</w:t>
        <w:tab/>
        <w:t>его</w:t>
        <w:tab/>
        <w:t>матрицах</w:t>
        <w:tab/>
        <w:t>следовательно</w:t>
        <w:tab/>
        <w:t>отражается</w:t>
        <w:tab/>
        <w:t>строгое предписание</w:t>
        <w:tab/>
        <w:t>безумного</w:t>
        <w:tab/>
        <w:t>Ребенка</w:t>
        <w:tab/>
        <w:t>но</w:t>
        <w:tab/>
        <w:t>сюда</w:t>
        <w:tab/>
        <w:t>же</w:t>
        <w:tab/>
        <w:t>можно</w:t>
        <w:tab/>
        <w:t>отнести</w:t>
        <w:tab/>
        <w:t>также искушения</w:t>
        <w:tab/>
        <w:t>провокации</w:t>
        <w:tab/>
        <w:t>и</w:t>
        <w:tab/>
        <w:t>предписания</w:t>
        <w:tab/>
        <w:t>которые</w:t>
        <w:tab/>
        <w:t>исходят</w:t>
        <w:tab/>
        <w:t>от</w:t>
        <w:tab/>
        <w:t>Родителя</w:t>
        <w:tab/>
        <w:t>в родителях</w:t>
        <w:tab/>
        <w:t>а</w:t>
        <w:tab/>
        <w:t>не</w:t>
        <w:tab/>
        <w:t>от</w:t>
        <w:tab/>
        <w:t>их</w:t>
        <w:tab/>
        <w:t>безумного</w:t>
        <w:tab/>
        <w:t>Ребенка</w:t>
        <w:tab/>
        <w:t>см</w:t>
        <w:tab/>
        <w:t>матрицу</w:t>
        <w:tab/>
        <w:t>Батча</w:t>
        <w:tab/>
      </w:r>
    </w:p>
    <w:p>
      <w:r>
        <w:t>Хотя</w:t>
        <w:tab/>
        <w:t>остается</w:t>
        <w:tab/>
        <w:t>еще</w:t>
        <w:tab/>
        <w:t>немало</w:t>
        <w:tab/>
        <w:t>вопросов</w:t>
        <w:tab/>
        <w:t>которые</w:t>
        <w:tab/>
        <w:t>следует</w:t>
        <w:tab/>
        <w:t>прояснить</w:t>
        <w:tab/>
        <w:t>в дальнейших</w:t>
        <w:tab/>
        <w:t>экспериментах</w:t>
        <w:tab/>
        <w:t>схема</w:t>
        <w:tab/>
        <w:t>показанная</w:t>
        <w:tab/>
        <w:t>на</w:t>
        <w:tab/>
        <w:t>рисунке</w:t>
        <w:tab/>
        <w:t>8</w:t>
        <w:tab/>
        <w:t>годится</w:t>
        <w:tab/>
        <w:t>для многих</w:t>
        <w:tab/>
        <w:t>случаев</w:t>
        <w:tab/>
        <w:t>как</w:t>
        <w:tab/>
        <w:t>промежуточная</w:t>
        <w:tab/>
        <w:t>модель</w:t>
        <w:tab/>
        <w:t>имеющая</w:t>
        <w:tab/>
        <w:t>большое</w:t>
        <w:tab/>
        <w:t>значение</w:t>
        <w:tab/>
        <w:t>в клинической</w:t>
        <w:tab/>
        <w:t>практике</w:t>
        <w:tab/>
        <w:t>а</w:t>
        <w:tab/>
        <w:t>также</w:t>
        <w:tab/>
        <w:t>в</w:t>
        <w:tab/>
        <w:t>работах</w:t>
        <w:tab/>
        <w:t>по</w:t>
        <w:tab/>
        <w:t>психологии</w:t>
        <w:tab/>
        <w:t>развития социологии</w:t>
        <w:tab/>
        <w:t>и</w:t>
        <w:tab/>
        <w:t>антропологии</w:t>
        <w:tab/>
        <w:t>что</w:t>
        <w:tab/>
        <w:t>будет</w:t>
        <w:tab/>
        <w:t>показано</w:t>
        <w:tab/>
        <w:t>ниже</w:t>
        <w:tab/>
        <w:t>Такая</w:t>
        <w:tab/>
        <w:t>стандартная матрица</w:t>
        <w:tab/>
        <w:t>показывает</w:t>
        <w:tab/>
        <w:t>предписания</w:t>
        <w:tab/>
        <w:t>и</w:t>
        <w:tab/>
        <w:t>провокации</w:t>
        <w:tab/>
        <w:t>исходящие</w:t>
        <w:tab/>
        <w:t>от</w:t>
        <w:tab/>
        <w:t>Ребенка родителей</w:t>
        <w:tab/>
        <w:t>обычно</w:t>
        <w:tab/>
        <w:t>от</w:t>
        <w:tab/>
        <w:t>родителя</w:t>
        <w:tab/>
        <w:t>противоположного</w:t>
        <w:tab/>
        <w:t>пола</w:t>
        <w:tab/>
        <w:t>Если</w:t>
        <w:tab/>
        <w:t>эта</w:t>
        <w:tab/>
        <w:t>матрица будет</w:t>
        <w:tab/>
        <w:t>признана</w:t>
        <w:tab/>
        <w:t>универсальной</w:t>
        <w:tab/>
        <w:t>мы</w:t>
        <w:tab/>
        <w:t>узнаем</w:t>
        <w:tab/>
        <w:t>много</w:t>
        <w:tab/>
        <w:t>нового</w:t>
        <w:tab/>
        <w:t>о</w:t>
        <w:tab/>
        <w:t>том</w:t>
        <w:tab/>
        <w:t>что определяет</w:t>
        <w:tab/>
        <w:t>судьбу</w:t>
        <w:tab/>
        <w:t>человека</w:t>
        <w:tab/>
        <w:t>и</w:t>
        <w:tab/>
        <w:t>каким</w:t>
        <w:tab/>
        <w:t>образом</w:t>
        <w:tab/>
        <w:t>судьбоносный</w:t>
        <w:tab/>
        <w:t>сценарий передается</w:t>
        <w:tab/>
        <w:t>от</w:t>
        <w:tab/>
        <w:t>одного</w:t>
        <w:tab/>
        <w:t>поколения</w:t>
        <w:tab/>
        <w:t>к</w:t>
        <w:tab/>
        <w:t>другому</w:t>
        <w:tab/>
        <w:t>Наиболее</w:t>
        <w:tab/>
        <w:t>важный</w:t>
        <w:tab/>
        <w:t>принцип теории</w:t>
        <w:tab/>
        <w:t>сценариев</w:t>
        <w:tab/>
        <w:t>поэтому</w:t>
        <w:tab/>
        <w:t>можно</w:t>
        <w:tab/>
        <w:t>изложить</w:t>
        <w:tab/>
        <w:t>следующим</w:t>
        <w:tab/>
        <w:t>образом</w:t>
        <w:tab/>
        <w:t>Ребенок родителей</w:t>
        <w:tab/>
        <w:t>образует</w:t>
        <w:tab/>
        <w:t>Родителя</w:t>
        <w:tab/>
        <w:t>Ребенка</w:t>
        <w:tab/>
        <w:t>или</w:t>
        <w:tab/>
        <w:t>Родитель</w:t>
        <w:tab/>
        <w:t>ребенка</w:t>
        <w:tab/>
        <w:t>есть</w:t>
        <w:tab/>
        <w:t>Ребенок Родителя</w:t>
        <w:tab/>
        <w:t>Это</w:t>
        <w:tab/>
        <w:t>легко</w:t>
        <w:tab/>
        <w:t>понять</w:t>
        <w:tab/>
        <w:t>с</w:t>
        <w:tab/>
        <w:t>помощью</w:t>
        <w:tab/>
        <w:t>диаграммы</w:t>
        <w:tab/>
        <w:t>не</w:t>
        <w:tab/>
        <w:t>забывая</w:t>
        <w:tab/>
        <w:t>что Ребенок</w:t>
        <w:tab/>
        <w:t>и</w:t>
        <w:tab/>
        <w:t>Родитель</w:t>
        <w:tab/>
        <w:t>с</w:t>
        <w:tab/>
        <w:t>прописной</w:t>
        <w:tab/>
        <w:t>буквы</w:t>
        <w:tab/>
        <w:tab/>
        <w:t>это</w:t>
        <w:tab/>
        <w:t>состояния</w:t>
        <w:tab/>
        <w:t>Я</w:t>
        <w:tab/>
        <w:t>а</w:t>
        <w:tab/>
        <w:t>ребенок</w:t>
        <w:tab/>
        <w:t>и родитель</w:t>
        <w:tab/>
        <w:t>со</w:t>
        <w:tab/>
        <w:t>строчной</w:t>
        <w:tab/>
        <w:t>буквы</w:t>
        <w:tab/>
        <w:tab/>
        <w:t>реальные</w:t>
        <w:tab/>
        <w:t>люди</w:t>
      </w:r>
    </w:p>
    <w:p>
      <w:r>
        <w:t>Незаполненную</w:t>
        <w:tab/>
        <w:t>сценарную</w:t>
        <w:tab/>
        <w:t>матрицу</w:t>
        <w:tab/>
        <w:t>как</w:t>
        <w:tab/>
        <w:t>на</w:t>
        <w:tab/>
        <w:t>рисунке</w:t>
        <w:tab/>
        <w:t>14</w:t>
        <w:tab/>
        <w:t>можно начертить</w:t>
        <w:tab/>
        <w:t>на</w:t>
        <w:tab/>
        <w:t>доске</w:t>
        <w:tab/>
        <w:t>и</w:t>
        <w:tab/>
        <w:t>использовать</w:t>
        <w:tab/>
        <w:t>во</w:t>
        <w:tab/>
        <w:t>время</w:t>
        <w:tab/>
        <w:t>групповой</w:t>
        <w:tab/>
        <w:t>встречи</w:t>
        <w:tab/>
        <w:t>или</w:t>
        <w:tab/>
        <w:t>при изучении</w:t>
        <w:tab/>
        <w:t>сценарной</w:t>
        <w:tab/>
        <w:t>теории</w:t>
        <w:tab/>
        <w:t>Анализируя</w:t>
        <w:tab/>
        <w:t>индивидуальные</w:t>
        <w:tab/>
        <w:t>случаи</w:t>
        <w:tab/>
        <w:t>нужно вначале</w:t>
        <w:tab/>
        <w:t>записать</w:t>
        <w:tab/>
        <w:t>родителей</w:t>
        <w:tab/>
        <w:t>в</w:t>
        <w:tab/>
        <w:t>соответствии</w:t>
        <w:tab/>
        <w:t>с</w:t>
        <w:tab/>
        <w:t>полом</w:t>
        <w:tab/>
        <w:t>пациента</w:t>
        <w:tab/>
        <w:t>затем</w:t>
        <w:tab/>
        <w:t>мелом вдоль</w:t>
        <w:tab/>
        <w:t>стрел</w:t>
        <w:tab/>
        <w:t>записать</w:t>
        <w:tab/>
        <w:t>лозунги</w:t>
        <w:tab/>
        <w:t>образцы</w:t>
        <w:tab/>
        <w:t>предписания</w:t>
        <w:tab/>
        <w:t>и</w:t>
        <w:tab/>
        <w:t>провокации</w:t>
        <w:tab/>
        <w:t>Это дает</w:t>
        <w:tab/>
        <w:t>наглядное</w:t>
        <w:tab/>
        <w:t>представление</w:t>
        <w:tab/>
        <w:t>решающих</w:t>
        <w:tab/>
        <w:t>сценарных</w:t>
        <w:tab/>
        <w:t>транзакций</w:t>
        <w:tab/>
        <w:t>и приводит</w:t>
        <w:tab/>
        <w:t>к</w:t>
        <w:tab/>
        <w:t>диаграммам</w:t>
        <w:tab/>
        <w:t>аналогичным</w:t>
        <w:tab/>
        <w:t>изображенным</w:t>
        <w:tab/>
        <w:t>на</w:t>
        <w:tab/>
        <w:t>рисунках</w:t>
        <w:tab/>
        <w:t>6</w:t>
        <w:tab/>
        <w:t>8</w:t>
        <w:tab/>
        <w:t>и</w:t>
        <w:tab/>
        <w:t>9 С</w:t>
        <w:tab/>
        <w:t>помощью</w:t>
        <w:tab/>
        <w:t>такой</w:t>
        <w:tab/>
        <w:t>схемы</w:t>
        <w:tab/>
        <w:t>вскоре</w:t>
        <w:tab/>
        <w:t>можно</w:t>
        <w:tab/>
        <w:t>будет</w:t>
        <w:tab/>
        <w:t>установить</w:t>
        <w:tab/>
        <w:t>что</w:t>
        <w:tab/>
        <w:t>сценарная матрица</w:t>
        <w:tab/>
        <w:t>сообщает</w:t>
        <w:tab/>
        <w:t>то</w:t>
        <w:tab/>
        <w:t>о</w:t>
        <w:tab/>
        <w:t>чем</w:t>
        <w:tab/>
        <w:t>не</w:t>
        <w:tab/>
        <w:t>говорилось</w:t>
        <w:tab/>
        <w:t>раньше</w:t>
      </w:r>
    </w:p>
    <w:p>
      <w:r>
        <w:t>Незаполненная</w:t>
        <w:tab/>
        <w:t>сценарная</w:t>
        <w:tab/>
        <w:t>матрица</w:t>
      </w:r>
    </w:p>
    <w:p>
      <w:r>
        <w:t>Люди</w:t>
        <w:tab/>
        <w:t>с</w:t>
        <w:tab/>
        <w:t>хорошими</w:t>
        <w:tab/>
        <w:t>сценариями</w:t>
        <w:tab/>
        <w:t>могут</w:t>
        <w:tab/>
        <w:t>интересоваться</w:t>
        <w:tab/>
        <w:t>сценарной теорией</w:t>
        <w:tab/>
        <w:t>только</w:t>
        <w:tab/>
        <w:t>из</w:t>
        <w:tab/>
        <w:t>академического</w:t>
        <w:tab/>
        <w:t>интереса</w:t>
        <w:tab/>
        <w:t>если</w:t>
        <w:tab/>
        <w:t>конечно</w:t>
        <w:tab/>
        <w:t>сами</w:t>
        <w:tab/>
        <w:t>не собираются</w:t>
        <w:tab/>
        <w:t>стать</w:t>
        <w:tab/>
        <w:t>терапевтами</w:t>
        <w:tab/>
        <w:t>Но</w:t>
        <w:tab/>
        <w:t>для</w:t>
        <w:tab/>
        <w:t>того</w:t>
        <w:tab/>
        <w:t>чтобы</w:t>
        <w:tab/>
        <w:t>вылечить</w:t>
        <w:tab/>
        <w:t>пациента нужно</w:t>
        <w:tab/>
        <w:t>выявить</w:t>
        <w:tab/>
        <w:t>предписания</w:t>
        <w:tab/>
        <w:t>как</w:t>
        <w:tab/>
        <w:t>можно</w:t>
        <w:tab/>
        <w:t>в</w:t>
        <w:tab/>
        <w:t>более</w:t>
        <w:tab/>
        <w:t>чистой</w:t>
        <w:tab/>
        <w:t>форме</w:t>
        <w:tab/>
        <w:t>и</w:t>
        <w:tab/>
        <w:t>в</w:t>
        <w:tab/>
        <w:t>этом случае</w:t>
        <w:tab/>
        <w:t>очень</w:t>
        <w:tab/>
        <w:t>полезна</w:t>
        <w:tab/>
        <w:t>аккуратно</w:t>
        <w:tab/>
        <w:t>начерченная</w:t>
        <w:tab/>
        <w:t>сценарная</w:t>
        <w:tab/>
        <w:t>матрица</w:t>
      </w:r>
    </w:p>
    <w:p>
      <w:r>
        <w:t>Наилучший</w:t>
        <w:tab/>
        <w:t>способ</w:t>
        <w:tab/>
        <w:t>получить</w:t>
        <w:tab/>
        <w:t>информацию</w:t>
        <w:tab/>
        <w:t>необходимую</w:t>
        <w:tab/>
        <w:t>для заполнения</w:t>
        <w:tab/>
        <w:t>этой</w:t>
        <w:tab/>
        <w:t>матрицы</w:t>
        <w:tab/>
        <w:tab/>
        <w:t>задать</w:t>
        <w:tab/>
        <w:t>пациенту</w:t>
        <w:tab/>
        <w:t>четыре</w:t>
        <w:tab/>
        <w:t>вопроса</w:t>
        <w:tab/>
        <w:t>1</w:t>
        <w:tab/>
        <w:t>Каков</w:t>
        <w:tab/>
        <w:t>был любимый</w:t>
        <w:tab/>
        <w:t>лозунг</w:t>
        <w:tab/>
        <w:t>ваших</w:t>
        <w:tab/>
        <w:t>родителей</w:t>
        <w:tab/>
        <w:t>Он</w:t>
        <w:tab/>
        <w:t>даст</w:t>
        <w:tab/>
        <w:t>ключ</w:t>
        <w:tab/>
        <w:t>к</w:t>
        <w:tab/>
        <w:t>антисценарию</w:t>
        <w:tab/>
        <w:t>2 Какую</w:t>
        <w:tab/>
        <w:t>жизнь</w:t>
        <w:tab/>
        <w:t>вели</w:t>
        <w:tab/>
        <w:t>ваши</w:t>
        <w:tab/>
        <w:t>родители</w:t>
        <w:tab/>
        <w:t>Наилучший</w:t>
        <w:tab/>
        <w:t>ответ</w:t>
        <w:tab/>
        <w:t>будет</w:t>
        <w:tab/>
        <w:t>получен</w:t>
        <w:tab/>
        <w:t>при длительном</w:t>
        <w:tab/>
        <w:t>знакомстве</w:t>
        <w:tab/>
        <w:t>с</w:t>
        <w:tab/>
        <w:t>пациентом</w:t>
        <w:tab/>
        <w:t>Чему</w:t>
        <w:tab/>
        <w:t>бы</w:t>
        <w:tab/>
        <w:t>ни</w:t>
        <w:tab/>
        <w:t>учили</w:t>
        <w:tab/>
        <w:t>его</w:t>
        <w:tab/>
        <w:t>родители</w:t>
        <w:tab/>
        <w:t>он будет</w:t>
        <w:tab/>
        <w:t>снова</w:t>
        <w:tab/>
        <w:t>и</w:t>
        <w:tab/>
        <w:t>снова</w:t>
        <w:tab/>
        <w:t>это</w:t>
        <w:tab/>
        <w:t>делать</w:t>
        <w:tab/>
        <w:t>и</w:t>
        <w:tab/>
        <w:t>это</w:t>
        <w:tab/>
        <w:t>повторение</w:t>
        <w:tab/>
        <w:t>позволит</w:t>
        <w:tab/>
        <w:t>определить</w:t>
        <w:tab/>
        <w:t>его социальный</w:t>
        <w:tab/>
        <w:t>образец</w:t>
        <w:tab/>
        <w:t>Он</w:t>
        <w:tab/>
        <w:t>сильно</w:t>
        <w:tab/>
        <w:t>пьет</w:t>
        <w:tab/>
        <w:t>Она</w:t>
        <w:tab/>
        <w:t>сексуальная</w:t>
        <w:tab/>
        <w:t>девушка</w:t>
        <w:tab/>
        <w:t>3 Каков</w:t>
        <w:tab/>
        <w:t>был</w:t>
        <w:tab/>
        <w:t>родительский</w:t>
        <w:tab/>
        <w:t>запрет</w:t>
        <w:tab/>
        <w:t>Это</w:t>
        <w:tab/>
        <w:t>наиболее</w:t>
        <w:tab/>
        <w:t>важный</w:t>
        <w:tab/>
        <w:t>вопрос</w:t>
        <w:tab/>
        <w:t>для понимания</w:t>
        <w:tab/>
        <w:t>поведения</w:t>
        <w:tab/>
        <w:t>пациента</w:t>
        <w:tab/>
        <w:t>и</w:t>
        <w:tab/>
        <w:t>планирования</w:t>
        <w:tab/>
        <w:t>решительного вмешательства</w:t>
        <w:tab/>
        <w:t>которое</w:t>
        <w:tab/>
        <w:t>позволило</w:t>
        <w:tab/>
        <w:t>бы</w:t>
        <w:tab/>
        <w:t>пациенту</w:t>
        <w:tab/>
        <w:t>жить</w:t>
        <w:tab/>
        <w:t>свободно</w:t>
        <w:tab/>
        <w:t>Поскольку его</w:t>
        <w:tab/>
        <w:t>симптомы</w:t>
        <w:tab/>
        <w:tab/>
        <w:t>представляют</w:t>
        <w:tab/>
        <w:t>собой</w:t>
        <w:tab/>
        <w:t>замену</w:t>
        <w:tab/>
        <w:t>запрещенного</w:t>
        <w:tab/>
        <w:t>акта</w:t>
        <w:tab/>
        <w:t>а</w:t>
        <w:tab/>
        <w:t>также протест</w:t>
        <w:tab/>
        <w:t>против</w:t>
        <w:tab/>
        <w:t>запрета</w:t>
        <w:tab/>
        <w:t>как</w:t>
        <w:tab/>
        <w:t>показал</w:t>
        <w:tab/>
        <w:t>еще</w:t>
        <w:tab/>
        <w:t>Фрейд</w:t>
        <w:tab/>
        <w:t>освобождение</w:t>
        <w:tab/>
        <w:t>от</w:t>
        <w:tab/>
        <w:t>запрета избавит</w:t>
        <w:tab/>
        <w:t>пациента</w:t>
        <w:tab/>
        <w:t>и</w:t>
        <w:tab/>
        <w:t>от</w:t>
        <w:tab/>
        <w:t>симптомов</w:t>
        <w:tab/>
        <w:t>Требуется</w:t>
        <w:tab/>
        <w:t>опыт</w:t>
        <w:tab/>
        <w:t>и</w:t>
        <w:tab/>
        <w:t>проницательность чтобы</w:t>
        <w:tab/>
        <w:t>отличить</w:t>
        <w:tab/>
        <w:t>родительский</w:t>
        <w:tab/>
        <w:t>запрет</w:t>
        <w:tab/>
        <w:t>от</w:t>
        <w:tab/>
        <w:t>фонового</w:t>
        <w:tab/>
        <w:t>шума</w:t>
        <w:tab/>
        <w:t>Наиболее надежные</w:t>
        <w:tab/>
        <w:t>ключи</w:t>
        <w:tab/>
        <w:t>предоставляет</w:t>
        <w:tab/>
        <w:t>ответ</w:t>
        <w:tab/>
        <w:t>на</w:t>
        <w:tab/>
        <w:t>четвертый</w:t>
        <w:tab/>
        <w:t>вопрос</w:t>
        <w:tab/>
        <w:t>4</w:t>
        <w:tab/>
        <w:t>Какие</w:t>
        <w:tab/>
        <w:t>ваши поступки</w:t>
        <w:tab/>
        <w:t>заставляли</w:t>
        <w:tab/>
        <w:t>родителей</w:t>
        <w:tab/>
        <w:t>улыбаться</w:t>
        <w:tab/>
        <w:t>или</w:t>
        <w:tab/>
        <w:t>смеяться</w:t>
        <w:tab/>
        <w:t>Ответ</w:t>
        <w:tab/>
        <w:t>позволяет выяснить</w:t>
        <w:tab/>
        <w:t>какова</w:t>
        <w:tab/>
        <w:t>альтернатива</w:t>
        <w:tab/>
        <w:t>запрещенному</w:t>
        <w:tab/>
        <w:t>действию</w:t>
      </w:r>
    </w:p>
    <w:p>
      <w:r>
        <w:t>Стайнер</w:t>
        <w:tab/>
        <w:t>считает</w:t>
        <w:tab/>
        <w:t>что</w:t>
        <w:tab/>
        <w:t>запрет</w:t>
        <w:tab/>
        <w:t>в</w:t>
        <w:tab/>
        <w:t>случае</w:t>
        <w:tab/>
        <w:t>алкоголика</w:t>
        <w:tab/>
        <w:tab/>
        <w:t>Не</w:t>
        <w:tab/>
        <w:t>думай</w:t>
        <w:tab/>
        <w:t>и пьянство</w:t>
        <w:tab/>
        <w:tab/>
        <w:t>программа</w:t>
        <w:tab/>
        <w:t>замены</w:t>
        <w:tab/>
        <w:t>мышления</w:t>
        <w:tab/>
        <w:t>Отсутствие</w:t>
        <w:tab/>
        <w:t>мышления</w:t>
        <w:tab/>
        <w:t>легко заметить</w:t>
        <w:tab/>
        <w:t>если</w:t>
        <w:tab/>
        <w:t>прислушаться</w:t>
        <w:tab/>
        <w:t>к</w:t>
        <w:tab/>
        <w:t>тем</w:t>
        <w:tab/>
        <w:t>банальностям</w:t>
        <w:tab/>
        <w:t>к</w:t>
        <w:tab/>
        <w:t>которым</w:t>
        <w:tab/>
        <w:t>сводятся диалоги</w:t>
        <w:tab/>
        <w:t>игроковалкоголиков</w:t>
        <w:tab/>
        <w:t>еще</w:t>
        <w:tab/>
        <w:t>больше</w:t>
        <w:tab/>
        <w:t>банальностей</w:t>
        <w:tab/>
        <w:t>они</w:t>
        <w:tab/>
        <w:t>навязывают друг</w:t>
        <w:tab/>
        <w:t>другу</w:t>
        <w:tab/>
        <w:t>при</w:t>
        <w:tab/>
        <w:t>алкогольной</w:t>
        <w:tab/>
        <w:t>групповой</w:t>
        <w:tab/>
        <w:t>терапии</w:t>
        <w:tab/>
        <w:t>В</w:t>
        <w:tab/>
        <w:t>них</w:t>
        <w:tab/>
        <w:t>утверждается</w:t>
        <w:tab/>
        <w:t>что алкоголики</w:t>
        <w:tab/>
        <w:t>не</w:t>
        <w:tab/>
        <w:t>реальные</w:t>
        <w:tab/>
        <w:t>люди</w:t>
        <w:tab/>
        <w:t>и</w:t>
        <w:tab/>
        <w:t>с</w:t>
        <w:tab/>
        <w:t>ними</w:t>
        <w:tab/>
        <w:t>нельзя</w:t>
        <w:tab/>
        <w:t>обращаться</w:t>
        <w:tab/>
        <w:t>как</w:t>
        <w:tab/>
        <w:t>с реальными</w:t>
        <w:tab/>
        <w:t>людьми</w:t>
        <w:tab/>
        <w:t>но</w:t>
        <w:tab/>
        <w:t>это</w:t>
        <w:tab/>
        <w:t>неправда</w:t>
        <w:tab/>
        <w:t>Героин</w:t>
        <w:tab/>
        <w:t>вызывает</w:t>
        <w:tab/>
        <w:t>еще</w:t>
        <w:tab/>
        <w:t>большее привыкание</w:t>
        <w:tab/>
        <w:t>и</w:t>
        <w:tab/>
        <w:t>более</w:t>
        <w:tab/>
        <w:t>зловещие</w:t>
        <w:tab/>
        <w:t>последствия</w:t>
        <w:tab/>
        <w:t>чем</w:t>
        <w:tab/>
        <w:t>алкоголь</w:t>
        <w:tab/>
        <w:t>и</w:t>
        <w:tab/>
        <w:t>Синанон неопровержимо</w:t>
        <w:tab/>
        <w:t>доказал</w:t>
        <w:tab/>
        <w:t>что</w:t>
        <w:tab/>
        <w:t>наркоманы</w:t>
        <w:tab/>
        <w:tab/>
        <w:t>реальные</w:t>
        <w:tab/>
        <w:t>люди</w:t>
        <w:tab/>
        <w:t>Реальная личность</w:t>
        <w:tab/>
        <w:t>в</w:t>
        <w:tab/>
        <w:t>обоих</w:t>
        <w:tab/>
        <w:t>случаях</w:t>
        <w:tab/>
        <w:t>проявляется</w:t>
        <w:tab/>
        <w:t>когда</w:t>
        <w:tab/>
        <w:t>алкоголик</w:t>
        <w:tab/>
        <w:t>или</w:t>
        <w:tab/>
        <w:t>наркоман отказывается</w:t>
        <w:tab/>
        <w:t>слушать</w:t>
        <w:tab/>
        <w:t>голоса</w:t>
        <w:tab/>
        <w:t>в</w:t>
        <w:tab/>
        <w:t>голове</w:t>
        <w:tab/>
        <w:t>которые</w:t>
        <w:tab/>
        <w:t>подталкивают</w:t>
        <w:tab/>
        <w:t>его</w:t>
        <w:tab/>
        <w:t>сохранять свою</w:t>
        <w:tab/>
        <w:t>дурную</w:t>
        <w:tab/>
        <w:t>привычку</w:t>
        <w:tab/>
        <w:t>подкрепляя</w:t>
        <w:tab/>
        <w:t>свои</w:t>
        <w:tab/>
        <w:t>призывы</w:t>
        <w:tab/>
        <w:t>время</w:t>
        <w:tab/>
        <w:t>от</w:t>
        <w:tab/>
        <w:t>времени физическими</w:t>
        <w:tab/>
        <w:t>требованиями</w:t>
        <w:tab/>
        <w:t>Похоже</w:t>
        <w:tab/>
        <w:t>что</w:t>
        <w:tab/>
        <w:t>транквилизаторы</w:t>
        <w:tab/>
        <w:t>и</w:t>
        <w:tab/>
        <w:t>фенотиазин эффективны</w:t>
        <w:tab/>
        <w:t>отчасти</w:t>
        <w:tab/>
        <w:t>потому</w:t>
        <w:tab/>
        <w:t>что</w:t>
        <w:tab/>
        <w:t>заглушают</w:t>
        <w:tab/>
        <w:t>родительские</w:t>
        <w:tab/>
        <w:t>голоса</w:t>
        <w:tab/>
        <w:t>которые держат</w:t>
        <w:tab/>
        <w:t>Ребенка</w:t>
        <w:tab/>
        <w:t>в</w:t>
        <w:tab/>
        <w:t>возбужденном</w:t>
        <w:tab/>
        <w:t>состоянии</w:t>
        <w:tab/>
        <w:t>и</w:t>
        <w:tab/>
        <w:t>смущают</w:t>
        <w:tab/>
        <w:t>своими постоянными</w:t>
        <w:tab/>
        <w:t>Нельзя</w:t>
        <w:tab/>
        <w:t>и</w:t>
        <w:tab/>
        <w:t>Хаха</w:t>
      </w:r>
    </w:p>
    <w:p>
      <w:r>
        <w:t>Короче</w:t>
        <w:tab/>
        <w:t>чтобы</w:t>
        <w:tab/>
        <w:t>заполнить</w:t>
        <w:tab/>
        <w:t>сценарную</w:t>
        <w:tab/>
        <w:t>матрицу</w:t>
        <w:tab/>
        <w:t>которая</w:t>
        <w:tab/>
        <w:t>стала</w:t>
        <w:tab/>
        <w:t>бы</w:t>
        <w:tab/>
        <w:t>похожа на</w:t>
        <w:tab/>
        <w:t>рисунки</w:t>
        <w:tab/>
        <w:t>6</w:t>
        <w:tab/>
        <w:t>8</w:t>
        <w:tab/>
        <w:t>и</w:t>
        <w:tab/>
        <w:t>9</w:t>
        <w:tab/>
        <w:t>нужно</w:t>
        <w:tab/>
        <w:t>выяснить</w:t>
        <w:tab/>
        <w:t>родительское</w:t>
        <w:tab/>
        <w:t>предписание</w:t>
        <w:tab/>
        <w:t>РП образец</w:t>
        <w:tab/>
        <w:t>или</w:t>
        <w:tab/>
        <w:t>программу</w:t>
        <w:tab/>
        <w:t>ВП</w:t>
        <w:tab/>
        <w:t>запрет</w:t>
        <w:tab/>
        <w:t>РеЗ</w:t>
        <w:tab/>
        <w:t>а</w:t>
        <w:tab/>
        <w:t>также</w:t>
        <w:tab/>
        <w:t>провокацию</w:t>
        <w:tab/>
        <w:t>РеП</w:t>
      </w:r>
    </w:p>
    <w:p>
      <w:r>
        <w:t>Самые</w:t>
        <w:tab/>
        <w:t>сильные</w:t>
        <w:tab/>
        <w:t>сценарные</w:t>
        <w:tab/>
        <w:t>предписания</w:t>
        <w:tab/>
        <w:t>даются</w:t>
        <w:tab/>
        <w:t>в</w:t>
        <w:tab/>
        <w:t>семейных</w:t>
        <w:tab/>
        <w:t>драмах глава</w:t>
        <w:tab/>
        <w:t>третья</w:t>
        <w:tab/>
        <w:t>которые</w:t>
        <w:tab/>
        <w:t>в</w:t>
        <w:tab/>
        <w:t>одних</w:t>
        <w:tab/>
        <w:t>случаях</w:t>
        <w:tab/>
        <w:t>усиливают</w:t>
        <w:tab/>
        <w:t>сказанное</w:t>
        <w:tab/>
        <w:t>родителями</w:t>
        <w:tab/>
        <w:t>в других</w:t>
        <w:tab/>
        <w:tab/>
        <w:t>разоблачают</w:t>
        <w:tab/>
        <w:t>родителей</w:t>
        <w:tab/>
        <w:t>как</w:t>
        <w:tab/>
        <w:t>лжецов</w:t>
        <w:tab/>
        <w:t>Это</w:t>
        <w:tab/>
        <w:t>сцены</w:t>
        <w:tab/>
        <w:t>которые</w:t>
        <w:tab/>
        <w:t>самым мучительным</w:t>
        <w:tab/>
        <w:t>образом</w:t>
        <w:tab/>
        <w:t>запечатлевают</w:t>
        <w:tab/>
        <w:t>в</w:t>
        <w:tab/>
        <w:t>сознании</w:t>
        <w:tab/>
        <w:t>ребенка</w:t>
        <w:tab/>
        <w:t>то</w:t>
        <w:tab/>
        <w:t>что</w:t>
        <w:tab/>
        <w:t>он</w:t>
        <w:tab/>
        <w:t>по мнению</w:t>
        <w:tab/>
        <w:t>родителей</w:t>
        <w:tab/>
        <w:t>должен</w:t>
        <w:tab/>
        <w:t>знать</w:t>
        <w:tab/>
        <w:t>о</w:t>
        <w:tab/>
        <w:t>своем</w:t>
        <w:tab/>
        <w:t>сценарии</w:t>
        <w:tab/>
        <w:t>Следует</w:t>
        <w:tab/>
        <w:t>помнить</w:t>
        <w:tab/>
        <w:t>что сказанное</w:t>
        <w:tab/>
        <w:t>вслух</w:t>
        <w:tab/>
        <w:t>слово</w:t>
        <w:tab/>
        <w:t>оказывает</w:t>
        <w:tab/>
        <w:t>такое</w:t>
        <w:tab/>
        <w:t>же</w:t>
        <w:tab/>
        <w:t>глубокое</w:t>
        <w:tab/>
        <w:t>и</w:t>
        <w:tab/>
        <w:t>длительное воздействие</w:t>
        <w:tab/>
        <w:t>как</w:t>
        <w:tab/>
        <w:t>и</w:t>
        <w:tab/>
        <w:t>так</w:t>
        <w:tab/>
        <w:t>называемая</w:t>
        <w:tab/>
        <w:t>невербальная</w:t>
        <w:tab/>
        <w:t>коммуникация</w:t>
      </w:r>
    </w:p>
    <w:p>
      <w:r>
        <w:t>Б</w:t>
        <w:tab/>
        <w:t>Семейный</w:t>
        <w:tab/>
        <w:t>парад</w:t>
        <w:tab/>
      </w:r>
    </w:p>
    <w:p>
      <w:r>
        <w:t>Сценарные</w:t>
        <w:tab/>
        <w:t>матрицы</w:t>
        <w:tab/>
        <w:t>из</w:t>
        <w:tab/>
        <w:t>шестой</w:t>
        <w:tab/>
        <w:t>и</w:t>
        <w:tab/>
        <w:t>седьмой</w:t>
        <w:tab/>
        <w:t>глав</w:t>
        <w:tab/>
        <w:t>показывают</w:t>
        <w:tab/>
        <w:t>как главные</w:t>
        <w:tab/>
        <w:t>элементы</w:t>
        <w:tab/>
        <w:t>сценарного</w:t>
        <w:tab/>
        <w:t>аппарата</w:t>
        <w:tab/>
        <w:t>наставления</w:t>
        <w:tab/>
        <w:t>Родителя</w:t>
        <w:tab/>
        <w:t>образец Взрослого</w:t>
        <w:tab/>
        <w:t>и</w:t>
        <w:tab/>
        <w:t>сценарный</w:t>
        <w:tab/>
        <w:t>контроль</w:t>
        <w:tab/>
        <w:t>Ребенка</w:t>
        <w:tab/>
        <w:tab/>
        <w:t>передаются</w:t>
        <w:tab/>
        <w:t>от</w:t>
        <w:tab/>
        <w:t>двух</w:t>
        <w:tab/>
        <w:t>родителей отпрыску</w:t>
        <w:tab/>
        <w:t>На</w:t>
        <w:tab/>
        <w:t>рисунке</w:t>
        <w:tab/>
        <w:t>7</w:t>
        <w:tab/>
        <w:t>подробно</w:t>
        <w:tab/>
        <w:t>показано</w:t>
        <w:tab/>
        <w:t>как</w:t>
        <w:tab/>
        <w:t>ребенок</w:t>
        <w:tab/>
        <w:t>получает</w:t>
        <w:tab/>
        <w:t>от родителей</w:t>
        <w:tab/>
        <w:tab/>
        <w:t>обычно</w:t>
        <w:tab/>
        <w:t>от</w:t>
        <w:tab/>
        <w:t>родителя</w:t>
        <w:tab/>
        <w:t>противоположного</w:t>
        <w:tab/>
        <w:t>пола</w:t>
        <w:tab/>
        <w:tab/>
        <w:t>наиболее важный</w:t>
        <w:tab/>
        <w:t>элемент</w:t>
        <w:tab/>
        <w:t>сценария</w:t>
        <w:tab/>
        <w:tab/>
        <w:t>сценарное</w:t>
        <w:tab/>
        <w:t>предписание</w:t>
        <w:tab/>
        <w:t>Это</w:t>
        <w:tab/>
        <w:t>хорошая подготовка</w:t>
        <w:tab/>
        <w:t>для</w:t>
        <w:tab/>
        <w:t>изучения</w:t>
        <w:tab/>
        <w:t>рисунка</w:t>
        <w:tab/>
        <w:t>15</w:t>
        <w:tab/>
        <w:t>который</w:t>
        <w:tab/>
        <w:t>показывает</w:t>
        <w:tab/>
        <w:t>как</w:t>
        <w:tab/>
        <w:t>предписание может</w:t>
        <w:tab/>
        <w:t>быть</w:t>
        <w:tab/>
        <w:t>передано</w:t>
        <w:tab/>
        <w:t>от</w:t>
        <w:tab/>
        <w:t>одного</w:t>
        <w:tab/>
        <w:t>поколения</w:t>
        <w:tab/>
        <w:t>другому</w:t>
        <w:tab/>
        <w:t>Такая</w:t>
        <w:tab/>
        <w:t>серия</w:t>
        <w:tab/>
        <w:t>называется семейным</w:t>
        <w:tab/>
        <w:t>парадом</w:t>
        <w:tab/>
        <w:t>Здесь</w:t>
        <w:tab/>
        <w:t>пять</w:t>
        <w:tab/>
        <w:t>поколений</w:t>
        <w:tab/>
        <w:t>связаны</w:t>
        <w:tab/>
        <w:t>одним</w:t>
        <w:tab/>
        <w:t>и</w:t>
        <w:tab/>
        <w:t>тем</w:t>
        <w:tab/>
        <w:t>же предписанием</w:t>
      </w:r>
    </w:p>
    <w:p>
      <w:r>
        <w:t>Семейный</w:t>
        <w:tab/>
        <w:t>парад</w:t>
      </w:r>
    </w:p>
    <w:p>
      <w:r>
        <w:t>Ситуация</w:t>
        <w:tab/>
        <w:t>показанная</w:t>
        <w:tab/>
        <w:t>на</w:t>
        <w:tab/>
        <w:t>рисунке</w:t>
        <w:tab/>
        <w:t>15</w:t>
        <w:tab/>
        <w:t>не</w:t>
        <w:tab/>
        <w:t>так</w:t>
        <w:tab/>
        <w:t>уж</w:t>
        <w:tab/>
        <w:t>редка</w:t>
        <w:tab/>
        <w:t>Пациентка слышала</w:t>
        <w:tab/>
        <w:t>или</w:t>
        <w:tab/>
        <w:t>видела</w:t>
        <w:tab/>
        <w:t>сама</w:t>
        <w:tab/>
        <w:t>что</w:t>
        <w:tab/>
        <w:t>ее</w:t>
        <w:tab/>
        <w:t>бабушка</w:t>
        <w:tab/>
        <w:t>была</w:t>
        <w:tab/>
        <w:t>Неудачницей</w:t>
        <w:tab/>
        <w:t>она</w:t>
        <w:tab/>
        <w:t>хорошо знает</w:t>
        <w:tab/>
        <w:t>что</w:t>
        <w:tab/>
        <w:t>отец</w:t>
        <w:tab/>
        <w:t>у</w:t>
        <w:tab/>
        <w:t>нее</w:t>
        <w:tab/>
        <w:t>тоже</w:t>
        <w:tab/>
        <w:t>Неудачник</w:t>
        <w:tab/>
        <w:t>ее</w:t>
        <w:tab/>
        <w:t>сын</w:t>
        <w:tab/>
        <w:t>попадает</w:t>
        <w:tab/>
        <w:t>в</w:t>
        <w:tab/>
        <w:t>больницу</w:t>
        <w:tab/>
        <w:t>потому что</w:t>
        <w:tab/>
        <w:t>он</w:t>
        <w:tab/>
        <w:t>Неудачник</w:t>
        <w:tab/>
        <w:t>и</w:t>
        <w:tab/>
        <w:t>ее</w:t>
        <w:tab/>
        <w:t>внучка</w:t>
        <w:tab/>
        <w:t>показывает</w:t>
        <w:tab/>
        <w:t>в</w:t>
        <w:tab/>
        <w:t>школы</w:t>
        <w:tab/>
        <w:t>явные</w:t>
        <w:tab/>
        <w:t>признаки</w:t>
        <w:tab/>
        <w:t>того что</w:t>
        <w:tab/>
        <w:t>будет</w:t>
        <w:tab/>
        <w:t>Неудачницей</w:t>
        <w:tab/>
        <w:t>И</w:t>
        <w:tab/>
        <w:t>пациентка</w:t>
        <w:tab/>
        <w:t>и</w:t>
        <w:tab/>
        <w:t>терапевт</w:t>
        <w:tab/>
        <w:t>знают</w:t>
        <w:tab/>
        <w:t>что</w:t>
        <w:tab/>
        <w:t>эта</w:t>
        <w:tab/>
        <w:t>состоящая из</w:t>
        <w:tab/>
        <w:t>пяти</w:t>
        <w:tab/>
        <w:t>поколений</w:t>
        <w:tab/>
        <w:t>цепь</w:t>
        <w:tab/>
        <w:t>должна</w:t>
        <w:tab/>
        <w:t>быть</w:t>
        <w:tab/>
        <w:t>разорвана</w:t>
        <w:tab/>
        <w:t>или</w:t>
        <w:tab/>
        <w:t>так</w:t>
        <w:tab/>
        <w:t>будет продолжаться</w:t>
        <w:tab/>
        <w:t>еще</w:t>
        <w:tab/>
        <w:t>много</w:t>
        <w:tab/>
        <w:t>поколений</w:t>
        <w:tab/>
        <w:t>Для</w:t>
        <w:tab/>
        <w:t>пациентки</w:t>
        <w:tab/>
        <w:t>это</w:t>
        <w:tab/>
        <w:t>хороший побудительный</w:t>
        <w:tab/>
        <w:t>мотив</w:t>
        <w:tab/>
        <w:t>чтобы</w:t>
        <w:tab/>
        <w:t>постараться</w:t>
        <w:tab/>
        <w:t>выздороветь</w:t>
        <w:tab/>
        <w:t>если</w:t>
        <w:tab/>
        <w:t>она</w:t>
        <w:tab/>
        <w:t>сумеет это</w:t>
        <w:tab/>
        <w:t>сделать</w:t>
        <w:tab/>
        <w:t>то</w:t>
        <w:tab/>
        <w:t>не</w:t>
        <w:tab/>
        <w:t>будет</w:t>
        <w:tab/>
        <w:t>передавать</w:t>
        <w:tab/>
        <w:t>предписание</w:t>
        <w:tab/>
        <w:t>сыну</w:t>
        <w:tab/>
        <w:t>сейчас</w:t>
        <w:tab/>
        <w:t>же</w:t>
        <w:tab/>
        <w:t>она вопреки</w:t>
        <w:tab/>
        <w:t>собственному</w:t>
        <w:tab/>
        <w:t>желанию</w:t>
        <w:tab/>
        <w:t>подкрепляет</w:t>
        <w:tab/>
        <w:t>это</w:t>
        <w:tab/>
        <w:t>предписание</w:t>
        <w:tab/>
        <w:t>при</w:t>
        <w:tab/>
        <w:t>каждой их</w:t>
        <w:tab/>
        <w:t>встрече</w:t>
        <w:tab/>
        <w:t>Это</w:t>
        <w:tab/>
        <w:t>облегчило</w:t>
        <w:tab/>
        <w:t>бы</w:t>
        <w:tab/>
        <w:t>жизнь</w:t>
        <w:tab/>
        <w:t>сына</w:t>
        <w:tab/>
        <w:t>оказало</w:t>
        <w:tab/>
        <w:t>бы</w:t>
        <w:tab/>
        <w:t>благотворное влияние</w:t>
        <w:tab/>
        <w:t>на</w:t>
        <w:tab/>
        <w:t>внучку</w:t>
        <w:tab/>
        <w:t>и</w:t>
        <w:tab/>
        <w:t>вероятно</w:t>
        <w:tab/>
        <w:t>также</w:t>
        <w:tab/>
        <w:t>на</w:t>
        <w:tab/>
        <w:t>ее</w:t>
        <w:tab/>
        <w:t>детей</w:t>
      </w:r>
    </w:p>
    <w:p>
      <w:r>
        <w:t>Одним</w:t>
        <w:tab/>
        <w:t>из</w:t>
        <w:tab/>
        <w:t>последствий</w:t>
        <w:tab/>
        <w:t>брака</w:t>
        <w:tab/>
        <w:t>должно</w:t>
        <w:tab/>
        <w:t>было</w:t>
        <w:tab/>
        <w:t>бы</w:t>
        <w:tab/>
        <w:t>быть</w:t>
        <w:tab/>
        <w:t>ослабление действия</w:t>
        <w:tab/>
        <w:t>предписаний</w:t>
        <w:tab/>
        <w:t>и</w:t>
        <w:tab/>
        <w:t>провокаций</w:t>
        <w:tab/>
        <w:t>поскольку</w:t>
        <w:tab/>
        <w:t>муж</w:t>
        <w:tab/>
        <w:t>и</w:t>
        <w:tab/>
        <w:t>жена</w:t>
        <w:tab/>
        <w:t>происходят</w:t>
        <w:tab/>
        <w:t>из разного</w:t>
        <w:tab/>
        <w:t>окружения</w:t>
        <w:tab/>
        <w:t>и</w:t>
        <w:tab/>
        <w:t>дают</w:t>
        <w:tab/>
        <w:t>детям</w:t>
        <w:tab/>
        <w:t>различные</w:t>
        <w:tab/>
        <w:t>директивы</w:t>
        <w:tab/>
        <w:t>В действительности</w:t>
        <w:tab/>
        <w:t>результат</w:t>
        <w:tab/>
        <w:t>такой</w:t>
        <w:tab/>
        <w:t>же</w:t>
        <w:tab/>
        <w:t>как</w:t>
        <w:tab/>
        <w:t>с</w:t>
        <w:tab/>
        <w:t>генами</w:t>
        <w:tab/>
        <w:t>Если</w:t>
        <w:tab/>
        <w:t>Победитель женится</w:t>
        <w:tab/>
        <w:t>на</w:t>
        <w:tab/>
        <w:t>Победительнице</w:t>
        <w:tab/>
        <w:t>как</w:t>
        <w:tab/>
        <w:t>обычно</w:t>
        <w:tab/>
        <w:t>и</w:t>
        <w:tab/>
        <w:t>поступают</w:t>
        <w:tab/>
        <w:t>Победители</w:t>
        <w:tab/>
        <w:t>их потомки</w:t>
        <w:tab/>
        <w:t>станут</w:t>
        <w:tab/>
        <w:t>Победителями</w:t>
        <w:tab/>
        <w:t>в</w:t>
        <w:tab/>
        <w:t>еще</w:t>
        <w:tab/>
        <w:t>большей</w:t>
        <w:tab/>
        <w:t>степени</w:t>
        <w:tab/>
        <w:t>Если</w:t>
        <w:tab/>
        <w:t>Неудачник женится</w:t>
        <w:tab/>
        <w:t>на</w:t>
        <w:tab/>
        <w:t>Неудачнице</w:t>
        <w:tab/>
        <w:t>как</w:t>
        <w:tab/>
        <w:t>обычно</w:t>
        <w:tab/>
        <w:t>бывает</w:t>
        <w:tab/>
        <w:t>с</w:t>
        <w:tab/>
        <w:t>Неудачниками</w:t>
        <w:tab/>
        <w:t>их</w:t>
        <w:tab/>
        <w:t>потомки становятся</w:t>
        <w:tab/>
        <w:t>Неудачниками</w:t>
        <w:tab/>
        <w:t>в</w:t>
        <w:tab/>
        <w:t>еще</w:t>
        <w:tab/>
        <w:t>большей</w:t>
        <w:tab/>
        <w:t>степени</w:t>
        <w:tab/>
        <w:t>Если</w:t>
        <w:tab/>
        <w:t>брак</w:t>
        <w:tab/>
        <w:t>смешанный результат</w:t>
        <w:tab/>
        <w:t>тоже</w:t>
        <w:tab/>
        <w:t>смешанный</w:t>
        <w:tab/>
        <w:t>И</w:t>
        <w:tab/>
        <w:t>всегда</w:t>
        <w:tab/>
        <w:t>существует</w:t>
        <w:tab/>
        <w:t>возможность</w:t>
        <w:tab/>
        <w:t>возврата</w:t>
        <w:tab/>
        <w:t>к одному</w:t>
        <w:tab/>
        <w:t>из</w:t>
        <w:tab/>
        <w:t>родителей</w:t>
      </w:r>
    </w:p>
    <w:p>
      <w:r>
        <w:t>В</w:t>
        <w:tab/>
        <w:t>Культурное</w:t>
        <w:tab/>
        <w:t>наследование</w:t>
        <w:tab/>
      </w:r>
    </w:p>
    <w:p>
      <w:r>
        <w:t>На</w:t>
        <w:tab/>
        <w:t>рисунке</w:t>
        <w:tab/>
        <w:t>16</w:t>
        <w:tab/>
        <w:t>показана</w:t>
        <w:tab/>
        <w:t>передача</w:t>
        <w:tab/>
        <w:t>предписаний</w:t>
        <w:tab/>
        <w:t>образцов</w:t>
        <w:tab/>
        <w:t>и</w:t>
        <w:tab/>
        <w:t>средств сценарного</w:t>
        <w:tab/>
        <w:t>контроля</w:t>
        <w:tab/>
        <w:t>на</w:t>
        <w:tab/>
        <w:t>протяжении</w:t>
        <w:tab/>
        <w:t>пяти</w:t>
        <w:tab/>
        <w:t>поколений</w:t>
        <w:tab/>
        <w:t>В</w:t>
        <w:tab/>
        <w:t>данном</w:t>
        <w:tab/>
        <w:t>случае</w:t>
        <w:tab/>
        <w:t>у нас</w:t>
        <w:tab/>
        <w:t>сценарий</w:t>
        <w:tab/>
        <w:t>хороший</w:t>
        <w:tab/>
        <w:t>или</w:t>
        <w:tab/>
        <w:t>сценарий</w:t>
        <w:tab/>
        <w:t>Победителя</w:t>
        <w:tab/>
        <w:t>а</w:t>
        <w:tab/>
        <w:t>не</w:t>
        <w:tab/>
        <w:t>плохой</w:t>
        <w:tab/>
        <w:t xml:space="preserve"> Неудачника</w:t>
        <w:tab/>
        <w:t>План</w:t>
        <w:tab/>
        <w:t>жизни</w:t>
        <w:tab/>
        <w:t>можно</w:t>
        <w:tab/>
        <w:t>назвать</w:t>
        <w:tab/>
        <w:t>Мой</w:t>
        <w:tab/>
        <w:t>сын</w:t>
        <w:tab/>
        <w:t>будет</w:t>
        <w:tab/>
        <w:t>врачом</w:t>
        <w:tab/>
        <w:t>Пример показывает</w:t>
        <w:tab/>
        <w:t>историю</w:t>
        <w:tab/>
        <w:t>потомственного</w:t>
        <w:tab/>
        <w:t>лекаря</w:t>
        <w:tab/>
        <w:t>в</w:t>
        <w:tab/>
        <w:t>маленькой</w:t>
        <w:tab/>
        <w:t>деревушке</w:t>
        <w:tab/>
        <w:t>в джунглях</w:t>
        <w:tab/>
        <w:t>острова</w:t>
        <w:tab/>
        <w:t>южных</w:t>
        <w:tab/>
        <w:t>морей</w:t>
      </w:r>
    </w:p>
    <w:p>
      <w:r>
        <w:t>Начинаем</w:t>
        <w:tab/>
        <w:t>мы</w:t>
        <w:tab/>
        <w:t>с</w:t>
        <w:tab/>
        <w:t>отца</w:t>
        <w:tab/>
        <w:t>и</w:t>
        <w:tab/>
        <w:t>матери</w:t>
        <w:tab/>
        <w:t>Отец</w:t>
        <w:tab/>
        <w:t>пятое</w:t>
        <w:tab/>
        <w:t>поколение</w:t>
        <w:tab/>
        <w:t>родился примерно</w:t>
        <w:tab/>
        <w:t>в</w:t>
        <w:tab/>
        <w:t>1860</w:t>
        <w:tab/>
        <w:t>году</w:t>
        <w:tab/>
        <w:t>и</w:t>
        <w:tab/>
        <w:t>женился</w:t>
        <w:tab/>
        <w:t>на</w:t>
        <w:tab/>
        <w:t>дочери</w:t>
        <w:tab/>
        <w:t>вождя</w:t>
      </w:r>
    </w:p>
    <w:p>
      <w:r>
        <w:t>Их</w:t>
        <w:tab/>
        <w:t>сын</w:t>
        <w:tab/>
        <w:t>поколение</w:t>
        <w:tab/>
        <w:t>четвертое</w:t>
        <w:tab/>
        <w:t>родился</w:t>
        <w:tab/>
        <w:t>в</w:t>
        <w:tab/>
        <w:t>1885</w:t>
        <w:tab/>
        <w:t>году</w:t>
        <w:tab/>
        <w:t>и</w:t>
        <w:tab/>
        <w:t>поступил</w:t>
        <w:tab/>
        <w:t>так</w:t>
        <w:tab/>
        <w:t>же Их</w:t>
        <w:tab/>
        <w:t>сын</w:t>
        <w:tab/>
        <w:t>поколение</w:t>
        <w:tab/>
        <w:t>третье</w:t>
        <w:tab/>
        <w:t>родился</w:t>
        <w:tab/>
        <w:t>в</w:t>
        <w:tab/>
        <w:t>1910</w:t>
        <w:tab/>
        <w:t>году</w:t>
        <w:tab/>
        <w:t>и</w:t>
        <w:tab/>
        <w:t>следовал</w:t>
        <w:tab/>
        <w:t>тому</w:t>
        <w:tab/>
        <w:t>же сценарию</w:t>
        <w:tab/>
        <w:t>Его</w:t>
        <w:tab/>
        <w:t>сын</w:t>
        <w:tab/>
        <w:t>поколение</w:t>
        <w:tab/>
        <w:t>второе</w:t>
        <w:tab/>
        <w:t>родился</w:t>
        <w:tab/>
        <w:t>в</w:t>
        <w:tab/>
        <w:t>1935</w:t>
        <w:tab/>
        <w:t>году</w:t>
        <w:tab/>
        <w:t>и</w:t>
        <w:tab/>
        <w:t>несколько отклонился</w:t>
        <w:tab/>
        <w:t>от</w:t>
        <w:tab/>
        <w:t>курса</w:t>
        <w:tab/>
        <w:t>Вместо</w:t>
        <w:tab/>
        <w:t>того</w:t>
        <w:tab/>
        <w:t>чтобы</w:t>
        <w:tab/>
        <w:t>стать</w:t>
        <w:tab/>
        <w:t>потомственным</w:t>
        <w:tab/>
        <w:t>лекарем</w:t>
        <w:tab/>
        <w:t>он отправился</w:t>
        <w:tab/>
        <w:t>в</w:t>
        <w:tab/>
        <w:t>медицинскую</w:t>
        <w:tab/>
        <w:t>школу</w:t>
        <w:tab/>
        <w:t>в</w:t>
        <w:tab/>
        <w:t>Суве</w:t>
        <w:tab/>
        <w:t>на</w:t>
        <w:tab/>
        <w:t>острове</w:t>
        <w:tab/>
        <w:t>Фиджи</w:t>
        <w:tab/>
        <w:t>и</w:t>
        <w:tab/>
        <w:t>стал</w:t>
        <w:tab/>
        <w:t>так называемым</w:t>
        <w:tab/>
        <w:t>туземным</w:t>
        <w:tab/>
        <w:t>медицинским</w:t>
        <w:tab/>
        <w:t>ассистентом</w:t>
        <w:tab/>
        <w:t>Он</w:t>
        <w:tab/>
        <w:t>тоже</w:t>
        <w:tab/>
        <w:t>женился</w:t>
        <w:tab/>
        <w:t>на дочери</w:t>
        <w:tab/>
        <w:t>вождя</w:t>
        <w:tab/>
        <w:t>и</w:t>
        <w:tab/>
        <w:t>их</w:t>
        <w:tab/>
        <w:t>сын</w:t>
        <w:tab/>
        <w:t>первое</w:t>
        <w:tab/>
        <w:t>поколение</w:t>
        <w:tab/>
        <w:t>родившийся</w:t>
        <w:tab/>
        <w:t>в</w:t>
        <w:tab/>
        <w:t>1960</w:t>
        <w:tab/>
        <w:t>году собирается</w:t>
        <w:tab/>
        <w:t>пойти</w:t>
        <w:tab/>
        <w:t>по</w:t>
        <w:tab/>
        <w:t>стопам</w:t>
        <w:tab/>
        <w:t>отца</w:t>
        <w:tab/>
        <w:t>но</w:t>
        <w:tab/>
        <w:t>вследствие</w:t>
        <w:tab/>
        <w:t>исторического</w:t>
        <w:tab/>
        <w:t>развития</w:t>
        <w:tab/>
        <w:t>он может</w:t>
        <w:tab/>
        <w:t>стать</w:t>
        <w:tab/>
        <w:t>квалифицированным</w:t>
        <w:tab/>
        <w:t>врачом</w:t>
        <w:tab/>
        <w:t>и</w:t>
        <w:tab/>
        <w:t>даже</w:t>
        <w:tab/>
        <w:t>учиться</w:t>
        <w:tab/>
        <w:t>в</w:t>
        <w:tab/>
        <w:t>Лондоне</w:t>
        <w:tab/>
        <w:t>Таким образом</w:t>
        <w:tab/>
        <w:t>сын</w:t>
        <w:tab/>
        <w:t>в</w:t>
        <w:tab/>
        <w:t>каждом</w:t>
        <w:tab/>
        <w:t>поколении</w:t>
        <w:tab/>
        <w:t>становится</w:t>
        <w:tab/>
        <w:t>отцом</w:t>
        <w:tab/>
        <w:t>О</w:t>
        <w:tab/>
        <w:t>в</w:t>
        <w:tab/>
        <w:t>следующем</w:t>
        <w:tab/>
        <w:t>а</w:t>
        <w:tab/>
        <w:t>его жена</w:t>
        <w:tab/>
        <w:t>становится</w:t>
        <w:tab/>
        <w:t>матерью</w:t>
        <w:tab/>
        <w:t>М</w:t>
      </w:r>
    </w:p>
    <w:p>
      <w:r>
        <w:t>Каждый</w:t>
        <w:tab/>
        <w:t>отец</w:t>
        <w:tab/>
        <w:t>и</w:t>
        <w:tab/>
        <w:t>каждая</w:t>
        <w:tab/>
        <w:t>мать</w:t>
        <w:tab/>
        <w:t>передают</w:t>
        <w:tab/>
        <w:t>сыну</w:t>
        <w:tab/>
        <w:t>одно</w:t>
        <w:tab/>
        <w:t>и</w:t>
        <w:tab/>
        <w:t>то</w:t>
        <w:tab/>
        <w:t>же</w:t>
        <w:tab/>
        <w:t>наставление Будь</w:t>
        <w:tab/>
        <w:t>хорошим</w:t>
        <w:tab/>
        <w:t>врачом</w:t>
        <w:tab/>
        <w:t>Взрослый</w:t>
        <w:tab/>
        <w:t>отца</w:t>
        <w:tab/>
        <w:t>передает</w:t>
        <w:tab/>
        <w:t>Взрослому</w:t>
        <w:tab/>
        <w:t>сына</w:t>
        <w:tab/>
        <w:t>секреты профессии</w:t>
        <w:tab/>
        <w:t>которые</w:t>
        <w:tab/>
        <w:t>разумеется</w:t>
        <w:tab/>
        <w:t>неизвестны</w:t>
        <w:tab/>
        <w:t>матери</w:t>
        <w:tab/>
        <w:t>Но</w:t>
        <w:tab/>
        <w:t>мать</w:t>
        <w:tab/>
        <w:t>знает</w:t>
        <w:tab/>
        <w:t>чего хочет</w:t>
        <w:tab/>
        <w:t>от</w:t>
        <w:tab/>
        <w:t>сына</w:t>
        <w:tab/>
        <w:t>в</w:t>
        <w:tab/>
        <w:t>сущности</w:t>
        <w:tab/>
        <w:t>с</w:t>
        <w:tab/>
        <w:t>самого</w:t>
        <w:tab/>
        <w:t>раннего</w:t>
        <w:tab/>
        <w:t>возраста</w:t>
        <w:tab/>
        <w:t>она</w:t>
        <w:tab/>
        <w:t>знает</w:t>
        <w:tab/>
        <w:t>что</w:t>
        <w:tab/>
        <w:t>хочет чтобы</w:t>
        <w:tab/>
        <w:t>ее</w:t>
        <w:tab/>
        <w:t>сын</w:t>
        <w:tab/>
        <w:t>стал</w:t>
        <w:tab/>
        <w:t>вождем</w:t>
        <w:tab/>
        <w:t>или</w:t>
        <w:tab/>
        <w:t>лекарем</w:t>
        <w:tab/>
        <w:t>Поскольку</w:t>
        <w:tab/>
        <w:t>повидимому</w:t>
        <w:tab/>
        <w:t>ему предстоит</w:t>
        <w:tab/>
        <w:t>стать</w:t>
        <w:tab/>
        <w:t>лекарем</w:t>
        <w:tab/>
        <w:t>она</w:t>
        <w:tab/>
        <w:t>передает</w:t>
        <w:tab/>
        <w:t>от</w:t>
        <w:tab/>
        <w:t>своего</w:t>
        <w:tab/>
        <w:t>Ребенка</w:t>
        <w:tab/>
        <w:t>Ребенку</w:t>
        <w:tab/>
        <w:t>сына</w:t>
        <w:tab/>
        <w:t>от своего</w:t>
        <w:tab/>
        <w:t>решения</w:t>
        <w:tab/>
        <w:t>принятого</w:t>
        <w:tab/>
        <w:t>в</w:t>
        <w:tab/>
        <w:t>раннем</w:t>
        <w:tab/>
        <w:t>возрасте</w:t>
        <w:tab/>
        <w:t>к</w:t>
        <w:tab/>
        <w:t>раннему</w:t>
        <w:tab/>
        <w:t>возрасту</w:t>
        <w:tab/>
        <w:t>сына благожелательное</w:t>
        <w:tab/>
        <w:t>пожелание</w:t>
        <w:tab/>
        <w:t>Будь</w:t>
        <w:tab/>
        <w:t>победителем</w:t>
        <w:tab/>
        <w:t>в</w:t>
        <w:tab/>
        <w:t>медицине</w:t>
      </w:r>
    </w:p>
    <w:p>
      <w:r>
        <w:t>В</w:t>
        <w:tab/>
        <w:t>данном</w:t>
        <w:tab/>
        <w:t>случае</w:t>
        <w:tab/>
        <w:t>на</w:t>
        <w:tab/>
        <w:t>рисунке</w:t>
        <w:tab/>
        <w:t>16</w:t>
        <w:tab/>
        <w:t>семейный</w:t>
        <w:tab/>
        <w:t>парад</w:t>
        <w:tab/>
        <w:t>с</w:t>
        <w:tab/>
        <w:t>рисунка</w:t>
        <w:tab/>
        <w:t>15</w:t>
        <w:tab/>
        <w:t>показан в</w:t>
        <w:tab/>
        <w:t>более</w:t>
        <w:tab/>
        <w:t>сложной</w:t>
        <w:tab/>
        <w:t>форме</w:t>
        <w:tab/>
        <w:t>Можно</w:t>
        <w:tab/>
        <w:t>заметить</w:t>
        <w:tab/>
        <w:t>что</w:t>
        <w:tab/>
        <w:t>отцовское</w:t>
        <w:tab/>
        <w:t>предписание</w:t>
        <w:tab/>
        <w:t>и отцовская</w:t>
        <w:tab/>
        <w:t>программа</w:t>
        <w:tab/>
        <w:t>инструкций</w:t>
        <w:tab/>
        <w:t>образуют</w:t>
        <w:tab/>
        <w:t>две</w:t>
        <w:tab/>
        <w:t>параллельные</w:t>
        <w:tab/>
        <w:t>линии проходящие</w:t>
        <w:tab/>
        <w:t>через</w:t>
        <w:tab/>
        <w:t>все</w:t>
        <w:tab/>
        <w:t>поколения</w:t>
        <w:tab/>
        <w:t>от</w:t>
        <w:tab/>
        <w:t>1860</w:t>
        <w:tab/>
        <w:t>до</w:t>
        <w:tab/>
        <w:t>1960</w:t>
        <w:tab/>
        <w:t>года</w:t>
        <w:tab/>
        <w:t>Материнское наставление</w:t>
        <w:tab/>
        <w:t>и</w:t>
        <w:tab/>
        <w:t>материнское</w:t>
        <w:tab/>
        <w:t>предписание</w:t>
        <w:tab/>
        <w:t>Не</w:t>
        <w:tab/>
        <w:t>подведи</w:t>
        <w:tab/>
        <w:t>тоже</w:t>
        <w:tab/>
        <w:t>параллельны и</w:t>
        <w:tab/>
        <w:t>исходят</w:t>
        <w:tab/>
        <w:t>сбоку</w:t>
        <w:tab/>
        <w:t>в</w:t>
        <w:tab/>
        <w:t>каждом</w:t>
        <w:tab/>
        <w:t>поколении</w:t>
        <w:tab/>
        <w:t>Рисунок</w:t>
        <w:tab/>
        <w:t>наглядно</w:t>
        <w:tab/>
        <w:t>демонстрирует передачу</w:t>
        <w:tab/>
        <w:t>культуры</w:t>
        <w:tab/>
        <w:t>за</w:t>
        <w:tab/>
        <w:t>период</w:t>
        <w:tab/>
        <w:t>в</w:t>
        <w:tab/>
        <w:t>сто</w:t>
        <w:tab/>
        <w:t>лет</w:t>
        <w:tab/>
        <w:t>Аналогично</w:t>
        <w:tab/>
        <w:t>можно</w:t>
        <w:tab/>
        <w:t>изобразить передачу</w:t>
        <w:tab/>
        <w:t>любого</w:t>
        <w:tab/>
        <w:t>элемента</w:t>
        <w:tab/>
        <w:t>культуры</w:t>
        <w:tab/>
        <w:t>или</w:t>
        <w:tab/>
        <w:t>любой</w:t>
        <w:tab/>
        <w:t>роли</w:t>
        <w:tab/>
        <w:t>в</w:t>
        <w:tab/>
        <w:t>деревенском обществе</w:t>
      </w:r>
    </w:p>
    <w:p>
      <w:r>
        <w:t>Семейный</w:t>
        <w:tab/>
        <w:t>парад</w:t>
        <w:tab/>
        <w:t>дочерей</w:t>
        <w:tab/>
        <w:t>у</w:t>
        <w:tab/>
        <w:t>которых</w:t>
        <w:tab/>
        <w:t>роль</w:t>
        <w:tab/>
        <w:t>мать</w:t>
        <w:tab/>
        <w:t>лекаряпобедителя на</w:t>
        <w:tab/>
        <w:t>диаграмме</w:t>
        <w:tab/>
        <w:t>будет</w:t>
        <w:tab/>
        <w:t>выглядеть</w:t>
        <w:tab/>
        <w:t>также</w:t>
        <w:tab/>
        <w:t>только</w:t>
        <w:tab/>
        <w:t>М</w:t>
        <w:tab/>
        <w:t>и</w:t>
        <w:tab/>
        <w:t>О</w:t>
        <w:tab/>
        <w:t>поменяются</w:t>
        <w:tab/>
        <w:t>местами</w:t>
        <w:tab/>
        <w:t>В обществе</w:t>
        <w:tab/>
        <w:t>в</w:t>
        <w:tab/>
        <w:t>котором</w:t>
        <w:tab/>
        <w:t>серьезное</w:t>
        <w:tab/>
        <w:t>влияние</w:t>
        <w:tab/>
        <w:t>на</w:t>
        <w:tab/>
        <w:t>сценарий</w:t>
        <w:tab/>
        <w:t>ребенка</w:t>
        <w:tab/>
        <w:t>оказывает дядя</w:t>
        <w:tab/>
        <w:t>или</w:t>
        <w:tab/>
        <w:t>свекровь</w:t>
        <w:tab/>
        <w:t>диаграмма</w:t>
        <w:tab/>
        <w:t>усложнится</w:t>
        <w:tab/>
        <w:t>но</w:t>
        <w:tab/>
        <w:t>принцип</w:t>
        <w:tab/>
        <w:t>сохранится неизменным</w:t>
      </w:r>
    </w:p>
    <w:p>
      <w:r>
        <w:t>Следует</w:t>
        <w:tab/>
        <w:t>отметить</w:t>
        <w:tab/>
        <w:t>что</w:t>
        <w:tab/>
        <w:t>в</w:t>
        <w:tab/>
        <w:t>этом</w:t>
        <w:tab/>
        <w:t>параде</w:t>
        <w:tab/>
        <w:t>победителей</w:t>
        <w:tab/>
        <w:t>сценарии</w:t>
        <w:tab/>
        <w:t>и антисценарии</w:t>
        <w:tab/>
        <w:t>совпадают</w:t>
        <w:tab/>
        <w:t>что</w:t>
        <w:tab/>
        <w:t>является</w:t>
        <w:tab/>
        <w:t>наилучшим</w:t>
        <w:tab/>
        <w:t>способом</w:t>
        <w:tab/>
        <w:t>обеспечить победу</w:t>
        <w:tab/>
        <w:t>Но</w:t>
        <w:tab/>
        <w:t>если</w:t>
        <w:tab/>
        <w:t>мать</w:t>
        <w:tab/>
        <w:t>3</w:t>
        <w:tab/>
        <w:t>например</w:t>
        <w:tab/>
        <w:t>будет</w:t>
        <w:tab/>
        <w:t>дочерью</w:t>
        <w:tab/>
        <w:t>вождяалкоголика</w:t>
        <w:tab/>
        <w:t>она может</w:t>
        <w:tab/>
        <w:t>дать</w:t>
        <w:tab/>
        <w:t>сыну</w:t>
        <w:tab/>
        <w:t>плохое</w:t>
        <w:tab/>
        <w:t>сценарное</w:t>
        <w:tab/>
        <w:t>предписание</w:t>
        <w:tab/>
        <w:t>Тогда</w:t>
        <w:tab/>
        <w:t>возможны неприятности</w:t>
        <w:tab/>
        <w:t>потому</w:t>
        <w:tab/>
        <w:t>что</w:t>
        <w:tab/>
        <w:t>у</w:t>
        <w:tab/>
        <w:t>сына</w:t>
        <w:tab/>
        <w:t>возникнет</w:t>
        <w:tab/>
        <w:t>конфликт</w:t>
        <w:tab/>
        <w:t>между</w:t>
        <w:tab/>
        <w:t>сценарием</w:t>
        <w:tab/>
        <w:t>и антисценарием</w:t>
        <w:tab/>
        <w:t>Родитель</w:t>
        <w:tab/>
        <w:t>матери</w:t>
        <w:tab/>
        <w:t>велит</w:t>
        <w:tab/>
        <w:t>сыну</w:t>
        <w:tab/>
        <w:t>быть</w:t>
        <w:tab/>
        <w:t>хорошим</w:t>
        <w:tab/>
        <w:t>лекарем</w:t>
        <w:tab/>
        <w:t>а Ребенок</w:t>
        <w:tab/>
        <w:t>матери</w:t>
        <w:tab/>
        <w:t>в</w:t>
        <w:tab/>
        <w:t>то</w:t>
        <w:tab/>
        <w:t>же</w:t>
        <w:tab/>
        <w:t>время</w:t>
        <w:tab/>
        <w:t>проявляет</w:t>
        <w:tab/>
        <w:t>свою</w:t>
        <w:tab/>
        <w:t>зачарованность</w:t>
        <w:tab/>
        <w:t>и насмешливость</w:t>
        <w:tab/>
        <w:t>когда</w:t>
        <w:tab/>
        <w:t>она</w:t>
        <w:tab/>
        <w:t>рассказывает</w:t>
        <w:tab/>
        <w:t>мальчику</w:t>
        <w:tab/>
        <w:t>о</w:t>
        <w:tab/>
        <w:t>глупости</w:t>
        <w:tab/>
        <w:t>и</w:t>
        <w:tab/>
        <w:t>пьяных проделках</w:t>
        <w:tab/>
        <w:t>дедушки</w:t>
        <w:tab/>
        <w:t>И</w:t>
        <w:tab/>
        <w:t>тогда</w:t>
        <w:tab/>
        <w:t>его</w:t>
        <w:tab/>
        <w:t>могут</w:t>
        <w:tab/>
        <w:t>исключить</w:t>
        <w:tab/>
        <w:t>из</w:t>
        <w:tab/>
        <w:t>медицинской</w:t>
        <w:tab/>
        <w:t>школы</w:t>
        <w:tab/>
        <w:t>за пьянство</w:t>
        <w:tab/>
        <w:t>и</w:t>
        <w:tab/>
        <w:t>он</w:t>
        <w:tab/>
        <w:t>проведет</w:t>
        <w:tab/>
        <w:t>жизнь</w:t>
        <w:tab/>
        <w:t>играя</w:t>
        <w:tab/>
        <w:t>роль</w:t>
        <w:tab/>
        <w:t>алкоголика</w:t>
        <w:tab/>
        <w:t>в</w:t>
        <w:tab/>
        <w:t>то</w:t>
        <w:tab/>
        <w:t>время</w:t>
        <w:tab/>
        <w:t>как разочарованный</w:t>
        <w:tab/>
        <w:t>отец</w:t>
        <w:tab/>
        <w:t>будет</w:t>
        <w:tab/>
        <w:t>исполнять</w:t>
        <w:tab/>
        <w:t>роль</w:t>
        <w:tab/>
        <w:t>Преследователя</w:t>
        <w:tab/>
        <w:t>а испытывающая</w:t>
        <w:tab/>
        <w:t>ностальгию</w:t>
        <w:tab/>
        <w:t>мать</w:t>
        <w:tab/>
        <w:tab/>
        <w:t>роль</w:t>
        <w:tab/>
        <w:t>Спасителя</w:t>
      </w:r>
    </w:p>
    <w:p>
      <w:r>
        <w:t>Г</w:t>
        <w:tab/>
        <w:t>Влияние</w:t>
        <w:tab/>
        <w:t>дедушки</w:t>
        <w:tab/>
        <w:t>и</w:t>
        <w:tab/>
        <w:t>бабушки</w:t>
        <w:tab/>
      </w:r>
    </w:p>
    <w:p>
      <w:r>
        <w:t>Самое</w:t>
        <w:tab/>
        <w:t>сложное</w:t>
        <w:tab/>
        <w:t>в</w:t>
        <w:tab/>
        <w:t>сценарном</w:t>
        <w:tab/>
        <w:t>анализе</w:t>
        <w:tab/>
        <w:t>в</w:t>
        <w:tab/>
        <w:t>клинической</w:t>
        <w:tab/>
        <w:t>практике</w:t>
        <w:tab/>
        <w:t xml:space="preserve"> проследить</w:t>
        <w:tab/>
        <w:t>влияние</w:t>
        <w:tab/>
        <w:t>дедушки</w:t>
        <w:tab/>
        <w:t>и</w:t>
        <w:tab/>
        <w:t>бабушки</w:t>
        <w:tab/>
        <w:t>Это</w:t>
        <w:tab/>
        <w:t>показано</w:t>
        <w:tab/>
        <w:t>на</w:t>
        <w:tab/>
        <w:t>рисунке</w:t>
        <w:tab/>
        <w:t>17 который</w:t>
        <w:tab/>
        <w:t>является</w:t>
        <w:tab/>
        <w:t>более</w:t>
        <w:tab/>
        <w:t>детальной</w:t>
        <w:tab/>
        <w:t>версией</w:t>
        <w:tab/>
        <w:t>рисунка</w:t>
        <w:tab/>
        <w:t>7</w:t>
        <w:tab/>
        <w:t>Здесь</w:t>
        <w:tab/>
        <w:t>можно</w:t>
        <w:tab/>
        <w:t>видеть что</w:t>
        <w:tab/>
        <w:t>РРе</w:t>
        <w:tab/>
        <w:t>в</w:t>
        <w:tab/>
        <w:t>матери</w:t>
        <w:tab/>
        <w:t>разделен</w:t>
        <w:tab/>
        <w:t>на</w:t>
        <w:tab/>
        <w:t>две</w:t>
        <w:tab/>
        <w:t>части</w:t>
        <w:tab/>
        <w:t>ОРРе</w:t>
        <w:tab/>
        <w:t>и</w:t>
        <w:tab/>
        <w:t>МРРЕ</w:t>
        <w:tab/>
        <w:t>ОРРе</w:t>
        <w:tab/>
        <w:t>представляет влияние</w:t>
        <w:tab/>
        <w:t>ее</w:t>
        <w:tab/>
        <w:t>отца</w:t>
        <w:tab/>
        <w:t>когда</w:t>
        <w:tab/>
        <w:t>она</w:t>
        <w:tab/>
        <w:t>была</w:t>
        <w:tab/>
        <w:t>совсем</w:t>
        <w:tab/>
        <w:t>маленькой</w:t>
        <w:tab/>
        <w:t>отцовский</w:t>
        <w:tab/>
        <w:t>Родитель</w:t>
        <w:tab/>
        <w:t>в ее</w:t>
        <w:tab/>
        <w:t>Ребенке</w:t>
        <w:tab/>
        <w:t>а</w:t>
        <w:tab/>
        <w:t>МРРе</w:t>
        <w:tab/>
        <w:t>представляет</w:t>
        <w:tab/>
        <w:t>влияние</w:t>
        <w:tab/>
        <w:t>ее</w:t>
        <w:tab/>
        <w:t>матери</w:t>
        <w:tab/>
        <w:t>материнский Родитель</w:t>
        <w:tab/>
        <w:t>в</w:t>
        <w:tab/>
        <w:t>ее</w:t>
        <w:tab/>
        <w:t>Ребенке</w:t>
        <w:tab/>
        <w:t>На</w:t>
        <w:tab/>
        <w:t>первый</w:t>
        <w:tab/>
        <w:t>взгляд</w:t>
        <w:tab/>
        <w:t>такое</w:t>
        <w:tab/>
        <w:t>разделение</w:t>
        <w:tab/>
        <w:t>может показаться</w:t>
        <w:tab/>
        <w:t>слишком</w:t>
        <w:tab/>
        <w:t>сложным</w:t>
        <w:tab/>
        <w:t>и</w:t>
        <w:tab/>
        <w:t>непрактичным</w:t>
        <w:tab/>
        <w:t>но</w:t>
        <w:tab/>
        <w:t>для</w:t>
        <w:tab/>
        <w:t>человека привыкшего</w:t>
        <w:tab/>
        <w:t>к</w:t>
        <w:tab/>
        <w:t>рассуждениям</w:t>
        <w:tab/>
        <w:t>в</w:t>
        <w:tab/>
        <w:t>терминах</w:t>
        <w:tab/>
        <w:t>состояния</w:t>
        <w:tab/>
        <w:t>Я</w:t>
        <w:tab/>
        <w:t>это</w:t>
        <w:tab/>
        <w:t>не</w:t>
        <w:tab/>
        <w:t>так Например</w:t>
        <w:tab/>
        <w:t>пациенту</w:t>
        <w:tab/>
        <w:t>не</w:t>
        <w:tab/>
        <w:t>требуется</w:t>
        <w:tab/>
        <w:t>много</w:t>
        <w:tab/>
        <w:t>времени</w:t>
        <w:tab/>
        <w:t>чтобы</w:t>
        <w:tab/>
        <w:t>научиться различать</w:t>
        <w:tab/>
        <w:t>в</w:t>
        <w:tab/>
        <w:t>самом</w:t>
        <w:tab/>
        <w:t>себе</w:t>
        <w:tab/>
        <w:t>ОРРе</w:t>
        <w:tab/>
        <w:t>и</w:t>
        <w:tab/>
        <w:t>МРРе</w:t>
        <w:tab/>
        <w:t>Когда</w:t>
        <w:tab/>
        <w:t>я</w:t>
        <w:tab/>
        <w:t>была</w:t>
        <w:tab/>
        <w:t>маленькой</w:t>
        <w:tab/>
        <w:t>отцу нравилось</w:t>
        <w:tab/>
        <w:t>заставлять</w:t>
        <w:tab/>
        <w:t>меня</w:t>
        <w:tab/>
        <w:t>плакать</w:t>
        <w:tab/>
        <w:t>а</w:t>
        <w:tab/>
        <w:t>мама</w:t>
        <w:tab/>
        <w:t>любила</w:t>
        <w:tab/>
        <w:t>наряжать</w:t>
        <w:tab/>
        <w:t>меня</w:t>
        <w:tab/>
        <w:t>так чтобы</w:t>
        <w:tab/>
        <w:t>подчеркивать</w:t>
        <w:tab/>
        <w:t>сексуальность</w:t>
        <w:tab/>
        <w:tab/>
        <w:t>говорила</w:t>
        <w:tab/>
        <w:t>красивая</w:t>
        <w:tab/>
        <w:t>плачущая проститутка</w:t>
        <w:tab/>
        <w:t>Папа</w:t>
        <w:tab/>
        <w:t>хотел</w:t>
        <w:tab/>
        <w:t>чтобы</w:t>
        <w:tab/>
        <w:t>я</w:t>
        <w:tab/>
        <w:t>была</w:t>
        <w:tab/>
        <w:t>умной</w:t>
        <w:tab/>
        <w:t>а</w:t>
        <w:tab/>
        <w:t>мама</w:t>
        <w:tab/>
        <w:t>любила</w:t>
        <w:tab/>
        <w:t>нарядно одевать</w:t>
        <w:tab/>
        <w:t>меня</w:t>
        <w:tab/>
        <w:tab/>
        <w:t>сказала</w:t>
        <w:tab/>
        <w:t>умная</w:t>
        <w:tab/>
        <w:t>хорошо</w:t>
        <w:tab/>
        <w:t>одетая</w:t>
        <w:tab/>
        <w:t>женщинапсихолог</w:t>
        <w:tab/>
        <w:t>Папа говорил</w:t>
        <w:tab/>
        <w:t>что</w:t>
        <w:tab/>
        <w:t>девочки</w:t>
        <w:tab/>
        <w:t>ни</w:t>
        <w:tab/>
        <w:t>на</w:t>
        <w:tab/>
        <w:t>что</w:t>
        <w:tab/>
        <w:t>не</w:t>
        <w:tab/>
        <w:t>годятся</w:t>
        <w:tab/>
        <w:t>а</w:t>
        <w:tab/>
        <w:t>мама</w:t>
        <w:tab/>
        <w:t>одевала</w:t>
        <w:tab/>
        <w:t>меня</w:t>
        <w:tab/>
        <w:t>как мальчика</w:t>
        <w:tab/>
        <w:tab/>
        <w:t>говорила</w:t>
        <w:tab/>
        <w:t>испуганная</w:t>
        <w:tab/>
        <w:t>девушкабитник</w:t>
        <w:tab/>
        <w:t>в</w:t>
        <w:tab/>
        <w:t>своем</w:t>
        <w:tab/>
        <w:t>мальчишеском наряде</w:t>
        <w:tab/>
        <w:t>Каждая</w:t>
        <w:tab/>
        <w:t>из</w:t>
        <w:tab/>
        <w:t>этих</w:t>
        <w:tab/>
        <w:t>женщин</w:t>
        <w:tab/>
        <w:t>очень</w:t>
        <w:tab/>
        <w:t>хорошо</w:t>
        <w:tab/>
        <w:t>понимала</w:t>
        <w:tab/>
        <w:t>когда</w:t>
        <w:tab/>
        <w:t>ее поведение</w:t>
        <w:tab/>
        <w:t>в</w:t>
        <w:tab/>
        <w:t>раннем</w:t>
        <w:tab/>
        <w:t>возрасте</w:t>
        <w:tab/>
        <w:t>определяло</w:t>
        <w:tab/>
        <w:t>влияние</w:t>
        <w:tab/>
        <w:t>отца</w:t>
        <w:tab/>
        <w:t>ОРРе</w:t>
        <w:tab/>
        <w:t>а</w:t>
        <w:tab/>
        <w:t>когда</w:t>
        <w:tab/>
        <w:t xml:space="preserve"> матери</w:t>
        <w:tab/>
        <w:t>МРРе</w:t>
        <w:tab/>
        <w:t>Когда</w:t>
        <w:tab/>
        <w:t>они</w:t>
        <w:tab/>
        <w:t>плакали</w:t>
        <w:tab/>
        <w:t>проявляли</w:t>
        <w:tab/>
        <w:t>ум</w:t>
        <w:tab/>
        <w:t>или</w:t>
        <w:tab/>
        <w:t>пугались</w:t>
        <w:tab/>
        <w:t>они</w:t>
        <w:tab/>
        <w:t>делали это</w:t>
        <w:tab/>
        <w:t>для</w:t>
        <w:tab/>
        <w:t>отца</w:t>
        <w:tab/>
        <w:t>а</w:t>
        <w:tab/>
        <w:t>когда</w:t>
        <w:tab/>
        <w:t>выглядели</w:t>
        <w:tab/>
        <w:t>сексуально</w:t>
        <w:tab/>
        <w:t>хорошо</w:t>
        <w:tab/>
        <w:t>одевались</w:t>
        <w:tab/>
        <w:t>или</w:t>
        <w:tab/>
        <w:t>вели себя</w:t>
        <w:tab/>
        <w:t>помальчишески</w:t>
        <w:tab/>
        <w:tab/>
        <w:t>поступали</w:t>
        <w:tab/>
        <w:t>так</w:t>
        <w:tab/>
        <w:t>в</w:t>
        <w:tab/>
        <w:t>соответствии</w:t>
        <w:tab/>
        <w:t>с</w:t>
        <w:tab/>
        <w:t>материнскими инструкциями</w:t>
      </w:r>
    </w:p>
    <w:p>
      <w:r>
        <w:t>Передача</w:t>
        <w:tab/>
        <w:t>от</w:t>
        <w:tab/>
        <w:t>дедушки</w:t>
        <w:tab/>
        <w:t>и</w:t>
        <w:tab/>
        <w:t>бабушки</w:t>
      </w:r>
    </w:p>
    <w:p>
      <w:r>
        <w:t>Вспомним</w:t>
        <w:tab/>
        <w:t>что</w:t>
        <w:tab/>
        <w:t>родительские</w:t>
        <w:tab/>
        <w:t>ограничения</w:t>
        <w:tab/>
        <w:t>приходят</w:t>
        <w:tab/>
        <w:t>от</w:t>
        <w:tab/>
        <w:t>родителей противоположного</w:t>
        <w:tab/>
        <w:t>пола</w:t>
        <w:tab/>
        <w:t>В</w:t>
        <w:tab/>
        <w:t>таком</w:t>
        <w:tab/>
        <w:t>случае</w:t>
        <w:tab/>
        <w:t>ОРРе</w:t>
        <w:tab/>
        <w:t>в</w:t>
        <w:tab/>
        <w:t>матери</w:t>
        <w:tab/>
        <w:tab/>
        <w:t>это</w:t>
        <w:tab/>
        <w:t>ее электрод</w:t>
        <w:tab/>
        <w:t>а</w:t>
        <w:tab/>
        <w:t>МРРе</w:t>
        <w:tab/>
        <w:t>в</w:t>
        <w:tab/>
        <w:t>отце</w:t>
        <w:tab/>
        <w:tab/>
        <w:t>его</w:t>
        <w:tab/>
        <w:t>электрод</w:t>
        <w:tab/>
        <w:t>см</w:t>
        <w:tab/>
        <w:tab/>
        <w:t>Таким образом</w:t>
        <w:tab/>
        <w:t>сценарные</w:t>
        <w:tab/>
        <w:t>указания</w:t>
        <w:tab/>
        <w:t>матери</w:t>
        <w:tab/>
        <w:t>приходят</w:t>
        <w:tab/>
        <w:t>к</w:t>
        <w:tab/>
        <w:t>мальчику</w:t>
        <w:tab/>
        <w:t>от</w:t>
        <w:tab/>
        <w:t>ее</w:t>
        <w:tab/>
        <w:t>отца</w:t>
        <w:tab/>
        <w:t>и поэтому</w:t>
        <w:tab/>
        <w:t>можно</w:t>
        <w:tab/>
        <w:t>заключить</w:t>
        <w:tab/>
        <w:t>что</w:t>
        <w:tab/>
        <w:t>сценарное</w:t>
        <w:tab/>
        <w:t>программирование</w:t>
        <w:tab/>
        <w:t>мальчика исходит</w:t>
        <w:tab/>
        <w:t>от</w:t>
        <w:tab/>
        <w:t>его</w:t>
        <w:tab/>
        <w:t>дедушки</w:t>
        <w:tab/>
        <w:t>с</w:t>
        <w:tab/>
        <w:t>материнской</w:t>
        <w:tab/>
        <w:t>стороны</w:t>
        <w:tab/>
        <w:t>Отцовский</w:t>
        <w:tab/>
        <w:t>приказ приходит</w:t>
        <w:tab/>
        <w:t>к</w:t>
        <w:tab/>
        <w:t>девочке</w:t>
        <w:tab/>
        <w:t>от</w:t>
        <w:tab/>
        <w:t>матери</w:t>
        <w:tab/>
        <w:t>отца</w:t>
        <w:tab/>
        <w:t>то</w:t>
        <w:tab/>
        <w:t>есть</w:t>
        <w:tab/>
        <w:t>программирование</w:t>
        <w:tab/>
        <w:t>сценария девочки</w:t>
        <w:tab/>
        <w:t>осуществляется</w:t>
        <w:tab/>
        <w:t>ее</w:t>
        <w:tab/>
        <w:t>бабушкой</w:t>
        <w:tab/>
        <w:t>с</w:t>
        <w:tab/>
        <w:t>отцовской</w:t>
        <w:tab/>
        <w:t>стороны</w:t>
        <w:tab/>
        <w:t>То</w:t>
        <w:tab/>
        <w:t>есть электрод</w:t>
        <w:tab/>
        <w:tab/>
        <w:t>это</w:t>
        <w:tab/>
        <w:t>мать</w:t>
        <w:tab/>
        <w:t>дед</w:t>
        <w:tab/>
        <w:t>в</w:t>
        <w:tab/>
        <w:t>голове</w:t>
        <w:tab/>
        <w:t>мальчика</w:t>
        <w:tab/>
        <w:t>а</w:t>
        <w:tab/>
        <w:t>в</w:t>
        <w:tab/>
        <w:t>случае</w:t>
        <w:tab/>
        <w:t>девочки</w:t>
        <w:tab/>
        <w:tab/>
        <w:t>отец бабушка</w:t>
        <w:tab/>
        <w:t>в</w:t>
        <w:tab/>
        <w:t>ее</w:t>
        <w:tab/>
        <w:t>голове</w:t>
        <w:tab/>
        <w:t>Вернемся</w:t>
        <w:tab/>
        <w:t>к</w:t>
        <w:tab/>
        <w:t>описанным</w:t>
        <w:tab/>
        <w:t>выше</w:t>
        <w:tab/>
        <w:t>случаям</w:t>
        <w:tab/>
        <w:t>Бабушка проститутки</w:t>
        <w:tab/>
        <w:t>несколько</w:t>
        <w:tab/>
        <w:t>раз</w:t>
        <w:tab/>
        <w:t>была</w:t>
        <w:tab/>
        <w:t>замужем</w:t>
        <w:tab/>
        <w:t>и</w:t>
        <w:tab/>
        <w:t>разводилась</w:t>
        <w:tab/>
        <w:t>с</w:t>
        <w:tab/>
        <w:t>мужьями бабушка</w:t>
        <w:tab/>
        <w:t>женщиныпсихолога</w:t>
        <w:tab/>
        <w:t>была</w:t>
        <w:tab/>
        <w:t>известной</w:t>
        <w:tab/>
        <w:t>писательницей</w:t>
        <w:tab/>
        <w:t>а</w:t>
        <w:tab/>
        <w:t>бабушка девушкибитника</w:t>
        <w:tab/>
        <w:t>всю</w:t>
        <w:tab/>
        <w:t>жизнь</w:t>
        <w:tab/>
        <w:t>боролась</w:t>
        <w:tab/>
        <w:t>за</w:t>
        <w:tab/>
        <w:t>права</w:t>
        <w:tab/>
        <w:t>женщин</w:t>
      </w:r>
    </w:p>
    <w:p>
      <w:r>
        <w:t>Теперь</w:t>
        <w:tab/>
        <w:t>становится</w:t>
        <w:tab/>
        <w:t>ясно</w:t>
        <w:tab/>
        <w:t>почему</w:t>
        <w:tab/>
        <w:t>на</w:t>
        <w:tab/>
        <w:t>семейном</w:t>
        <w:tab/>
        <w:t>параде</w:t>
        <w:tab/>
        <w:t>изображенном</w:t>
        <w:tab/>
        <w:t>на рисунке</w:t>
        <w:tab/>
        <w:t>15</w:t>
        <w:tab/>
        <w:t>поколения</w:t>
        <w:tab/>
        <w:t>чередуются</w:t>
        <w:tab/>
        <w:t>по</w:t>
        <w:tab/>
        <w:t>полу</w:t>
        <w:tab/>
        <w:t>бабушка</w:t>
        <w:tab/>
        <w:t>отец</w:t>
        <w:tab/>
        <w:t>пациентка</w:t>
        <w:tab/>
        <w:t>сын внучка</w:t>
        <w:tab/>
        <w:t>С</w:t>
        <w:tab/>
        <w:t>другой</w:t>
        <w:tab/>
        <w:t>стороны</w:t>
        <w:tab/>
        <w:tab/>
        <w:t>показывает</w:t>
        <w:tab/>
        <w:t>как</w:t>
        <w:tab/>
        <w:t>можно</w:t>
        <w:tab/>
        <w:t>приспособить такую</w:t>
        <w:tab/>
        <w:t>диаграмму</w:t>
        <w:tab/>
        <w:t>чтобы</w:t>
        <w:tab/>
        <w:t>проследить</w:t>
        <w:tab/>
        <w:t>поколения</w:t>
        <w:tab/>
        <w:t>по</w:t>
        <w:tab/>
        <w:t>мужской</w:t>
        <w:tab/>
        <w:t>или</w:t>
        <w:tab/>
        <w:t>женской линиям</w:t>
        <w:tab/>
        <w:t>Эта</w:t>
        <w:tab/>
        <w:t>универсальность</w:t>
        <w:tab/>
        <w:t>и</w:t>
        <w:tab/>
        <w:t>делает</w:t>
        <w:tab/>
        <w:t>диаграмму</w:t>
        <w:tab/>
        <w:t>сценарной</w:t>
        <w:tab/>
        <w:t>матрицы ценным</w:t>
        <w:tab/>
        <w:t>инструментом</w:t>
        <w:tab/>
        <w:t>Диаграмма</w:t>
        <w:tab/>
        <w:t>обладает</w:t>
        <w:tab/>
        <w:t>свойствами</w:t>
        <w:tab/>
        <w:t>о</w:t>
        <w:tab/>
        <w:t>которых</w:t>
        <w:tab/>
        <w:t>не подозревал</w:t>
        <w:tab/>
        <w:t>даже</w:t>
        <w:tab/>
        <w:t>ее</w:t>
        <w:tab/>
        <w:t>изобретатель</w:t>
        <w:tab/>
        <w:t>Это</w:t>
        <w:tab/>
        <w:t>сравнительно</w:t>
        <w:tab/>
        <w:t>простой</w:t>
        <w:tab/>
        <w:t>метод который</w:t>
        <w:tab/>
        <w:t>позволяет</w:t>
        <w:tab/>
        <w:t>понять</w:t>
        <w:tab/>
        <w:t>такие</w:t>
        <w:tab/>
        <w:t>сложные</w:t>
        <w:tab/>
        <w:t>проблемы</w:t>
        <w:tab/>
        <w:t>как</w:t>
        <w:tab/>
        <w:t>семейная</w:t>
        <w:tab/>
        <w:t>история передача</w:t>
        <w:tab/>
        <w:t>культуры</w:t>
        <w:tab/>
        <w:t>и</w:t>
        <w:tab/>
        <w:t>психологическое</w:t>
        <w:tab/>
        <w:t>влияние</w:t>
        <w:tab/>
        <w:t>дедушки</w:t>
        <w:tab/>
        <w:t>и</w:t>
        <w:tab/>
        <w:t>бабушки</w:t>
      </w:r>
    </w:p>
    <w:p>
      <w:r>
        <w:t>Д</w:t>
        <w:tab/>
        <w:t>Сверхсценарий</w:t>
        <w:tab/>
      </w:r>
    </w:p>
    <w:p>
      <w:r>
        <w:t>Для</w:t>
        <w:tab/>
        <w:t>передачи</w:t>
        <w:tab/>
        <w:t>сценария</w:t>
        <w:tab/>
        <w:t>необходимо</w:t>
        <w:tab/>
        <w:t>соблюдение</w:t>
        <w:tab/>
        <w:t>двух</w:t>
        <w:tab/>
        <w:t>условий</w:t>
        <w:tab/>
        <w:t>Ребенок должен</w:t>
        <w:tab/>
        <w:t>быть</w:t>
        <w:tab/>
        <w:t>способен</w:t>
        <w:tab/>
        <w:t>к</w:t>
        <w:tab/>
        <w:t>восприятию</w:t>
        <w:tab/>
        <w:t>готов</w:t>
        <w:tab/>
        <w:t>к</w:t>
        <w:tab/>
        <w:t>нему</w:t>
        <w:tab/>
        <w:t>и</w:t>
        <w:tab/>
        <w:t>должен</w:t>
        <w:tab/>
        <w:t>хотеть</w:t>
        <w:tab/>
        <w:t>его принять</w:t>
        <w:tab/>
        <w:t>Его</w:t>
        <w:tab/>
        <w:t>родители</w:t>
        <w:tab/>
        <w:t>должны</w:t>
        <w:tab/>
        <w:t>хотеть</w:t>
        <w:tab/>
        <w:t>передать</w:t>
        <w:tab/>
        <w:t>сценарий</w:t>
      </w:r>
    </w:p>
    <w:p>
      <w:r>
        <w:t>Ребенок</w:t>
        <w:tab/>
        <w:t>способен</w:t>
        <w:tab/>
        <w:t>потому</w:t>
        <w:tab/>
        <w:t>что</w:t>
        <w:tab/>
        <w:t>его</w:t>
        <w:tab/>
        <w:t>нервная</w:t>
        <w:tab/>
        <w:t>система</w:t>
        <w:tab/>
        <w:t>создана</w:t>
        <w:tab/>
        <w:t>для</w:t>
        <w:tab/>
        <w:t>того чтобы</w:t>
        <w:tab/>
        <w:t>быть</w:t>
        <w:tab/>
        <w:t>запрограммированной</w:t>
        <w:tab/>
        <w:t>получать</w:t>
        <w:tab/>
        <w:t>чувственные</w:t>
        <w:tab/>
        <w:t>и</w:t>
        <w:tab/>
        <w:t>социальные стимулы</w:t>
        <w:tab/>
        <w:t>и</w:t>
        <w:tab/>
        <w:t>организовать</w:t>
        <w:tab/>
        <w:t>их</w:t>
        <w:tab/>
        <w:t>в</w:t>
        <w:tab/>
        <w:t>модель</w:t>
        <w:tab/>
        <w:t>которая</w:t>
        <w:tab/>
        <w:t>и</w:t>
        <w:tab/>
        <w:t>будет</w:t>
        <w:tab/>
        <w:t>определять</w:t>
        <w:tab/>
        <w:t>его поведение</w:t>
        <w:tab/>
        <w:t>По</w:t>
        <w:tab/>
        <w:t>мере</w:t>
        <w:tab/>
        <w:t>того</w:t>
        <w:tab/>
        <w:t>как</w:t>
        <w:tab/>
        <w:t>взрослеют</w:t>
        <w:tab/>
        <w:t>его</w:t>
        <w:tab/>
        <w:t>тело</w:t>
        <w:tab/>
        <w:t>и</w:t>
        <w:tab/>
        <w:t>мозг</w:t>
        <w:tab/>
        <w:t>он</w:t>
        <w:tab/>
        <w:t>становится</w:t>
        <w:tab/>
        <w:t>готов к</w:t>
        <w:tab/>
        <w:t>принятию</w:t>
        <w:tab/>
        <w:t>все</w:t>
        <w:tab/>
        <w:t>более</w:t>
        <w:tab/>
        <w:t>и</w:t>
        <w:tab/>
        <w:t>более</w:t>
        <w:tab/>
        <w:t>сложных</w:t>
        <w:tab/>
        <w:t>типов</w:t>
        <w:tab/>
        <w:t>программирования</w:t>
        <w:tab/>
        <w:t>Он</w:t>
        <w:tab/>
        <w:t>хочет принимать</w:t>
        <w:tab/>
        <w:t>их</w:t>
        <w:tab/>
        <w:t>потому</w:t>
        <w:tab/>
        <w:t>что</w:t>
        <w:tab/>
        <w:t>нуждается</w:t>
        <w:tab/>
        <w:t>в</w:t>
        <w:tab/>
        <w:t>способе</w:t>
        <w:tab/>
        <w:t>структурировать</w:t>
        <w:tab/>
        <w:t>свое</w:t>
        <w:tab/>
        <w:t>время и</w:t>
        <w:tab/>
        <w:t>организовать</w:t>
        <w:tab/>
        <w:t>деятельность</w:t>
        <w:tab/>
        <w:t>В</w:t>
        <w:tab/>
        <w:t>сущности</w:t>
        <w:tab/>
        <w:t>он</w:t>
        <w:tab/>
        <w:t>не</w:t>
        <w:tab/>
        <w:t>только</w:t>
        <w:tab/>
        <w:t>хочет</w:t>
        <w:tab/>
        <w:t>но</w:t>
        <w:tab/>
        <w:t>и</w:t>
        <w:tab/>
        <w:t>горячо стремится</w:t>
        <w:tab/>
        <w:t>к</w:t>
        <w:tab/>
        <w:t>этому</w:t>
        <w:tab/>
        <w:t>потому</w:t>
        <w:tab/>
        <w:t>что</w:t>
        <w:tab/>
        <w:t>человек</w:t>
        <w:tab/>
        <w:tab/>
        <w:t>не</w:t>
        <w:tab/>
        <w:t>просто</w:t>
        <w:tab/>
        <w:t>пассивный</w:t>
        <w:tab/>
        <w:t>компьютер Подобно</w:t>
        <w:tab/>
        <w:t>большинству</w:t>
        <w:tab/>
        <w:t>животных</w:t>
        <w:tab/>
        <w:t>он</w:t>
        <w:tab/>
        <w:t>стремится</w:t>
        <w:tab/>
        <w:t>к</w:t>
        <w:tab/>
        <w:t>закрытию</w:t>
        <w:tab/>
        <w:t>к завершению</w:t>
        <w:tab/>
        <w:t>начатого</w:t>
        <w:tab/>
        <w:t>а</w:t>
        <w:tab/>
        <w:t>кроме</w:t>
        <w:tab/>
        <w:t>того</w:t>
        <w:tab/>
        <w:t>у</w:t>
        <w:tab/>
        <w:t>него</w:t>
        <w:tab/>
        <w:t>есть</w:t>
        <w:tab/>
        <w:t>великое</w:t>
        <w:tab/>
        <w:t>человеческое свойство</w:t>
        <w:tab/>
        <w:tab/>
        <w:t>стремление</w:t>
        <w:tab/>
        <w:t>к</w:t>
        <w:tab/>
        <w:t>цели</w:t>
      </w:r>
    </w:p>
    <w:p>
      <w:r>
        <w:t>Начиная</w:t>
        <w:tab/>
        <w:t>со</w:t>
        <w:tab/>
        <w:t>случайных</w:t>
        <w:tab/>
        <w:t>попыток</w:t>
        <w:tab/>
        <w:t>человек</w:t>
        <w:tab/>
        <w:t>в</w:t>
        <w:tab/>
        <w:t>конце</w:t>
        <w:tab/>
        <w:t>концов</w:t>
        <w:tab/>
        <w:t>приходит</w:t>
        <w:tab/>
        <w:t>к тому</w:t>
        <w:tab/>
        <w:t>что</w:t>
        <w:tab/>
        <w:t>точно</w:t>
        <w:tab/>
        <w:t>знает</w:t>
        <w:tab/>
        <w:t>что</w:t>
        <w:tab/>
        <w:t>сказать</w:t>
        <w:tab/>
        <w:t>после</w:t>
        <w:tab/>
        <w:t>того</w:t>
        <w:tab/>
        <w:t>как</w:t>
        <w:tab/>
        <w:t>сказал</w:t>
        <w:tab/>
        <w:t>Здравствуйте Вначале</w:t>
        <w:tab/>
        <w:t>его</w:t>
        <w:tab/>
        <w:t>реакции</w:t>
        <w:tab/>
        <w:t>самоцельны</w:t>
        <w:tab/>
        <w:t>он</w:t>
        <w:tab/>
        <w:t>получает</w:t>
        <w:tab/>
        <w:t>удовольствие</w:t>
        <w:tab/>
        <w:t>от деятельности</w:t>
        <w:tab/>
        <w:t>и</w:t>
        <w:tab/>
        <w:t>ее</w:t>
        <w:tab/>
        <w:t>успешного</w:t>
        <w:tab/>
        <w:t>завершения</w:t>
        <w:tab/>
        <w:t>например</w:t>
        <w:tab/>
        <w:t>благополучно</w:t>
        <w:tab/>
        <w:t>набрать еду</w:t>
        <w:tab/>
        <w:t>в</w:t>
        <w:tab/>
        <w:t>ложку</w:t>
        <w:tab/>
        <w:t>и</w:t>
        <w:tab/>
        <w:t>донести</w:t>
        <w:tab/>
        <w:t>до</w:t>
        <w:tab/>
        <w:t>рта</w:t>
        <w:tab/>
        <w:t>самостоятельно</w:t>
        <w:tab/>
        <w:t>пройти</w:t>
        <w:tab/>
        <w:t>по</w:t>
        <w:tab/>
        <w:t>комнате</w:t>
        <w:tab/>
        <w:t>Вначале цель</w:t>
        <w:tab/>
        <w:tab/>
        <w:t>просто</w:t>
        <w:tab/>
        <w:t>идти</w:t>
        <w:tab/>
        <w:t>затем</w:t>
        <w:tab/>
        <w:tab/>
        <w:t>идти</w:t>
        <w:tab/>
        <w:t>к</w:t>
        <w:tab/>
        <w:t>чемуто</w:t>
        <w:tab/>
        <w:t>Начиная</w:t>
        <w:tab/>
        <w:t>идти</w:t>
        <w:tab/>
        <w:t>к</w:t>
        <w:tab/>
        <w:t>людям ребенок</w:t>
        <w:tab/>
        <w:t>должен</w:t>
        <w:tab/>
        <w:t>уже</w:t>
        <w:tab/>
        <w:t>знать</w:t>
        <w:tab/>
        <w:t>что</w:t>
        <w:tab/>
        <w:t>делать</w:t>
        <w:tab/>
        <w:t>когда</w:t>
        <w:tab/>
        <w:t>он</w:t>
        <w:tab/>
        <w:t>до</w:t>
        <w:tab/>
        <w:t>них</w:t>
        <w:tab/>
        <w:t>доберется</w:t>
        <w:tab/>
        <w:t>Вначале ему</w:t>
        <w:tab/>
        <w:t>улыбаются</w:t>
        <w:tab/>
        <w:t>его</w:t>
        <w:tab/>
        <w:t>обнимают</w:t>
        <w:tab/>
        <w:t>и</w:t>
        <w:tab/>
        <w:t>он</w:t>
        <w:tab/>
        <w:t>в</w:t>
        <w:tab/>
        <w:t>ответ</w:t>
        <w:tab/>
        <w:t>должен</w:t>
        <w:tab/>
        <w:t>только</w:t>
        <w:tab/>
        <w:t>обнимать</w:t>
        <w:tab/>
        <w:t>От него</w:t>
        <w:tab/>
        <w:t>ничего</w:t>
        <w:tab/>
        <w:t>не</w:t>
        <w:tab/>
        <w:t>ждут</w:t>
        <w:tab/>
        <w:t>кроме</w:t>
        <w:tab/>
        <w:t>того</w:t>
        <w:tab/>
        <w:t>что</w:t>
        <w:tab/>
        <w:t>он</w:t>
        <w:tab/>
        <w:t>подойдет</w:t>
        <w:tab/>
        <w:t>самостоятельно</w:t>
        <w:tab/>
        <w:t>Позже</w:t>
        <w:tab/>
        <w:t>от него</w:t>
        <w:tab/>
        <w:t>начинают</w:t>
        <w:tab/>
        <w:t>еще</w:t>
        <w:tab/>
        <w:t>чегото</w:t>
        <w:tab/>
        <w:t>ожидать</w:t>
        <w:tab/>
        <w:t>и</w:t>
        <w:tab/>
        <w:t>он</w:t>
        <w:tab/>
        <w:t>учится</w:t>
        <w:tab/>
        <w:t>говорить</w:t>
        <w:tab/>
        <w:t>Здравствуйте Немного</w:t>
        <w:tab/>
        <w:t>погодя</w:t>
        <w:tab/>
        <w:t>и</w:t>
        <w:tab/>
        <w:t>этого</w:t>
        <w:tab/>
        <w:t>становится</w:t>
        <w:tab/>
        <w:t>недостаточно</w:t>
        <w:tab/>
        <w:t>от</w:t>
        <w:tab/>
        <w:t>него</w:t>
        <w:tab/>
        <w:t>ждут</w:t>
        <w:tab/>
        <w:t>большего И</w:t>
        <w:tab/>
        <w:t>он</w:t>
        <w:tab/>
        <w:t>учится</w:t>
        <w:tab/>
        <w:t>вырабатывать</w:t>
        <w:tab/>
        <w:t>различные</w:t>
        <w:tab/>
        <w:t>стимулы</w:t>
        <w:tab/>
        <w:t>чтобы</w:t>
        <w:tab/>
        <w:t>получать</w:t>
        <w:tab/>
        <w:t>в</w:t>
        <w:tab/>
        <w:t>ответ нужные</w:t>
        <w:tab/>
        <w:t>реакции</w:t>
        <w:tab/>
        <w:t>Он</w:t>
        <w:tab/>
        <w:t>вечно</w:t>
        <w:tab/>
        <w:t>благодарен</w:t>
        <w:tab/>
        <w:t>хотите</w:t>
        <w:tab/>
        <w:t>верьте</w:t>
        <w:tab/>
        <w:t>хотите</w:t>
        <w:tab/>
        <w:t>нет</w:t>
        <w:tab/>
        <w:t>своим родителям</w:t>
        <w:tab/>
        <w:t>за</w:t>
        <w:tab/>
        <w:t>то</w:t>
        <w:tab/>
        <w:t>что</w:t>
        <w:tab/>
        <w:t>они</w:t>
        <w:tab/>
        <w:t>дают</w:t>
        <w:tab/>
        <w:t>ему</w:t>
        <w:tab/>
        <w:t>модель</w:t>
        <w:tab/>
        <w:t>как</w:t>
        <w:tab/>
        <w:t>обращаться</w:t>
        <w:tab/>
        <w:t>к</w:t>
        <w:tab/>
        <w:t>людям</w:t>
        <w:tab/>
        <w:t>таким образом</w:t>
        <w:tab/>
        <w:t>чтобы</w:t>
        <w:tab/>
        <w:t>получить</w:t>
        <w:tab/>
        <w:t>ожидаемый</w:t>
        <w:tab/>
        <w:t>ответ</w:t>
        <w:tab/>
        <w:t>Это</w:t>
        <w:tab/>
        <w:t>структурный</w:t>
        <w:tab/>
        <w:t>голод стремление</w:t>
        <w:tab/>
        <w:t>к</w:t>
        <w:tab/>
        <w:t>образцу</w:t>
        <w:tab/>
        <w:t>к</w:t>
        <w:tab/>
        <w:t>модели</w:t>
        <w:tab/>
        <w:t>а</w:t>
        <w:tab/>
        <w:t>в</w:t>
        <w:tab/>
        <w:t>конечном</w:t>
        <w:tab/>
        <w:t>счете</w:t>
        <w:tab/>
        <w:tab/>
        <w:t>сценарный</w:t>
        <w:tab/>
        <w:t>голод Таким</w:t>
        <w:tab/>
        <w:t>образом</w:t>
        <w:tab/>
        <w:t>сценарий</w:t>
        <w:tab/>
        <w:t>воспринимается</w:t>
        <w:tab/>
        <w:t>потому</w:t>
        <w:tab/>
        <w:t>что</w:t>
        <w:tab/>
        <w:t>человек</w:t>
        <w:tab/>
        <w:t>испытывает сценарный</w:t>
        <w:tab/>
        <w:t>голод</w:t>
      </w:r>
    </w:p>
    <w:p>
      <w:r>
        <w:t>Родители</w:t>
        <w:tab/>
        <w:t>в</w:t>
        <w:tab/>
        <w:t>свою</w:t>
        <w:tab/>
        <w:t>очередь</w:t>
        <w:tab/>
        <w:t>способны</w:t>
        <w:tab/>
        <w:t>готовы</w:t>
        <w:tab/>
        <w:t>и</w:t>
        <w:tab/>
        <w:t>стремятся</w:t>
        <w:tab/>
        <w:t>потому</w:t>
        <w:tab/>
        <w:t>что это</w:t>
        <w:tab/>
        <w:t>встроено</w:t>
        <w:tab/>
        <w:t>в</w:t>
        <w:tab/>
        <w:t>них</w:t>
        <w:tab/>
        <w:t>веками</w:t>
        <w:tab/>
        <w:t>эволюции</w:t>
        <w:tab/>
        <w:t>желание</w:t>
        <w:tab/>
        <w:t>заботиться</w:t>
        <w:tab/>
        <w:t>о</w:t>
        <w:tab/>
        <w:t>своих отпрысках</w:t>
        <w:tab/>
        <w:t>защищать</w:t>
        <w:tab/>
        <w:t>и</w:t>
        <w:tab/>
        <w:t>учить</w:t>
        <w:tab/>
        <w:t>их</w:t>
        <w:tab/>
        <w:t>стремление</w:t>
        <w:tab/>
        <w:t>которое</w:t>
        <w:tab/>
        <w:t>способны</w:t>
        <w:tab/>
        <w:t>подавить только</w:t>
        <w:tab/>
        <w:t>очень</w:t>
        <w:tab/>
        <w:t>мощные</w:t>
        <w:tab/>
        <w:t>внешние</w:t>
        <w:tab/>
        <w:t>и</w:t>
        <w:tab/>
        <w:t>внутренние</w:t>
        <w:tab/>
        <w:t>силы</w:t>
        <w:tab/>
        <w:t>Но</w:t>
        <w:tab/>
        <w:t>помимо</w:t>
        <w:tab/>
        <w:t>этого</w:t>
        <w:tab/>
        <w:t>если они</w:t>
        <w:tab/>
        <w:t>сами</w:t>
        <w:tab/>
        <w:t>получили</w:t>
        <w:tab/>
        <w:t>необходимый</w:t>
        <w:tab/>
        <w:t>сценарий</w:t>
        <w:tab/>
        <w:t>родители</w:t>
        <w:tab/>
        <w:t>не</w:t>
        <w:tab/>
        <w:t>только</w:t>
        <w:tab/>
        <w:t>хотят</w:t>
        <w:tab/>
        <w:t>но</w:t>
        <w:tab/>
        <w:t>и стремятся</w:t>
        <w:tab/>
        <w:t>растить</w:t>
        <w:tab/>
        <w:t>детей</w:t>
        <w:tab/>
        <w:t>и</w:t>
        <w:tab/>
        <w:t>получают</w:t>
        <w:tab/>
        <w:t>от</w:t>
        <w:tab/>
        <w:t>этого</w:t>
        <w:tab/>
        <w:t>большую</w:t>
        <w:tab/>
        <w:t>радость</w:t>
      </w:r>
    </w:p>
    <w:p>
      <w:r>
        <w:t>Однако</w:t>
        <w:tab/>
        <w:t>некоторые</w:t>
        <w:tab/>
        <w:t>родители</w:t>
        <w:tab/>
        <w:t>в</w:t>
        <w:tab/>
        <w:t>этом</w:t>
        <w:tab/>
        <w:t>отношении</w:t>
        <w:tab/>
        <w:t>перегибают</w:t>
        <w:tab/>
        <w:t>палку Воспитание</w:t>
        <w:tab/>
        <w:t>детей</w:t>
        <w:tab/>
        <w:t>для</w:t>
        <w:tab/>
        <w:t>них</w:t>
        <w:tab/>
        <w:t>не</w:t>
        <w:tab/>
        <w:t>радость</w:t>
        <w:tab/>
        <w:t>и</w:t>
        <w:tab/>
        <w:t>не</w:t>
        <w:tab/>
        <w:t>обуза</w:t>
        <w:tab/>
        <w:t>а</w:t>
        <w:tab/>
        <w:t>непреодолимое стремление</w:t>
        <w:tab/>
        <w:t>В</w:t>
        <w:tab/>
        <w:t>особенности</w:t>
        <w:tab/>
        <w:t>необходимо</w:t>
        <w:tab/>
        <w:t>им</w:t>
        <w:tab/>
        <w:t>передать</w:t>
        <w:tab/>
        <w:t>предписания</w:t>
        <w:tab/>
        <w:t>образцы и</w:t>
        <w:tab/>
        <w:t>советы</w:t>
        <w:tab/>
        <w:t>в</w:t>
        <w:tab/>
        <w:t>объеме</w:t>
        <w:tab/>
        <w:t>который</w:t>
        <w:tab/>
        <w:t>намного</w:t>
        <w:tab/>
        <w:t>превосходит</w:t>
        <w:tab/>
        <w:t>потребности</w:t>
        <w:tab/>
        <w:t>ребенка</w:t>
        <w:tab/>
        <w:t>в родительском</w:t>
        <w:tab/>
        <w:t>программировании</w:t>
        <w:tab/>
        <w:t>Это</w:t>
        <w:tab/>
        <w:t>принуждение</w:t>
        <w:tab/>
        <w:t>представляется сложным</w:t>
        <w:tab/>
        <w:t>явлением</w:t>
        <w:tab/>
        <w:t>которое</w:t>
        <w:tab/>
        <w:t>можно</w:t>
        <w:tab/>
        <w:t>грубо</w:t>
        <w:tab/>
        <w:t>разделить</w:t>
        <w:tab/>
        <w:t>на</w:t>
        <w:tab/>
        <w:t>три</w:t>
        <w:tab/>
        <w:t>аспекта</w:t>
        <w:tab/>
        <w:t>1 Стремление</w:t>
        <w:tab/>
        <w:t>к</w:t>
        <w:tab/>
        <w:t>бессмертию</w:t>
        <w:tab/>
        <w:t>2</w:t>
        <w:tab/>
        <w:t>Требования</w:t>
        <w:tab/>
        <w:t>собственных</w:t>
        <w:tab/>
        <w:t>родительских сценариев</w:t>
        <w:tab/>
        <w:t>которые</w:t>
        <w:tab/>
        <w:t>могут</w:t>
        <w:tab/>
        <w:t>быть</w:t>
        <w:tab/>
        <w:t>очень</w:t>
        <w:tab/>
        <w:t>разными</w:t>
        <w:tab/>
        <w:t>от</w:t>
        <w:tab/>
        <w:t>Не</w:t>
        <w:tab/>
        <w:t>допускай</w:t>
        <w:tab/>
        <w:t>никаких ошибок</w:t>
        <w:tab/>
        <w:t>до</w:t>
        <w:tab/>
        <w:t>Погуби</w:t>
        <w:tab/>
        <w:t>своих</w:t>
        <w:tab/>
        <w:t>детей</w:t>
        <w:tab/>
        <w:t>3</w:t>
        <w:tab/>
        <w:t>Желание</w:t>
        <w:tab/>
        <w:t>родителей</w:t>
        <w:tab/>
        <w:t>избавиться</w:t>
        <w:tab/>
        <w:t>от контроля</w:t>
        <w:tab/>
        <w:t>собственного</w:t>
        <w:tab/>
        <w:t>сценария</w:t>
        <w:tab/>
        <w:t>передав</w:t>
        <w:tab/>
        <w:t>его</w:t>
        <w:tab/>
        <w:t>другому</w:t>
        <w:tab/>
        <w:t>и</w:t>
        <w:tab/>
        <w:t>тем</w:t>
        <w:tab/>
        <w:t>самым освободившись</w:t>
        <w:tab/>
        <w:t>Конечно</w:t>
        <w:tab/>
        <w:t>получается</w:t>
        <w:tab/>
        <w:t>это</w:t>
        <w:tab/>
        <w:t>очень</w:t>
        <w:tab/>
        <w:t>редко</w:t>
        <w:tab/>
        <w:t>и</w:t>
        <w:tab/>
        <w:t>потому</w:t>
        <w:tab/>
        <w:t>попытки предпринимаются</w:t>
        <w:tab/>
        <w:t>снова</w:t>
        <w:tab/>
        <w:t>и</w:t>
        <w:tab/>
        <w:t>снова</w:t>
      </w:r>
    </w:p>
    <w:p>
      <w:r>
        <w:t>Эти</w:t>
        <w:tab/>
        <w:t>постоянные</w:t>
        <w:tab/>
        <w:t>нападки</w:t>
        <w:tab/>
        <w:t>на</w:t>
        <w:tab/>
        <w:t>детскую</w:t>
        <w:tab/>
        <w:t>психику</w:t>
        <w:tab/>
        <w:t>хорошо</w:t>
        <w:tab/>
        <w:t>известны детским</w:t>
        <w:tab/>
        <w:t>психиатрам</w:t>
        <w:tab/>
        <w:t>и</w:t>
        <w:tab/>
        <w:t>семейным</w:t>
        <w:tab/>
        <w:t>врачам</w:t>
        <w:tab/>
        <w:t>которые</w:t>
        <w:tab/>
        <w:t>называют</w:t>
        <w:tab/>
        <w:t>их</w:t>
        <w:tab/>
        <w:t>поразному С</w:t>
        <w:tab/>
        <w:t>точки</w:t>
        <w:tab/>
        <w:t>зрения</w:t>
        <w:tab/>
        <w:t>сценарного</w:t>
        <w:tab/>
        <w:t>аналитика</w:t>
        <w:tab/>
        <w:t>это</w:t>
        <w:tab/>
        <w:tab/>
        <w:t>форма</w:t>
        <w:tab/>
        <w:t>избыточного программирования</w:t>
        <w:tab/>
        <w:t>а</w:t>
        <w:tab/>
        <w:t>предписания</w:t>
        <w:tab/>
        <w:t>полученные</w:t>
        <w:tab/>
        <w:t>ребенком</w:t>
        <w:tab/>
        <w:t>и</w:t>
        <w:tab/>
        <w:t>далеко превосходящие</w:t>
        <w:tab/>
        <w:t>его</w:t>
        <w:tab/>
        <w:t>сценарный</w:t>
        <w:tab/>
        <w:t>голод</w:t>
        <w:tab/>
        <w:t>можно</w:t>
        <w:tab/>
        <w:t>назвать</w:t>
        <w:tab/>
        <w:t>эписценарием</w:t>
        <w:tab/>
        <w:t>или сверхсценарием</w:t>
        <w:tab/>
        <w:t>Обычная</w:t>
        <w:tab/>
        <w:t>реакция</w:t>
        <w:tab/>
        <w:t>ребенка</w:t>
        <w:tab/>
        <w:tab/>
        <w:t>отказ</w:t>
        <w:tab/>
        <w:t>от</w:t>
        <w:tab/>
        <w:t>таких</w:t>
        <w:tab/>
        <w:t>наставлений но</w:t>
        <w:tab/>
        <w:t>он</w:t>
        <w:tab/>
        <w:t>может</w:t>
        <w:tab/>
        <w:t>последовать</w:t>
        <w:tab/>
        <w:t>родительской</w:t>
        <w:tab/>
        <w:t>политике</w:t>
        <w:tab/>
        <w:t>и</w:t>
        <w:tab/>
        <w:t>попытаться</w:t>
        <w:tab/>
        <w:t>передать</w:t>
        <w:tab/>
        <w:t>эти наставления</w:t>
        <w:tab/>
        <w:t>комунибудь</w:t>
        <w:tab/>
        <w:t>еще</w:t>
        <w:tab/>
        <w:t>По</w:t>
        <w:tab/>
        <w:t>этой</w:t>
        <w:tab/>
        <w:t>причине</w:t>
        <w:tab/>
        <w:t>Фанита</w:t>
        <w:tab/>
        <w:t>Инглиш</w:t>
        <w:tab/>
        <w:t>назвала сверхсценарий</w:t>
        <w:tab/>
        <w:t>горячей</w:t>
        <w:tab/>
        <w:t>картофелиной</w:t>
        <w:tab/>
        <w:t>а</w:t>
        <w:tab/>
        <w:t>постоянные</w:t>
        <w:tab/>
        <w:t>попытки</w:t>
        <w:tab/>
        <w:t>передать его</w:t>
        <w:tab/>
        <w:t>из</w:t>
        <w:tab/>
        <w:t>рук</w:t>
        <w:tab/>
        <w:t>в</w:t>
        <w:tab/>
        <w:t>руки</w:t>
        <w:tab/>
        <w:t>она</w:t>
        <w:tab/>
        <w:t>называет</w:t>
        <w:tab/>
        <w:t>игрой</w:t>
        <w:tab/>
        <w:t>в</w:t>
        <w:tab/>
        <w:t>горячую</w:t>
        <w:tab/>
        <w:t>картофелину</w:t>
      </w:r>
    </w:p>
    <w:p>
      <w:r>
        <w:t>Как</w:t>
        <w:tab/>
        <w:t>указывает</w:t>
        <w:tab/>
        <w:t>в</w:t>
        <w:tab/>
        <w:t>своей</w:t>
        <w:tab/>
        <w:t>оригинальной</w:t>
        <w:tab/>
        <w:t>статье</w:t>
        <w:tab/>
        <w:t>на</w:t>
        <w:tab/>
        <w:t>эту</w:t>
        <w:tab/>
        <w:t>тему</w:t>
        <w:tab/>
        <w:t>ФИнглиш</w:t>
        <w:tab/>
        <w:t>в эту</w:t>
        <w:tab/>
        <w:t>игру</w:t>
        <w:tab/>
        <w:t>играют</w:t>
        <w:tab/>
        <w:t>все</w:t>
        <w:tab/>
        <w:t>в</w:t>
        <w:tab/>
        <w:t>том</w:t>
        <w:tab/>
        <w:t>числе</w:t>
        <w:tab/>
        <w:t>и</w:t>
        <w:tab/>
        <w:t>терапевты</w:t>
        <w:tab/>
        <w:t>В</w:t>
        <w:tab/>
        <w:t>качестве</w:t>
        <w:tab/>
        <w:t>примера</w:t>
        <w:tab/>
        <w:t>она рассказывает</w:t>
        <w:tab/>
        <w:t>о</w:t>
        <w:tab/>
        <w:t>Джо</w:t>
        <w:tab/>
        <w:t>студентепсихологе</w:t>
        <w:tab/>
        <w:t>который</w:t>
        <w:tab/>
        <w:t>в</w:t>
        <w:tab/>
        <w:t>качестве</w:t>
        <w:tab/>
        <w:t>сценарной развязки</w:t>
        <w:tab/>
        <w:t>получил</w:t>
        <w:tab/>
        <w:t>от</w:t>
        <w:tab/>
        <w:t>матери</w:t>
        <w:tab/>
        <w:t>предписание</w:t>
        <w:tab/>
        <w:t>Попади</w:t>
        <w:tab/>
        <w:t>в</w:t>
        <w:tab/>
        <w:t>сумасшедший</w:t>
        <w:tab/>
        <w:t>дом Поэтому</w:t>
        <w:tab/>
        <w:t>у</w:t>
        <w:tab/>
        <w:t>него</w:t>
        <w:tab/>
        <w:t>сложилась</w:t>
        <w:tab/>
        <w:t>привычка</w:t>
        <w:tab/>
        <w:t>выбирать</w:t>
        <w:tab/>
        <w:t>для</w:t>
        <w:tab/>
        <w:t>своих</w:t>
        <w:tab/>
        <w:t>неумелых психологических</w:t>
        <w:tab/>
        <w:t>экспериментов</w:t>
        <w:tab/>
        <w:t>кандидатов</w:t>
        <w:tab/>
        <w:t>в</w:t>
        <w:tab/>
        <w:t>психиатрическую</w:t>
        <w:tab/>
        <w:t>лечебницу и</w:t>
        <w:tab/>
        <w:t>пытаться</w:t>
        <w:tab/>
        <w:t>им</w:t>
        <w:tab/>
        <w:t>помочь</w:t>
        <w:tab/>
        <w:t>посвоему</w:t>
        <w:tab/>
        <w:t>К</w:t>
        <w:tab/>
        <w:t>счастью</w:t>
        <w:tab/>
        <w:t>его</w:t>
        <w:tab/>
        <w:t>преподаватель</w:t>
        <w:tab/>
        <w:t>заметил сценарную</w:t>
        <w:tab/>
        <w:t>улыбку</w:t>
        <w:tab/>
        <w:t>Джо</w:t>
        <w:tab/>
        <w:t>когда</w:t>
        <w:tab/>
        <w:t>пациент</w:t>
        <w:tab/>
        <w:t>находился</w:t>
        <w:tab/>
        <w:t>на</w:t>
        <w:tab/>
        <w:t>грани</w:t>
        <w:tab/>
        <w:t>нервного</w:t>
        <w:tab/>
        <w:t>срыва и</w:t>
        <w:tab/>
        <w:t>прекратил</w:t>
        <w:tab/>
        <w:t>всю</w:t>
        <w:tab/>
        <w:t>процедуру</w:t>
        <w:tab/>
        <w:t>Он</w:t>
        <w:tab/>
        <w:t>убедил</w:t>
        <w:tab/>
        <w:t>Джо</w:t>
        <w:tab/>
        <w:t>отказаться</w:t>
        <w:tab/>
        <w:t>от</w:t>
        <w:tab/>
        <w:t>изучения психологии</w:t>
        <w:tab/>
        <w:t>попытаться</w:t>
        <w:tab/>
        <w:t>сделать</w:t>
        <w:tab/>
        <w:t>карьеру</w:t>
        <w:tab/>
        <w:t>в</w:t>
        <w:tab/>
        <w:t>бизнесе</w:t>
        <w:tab/>
        <w:t>и</w:t>
        <w:tab/>
        <w:t>самому</w:t>
        <w:tab/>
        <w:t>полечиться Сценарная</w:t>
        <w:tab/>
        <w:t>развязка</w:t>
        <w:tab/>
        <w:t>Джо</w:t>
        <w:tab/>
        <w:tab/>
        <w:t>это</w:t>
        <w:tab/>
        <w:t>сверхсценарий</w:t>
        <w:tab/>
        <w:t>или</w:t>
        <w:tab/>
        <w:t>горячая</w:t>
        <w:tab/>
        <w:t>картофелина его</w:t>
        <w:tab/>
        <w:t>матери</w:t>
        <w:tab/>
        <w:t>которая</w:t>
        <w:tab/>
        <w:t>всю</w:t>
        <w:tab/>
        <w:t>жизнь</w:t>
        <w:tab/>
        <w:t>провела</w:t>
        <w:tab/>
        <w:t>стараясь</w:t>
        <w:tab/>
        <w:t>не</w:t>
        <w:tab/>
        <w:t>попасть</w:t>
        <w:tab/>
        <w:t>в сумасшедший</w:t>
        <w:tab/>
        <w:t>дом</w:t>
        <w:tab/>
        <w:t>как</w:t>
        <w:tab/>
        <w:t>она</w:t>
        <w:tab/>
        <w:t>неоднократно</w:t>
        <w:tab/>
        <w:t>говорила</w:t>
        <w:tab/>
        <w:t>Предписание</w:t>
        <w:tab/>
        <w:t>попасть в</w:t>
        <w:tab/>
        <w:t>сумасшедший</w:t>
        <w:tab/>
        <w:t>дом</w:t>
        <w:tab/>
        <w:t>она</w:t>
        <w:tab/>
        <w:t>сама</w:t>
        <w:tab/>
        <w:t>получила</w:t>
        <w:tab/>
        <w:t>от</w:t>
        <w:tab/>
        <w:t>одного</w:t>
        <w:tab/>
        <w:t>из</w:t>
        <w:tab/>
        <w:t>своих</w:t>
        <w:tab/>
        <w:t>родителей</w:t>
        <w:tab/>
        <w:t>и пыталась</w:t>
        <w:tab/>
        <w:t>избавиться</w:t>
        <w:tab/>
        <w:t>от</w:t>
        <w:tab/>
        <w:t>него</w:t>
        <w:tab/>
        <w:t>передав</w:t>
        <w:tab/>
        <w:t>Джо</w:t>
        <w:tab/>
        <w:t>который</w:t>
        <w:tab/>
        <w:t>в</w:t>
        <w:tab/>
        <w:t>свою</w:t>
        <w:tab/>
        <w:t>очередь пытался</w:t>
        <w:tab/>
        <w:t>передать</w:t>
        <w:tab/>
        <w:t>его</w:t>
        <w:tab/>
        <w:t>пациентам</w:t>
      </w:r>
    </w:p>
    <w:p>
      <w:r>
        <w:t>Таким</w:t>
        <w:tab/>
        <w:t>образом</w:t>
        <w:tab/>
        <w:t>родители</w:t>
        <w:tab/>
        <w:t>передают</w:t>
        <w:tab/>
        <w:t>сценарий</w:t>
        <w:tab/>
        <w:t>как</w:t>
        <w:tab/>
        <w:t>часть</w:t>
        <w:tab/>
        <w:t>своих нормальных</w:t>
        <w:tab/>
        <w:t>родительских</w:t>
        <w:tab/>
        <w:t>обязанностей</w:t>
        <w:tab/>
        <w:t>кормя</w:t>
        <w:tab/>
        <w:t>ребенка</w:t>
        <w:tab/>
        <w:t>защищая</w:t>
        <w:tab/>
        <w:t>его</w:t>
        <w:tab/>
        <w:t>и показывая</w:t>
        <w:tab/>
        <w:t>насколько</w:t>
        <w:tab/>
        <w:t>могут</w:t>
        <w:tab/>
        <w:t>как</w:t>
        <w:tab/>
        <w:t>строить</w:t>
        <w:tab/>
        <w:t>свою</w:t>
        <w:tab/>
        <w:t>жизнь</w:t>
        <w:tab/>
        <w:t>Избыточное программирование</w:t>
        <w:tab/>
        <w:t>может</w:t>
        <w:tab/>
        <w:t>возникнуть</w:t>
        <w:tab/>
        <w:t>по</w:t>
        <w:tab/>
        <w:t>разным</w:t>
        <w:tab/>
        <w:t>причинам</w:t>
        <w:tab/>
        <w:t>Наиболее патологичной</w:t>
        <w:tab/>
        <w:t>является</w:t>
        <w:tab/>
        <w:t>попытка</w:t>
        <w:tab/>
        <w:t>избавиться</w:t>
        <w:tab/>
        <w:t>от</w:t>
        <w:tab/>
        <w:t>сверхсценария</w:t>
        <w:tab/>
        <w:t>передав</w:t>
        <w:tab/>
        <w:t>его своим</w:t>
        <w:tab/>
        <w:t>детям</w:t>
        <w:tab/>
        <w:t>Сверхсценарий</w:t>
        <w:tab/>
        <w:t>особенно</w:t>
        <w:tab/>
        <w:t>трагичный</w:t>
        <w:tab/>
        <w:t>или</w:t>
        <w:tab/>
        <w:t>хамартический становится</w:t>
        <w:tab/>
        <w:t>горячей</w:t>
        <w:tab/>
        <w:t>картофелиной</w:t>
        <w:tab/>
        <w:t>который</w:t>
        <w:tab/>
        <w:t>никто</w:t>
        <w:tab/>
        <w:t>не</w:t>
        <w:tab/>
        <w:t>хочет</w:t>
        <w:tab/>
        <w:t>держать</w:t>
        <w:tab/>
        <w:t>в руках</w:t>
        <w:tab/>
        <w:t>Как</w:t>
        <w:tab/>
        <w:t>отмечает</w:t>
        <w:tab/>
        <w:t>Инглиш</w:t>
        <w:tab/>
        <w:t>это</w:t>
        <w:tab/>
        <w:t>Профессор</w:t>
        <w:tab/>
        <w:t>Взрослый</w:t>
        <w:tab/>
        <w:t>в</w:t>
        <w:tab/>
        <w:t>Ребенке</w:t>
        <w:tab/>
        <w:t>говорит Кому</w:t>
        <w:tab/>
        <w:t>это</w:t>
        <w:tab/>
        <w:t>нужно</w:t>
        <w:tab/>
        <w:t>и</w:t>
        <w:tab/>
        <w:t>решает</w:t>
        <w:tab/>
        <w:t>что</w:t>
        <w:tab/>
        <w:t>нужно</w:t>
        <w:tab/>
        <w:t>от</w:t>
        <w:tab/>
        <w:t>него</w:t>
        <w:tab/>
        <w:t>избавиться</w:t>
        <w:tab/>
        <w:t>как</w:t>
        <w:tab/>
        <w:t>от проклятия</w:t>
        <w:tab/>
        <w:t>в</w:t>
        <w:tab/>
        <w:t>сказке</w:t>
        <w:tab/>
        <w:tab/>
        <w:t>передав</w:t>
        <w:tab/>
        <w:t>комуто</w:t>
        <w:tab/>
        <w:t>другому</w:t>
      </w:r>
    </w:p>
    <w:p>
      <w:r>
        <w:t>Е</w:t>
        <w:tab/>
        <w:t>Смешение</w:t>
        <w:tab/>
        <w:t>сценарных</w:t>
        <w:tab/>
        <w:t>предписаний</w:t>
        <w:tab/>
      </w:r>
    </w:p>
    <w:p>
      <w:r>
        <w:t>По</w:t>
        <w:tab/>
        <w:t>мере</w:t>
        <w:tab/>
        <w:t>того</w:t>
        <w:tab/>
        <w:t>как</w:t>
        <w:tab/>
        <w:t>проходят</w:t>
        <w:tab/>
        <w:t>годы</w:t>
        <w:tab/>
        <w:t>и</w:t>
        <w:tab/>
        <w:t>сценарий</w:t>
        <w:tab/>
        <w:t>усваивается</w:t>
        <w:tab/>
        <w:t>его предписания</w:t>
        <w:tab/>
        <w:t>образцы</w:t>
        <w:tab/>
        <w:t>и</w:t>
        <w:tab/>
        <w:t>запреты</w:t>
        <w:tab/>
        <w:t>смешиваются</w:t>
        <w:tab/>
        <w:t>переплетаются</w:t>
        <w:tab/>
        <w:t>так</w:t>
        <w:tab/>
        <w:t>что</w:t>
        <w:tab/>
        <w:t>в поведении</w:t>
        <w:tab/>
        <w:t>человека</w:t>
        <w:tab/>
        <w:t>их</w:t>
        <w:tab/>
        <w:t>бывает</w:t>
        <w:tab/>
        <w:t>трудно</w:t>
        <w:tab/>
        <w:t>разграничить</w:t>
        <w:tab/>
        <w:t>и</w:t>
        <w:tab/>
        <w:t>понять</w:t>
        <w:tab/>
        <w:t>где</w:t>
        <w:tab/>
        <w:t>же окончательное</w:t>
        <w:tab/>
        <w:t>главное</w:t>
        <w:tab/>
        <w:t>направление</w:t>
        <w:tab/>
        <w:t>Человек</w:t>
        <w:tab/>
        <w:t>усваивает</w:t>
        <w:tab/>
        <w:t>программу которая</w:t>
        <w:tab/>
        <w:t>обобщает</w:t>
        <w:tab/>
        <w:t>все</w:t>
        <w:tab/>
        <w:t>элементы</w:t>
        <w:tab/>
        <w:t>сценария</w:t>
        <w:tab/>
        <w:t>Главная</w:t>
        <w:tab/>
        <w:t>сценарная</w:t>
        <w:tab/>
        <w:t>развязка предстает</w:t>
        <w:tab/>
        <w:t>в</w:t>
        <w:tab/>
        <w:t>виде</w:t>
        <w:tab/>
        <w:t>заключительного</w:t>
        <w:tab/>
        <w:t>представления</w:t>
        <w:tab/>
        <w:t>Если</w:t>
        <w:tab/>
        <w:t>развязка</w:t>
        <w:tab/>
        <w:t>плохая элементы</w:t>
        <w:tab/>
        <w:t>сценария</w:t>
        <w:tab/>
        <w:t>становятся</w:t>
        <w:tab/>
        <w:t>ясными</w:t>
        <w:tab/>
        <w:t>для</w:t>
        <w:tab/>
        <w:t>опытного</w:t>
        <w:tab/>
        <w:t>наблюдателя</w:t>
        <w:tab/>
        <w:t>в случаях</w:t>
        <w:tab/>
        <w:t>психозов</w:t>
        <w:tab/>
        <w:t>белой</w:t>
        <w:tab/>
        <w:t>горячки</w:t>
        <w:tab/>
        <w:t>автокатастроф</w:t>
        <w:tab/>
        <w:t>самоубийств</w:t>
        <w:tab/>
        <w:t>или</w:t>
        <w:tab/>
        <w:t>убийств При</w:t>
        <w:tab/>
        <w:t>хорошей</w:t>
        <w:tab/>
        <w:t>развязке</w:t>
        <w:tab/>
        <w:t>выделить</w:t>
        <w:tab/>
        <w:t>сценарные</w:t>
        <w:tab/>
        <w:t>директивы</w:t>
        <w:tab/>
        <w:t>труднее</w:t>
        <w:tab/>
        <w:t>главным образом</w:t>
        <w:tab/>
        <w:t>потому</w:t>
        <w:tab/>
        <w:t>что</w:t>
        <w:tab/>
        <w:t>в</w:t>
        <w:tab/>
        <w:t>таких</w:t>
        <w:tab/>
        <w:t>случаях</w:t>
        <w:tab/>
        <w:t>существуют</w:t>
        <w:tab/>
        <w:t>обширные</w:t>
        <w:tab/>
        <w:t>родительские разрешения</w:t>
        <w:tab/>
        <w:t>которые</w:t>
        <w:tab/>
        <w:t>скрывают</w:t>
        <w:tab/>
        <w:t>директивы</w:t>
      </w:r>
    </w:p>
    <w:p>
      <w:r>
        <w:t>Рассмотрим</w:t>
        <w:tab/>
        <w:t>следующий</w:t>
        <w:tab/>
        <w:t>реальный</w:t>
        <w:tab/>
        <w:t>пример</w:t>
        <w:tab/>
        <w:t>взятый</w:t>
        <w:tab/>
        <w:t>из</w:t>
        <w:tab/>
        <w:t>истории маленького</w:t>
        <w:tab/>
        <w:t>городка</w:t>
      </w:r>
    </w:p>
    <w:p>
      <w:r>
        <w:t>Романтическая</w:t>
        <w:tab/>
        <w:t>история</w:t>
        <w:tab/>
        <w:t>повторяется</w:t>
        <w:tab/>
        <w:t>в</w:t>
        <w:tab/>
        <w:t>семействе</w:t>
        <w:tab/>
        <w:t>X</w:t>
      </w:r>
    </w:p>
    <w:p>
      <w:r>
        <w:t>Пятьдесят</w:t>
        <w:tab/>
        <w:t>лет</w:t>
        <w:tab/>
        <w:t>назад</w:t>
        <w:tab/>
        <w:t>австралийский</w:t>
        <w:tab/>
        <w:t>солдат</w:t>
        <w:tab/>
        <w:t>отправился</w:t>
        <w:tab/>
        <w:t>в</w:t>
        <w:tab/>
        <w:t>Англию чтобы</w:t>
        <w:tab/>
        <w:t>участвовать</w:t>
        <w:tab/>
        <w:t>в</w:t>
        <w:tab/>
        <w:t>первой</w:t>
        <w:tab/>
        <w:t>мировой</w:t>
        <w:tab/>
        <w:t>войне</w:t>
        <w:tab/>
        <w:t>Его</w:t>
        <w:tab/>
        <w:t>звали</w:t>
        <w:tab/>
        <w:t>Джон</w:t>
        <w:tab/>
        <w:t>X</w:t>
        <w:tab/>
        <w:t>Он встретился</w:t>
        <w:tab/>
        <w:t>с</w:t>
        <w:tab/>
        <w:t>Джейн</w:t>
        <w:tab/>
        <w:t>Y</w:t>
        <w:tab/>
        <w:t>и</w:t>
        <w:tab/>
        <w:t>женился</w:t>
        <w:tab/>
        <w:t>на</w:t>
        <w:tab/>
        <w:t>ней</w:t>
        <w:tab/>
        <w:t>Когда</w:t>
        <w:tab/>
        <w:t>война</w:t>
        <w:tab/>
        <w:t>кончилась</w:t>
        <w:tab/>
        <w:t>они переселились</w:t>
        <w:tab/>
        <w:t>в</w:t>
        <w:tab/>
        <w:t>Америку</w:t>
        <w:tab/>
        <w:t>Двадцать</w:t>
        <w:tab/>
        <w:t>пять</w:t>
        <w:tab/>
        <w:t>лет</w:t>
        <w:tab/>
        <w:t>спустя</w:t>
        <w:tab/>
        <w:t>их</w:t>
        <w:tab/>
        <w:t>трое</w:t>
        <w:tab/>
        <w:t>детей</w:t>
        <w:tab/>
        <w:t>были</w:t>
        <w:tab/>
        <w:t>на каникулах</w:t>
        <w:tab/>
        <w:t>в</w:t>
        <w:tab/>
        <w:t>Англии</w:t>
        <w:tab/>
        <w:t>Том</w:t>
        <w:tab/>
        <w:t>X</w:t>
        <w:tab/>
        <w:t>их</w:t>
        <w:tab/>
        <w:t>сын</w:t>
        <w:tab/>
        <w:t>женился</w:t>
        <w:tab/>
        <w:t>на</w:t>
        <w:tab/>
        <w:t>Мэри</w:t>
        <w:tab/>
        <w:t>Z</w:t>
        <w:tab/>
        <w:t>из</w:t>
        <w:tab/>
        <w:t>Грейт Сноринга</w:t>
        <w:tab/>
        <w:t>Норфолк</w:t>
        <w:tab/>
        <w:t>а</w:t>
        <w:tab/>
        <w:t>две</w:t>
        <w:tab/>
        <w:t>его</w:t>
        <w:tab/>
        <w:t>сестры</w:t>
        <w:tab/>
        <w:t>вышли</w:t>
        <w:tab/>
        <w:t>замуж</w:t>
        <w:tab/>
        <w:t>за</w:t>
        <w:tab/>
        <w:t>англичан</w:t>
        <w:tab/>
        <w:t>Этой осенью</w:t>
        <w:tab/>
        <w:t>дочь</w:t>
        <w:tab/>
        <w:t>Тома</w:t>
        <w:tab/>
        <w:t>и</w:t>
        <w:tab/>
        <w:t>Мэри</w:t>
        <w:tab/>
        <w:t>X</w:t>
        <w:tab/>
        <w:t>Джейн</w:t>
        <w:tab/>
        <w:t>которая</w:t>
        <w:tab/>
        <w:t>проводила</w:t>
        <w:tab/>
        <w:t>каникулы</w:t>
        <w:tab/>
        <w:t>у</w:t>
        <w:tab/>
        <w:t>своей тетки</w:t>
        <w:tab/>
        <w:t>в</w:t>
        <w:tab/>
        <w:t>Грейт</w:t>
        <w:tab/>
        <w:t>Сноринге</w:t>
        <w:tab/>
        <w:t>объявила</w:t>
        <w:tab/>
        <w:t>о</w:t>
        <w:tab/>
        <w:t>своей</w:t>
        <w:tab/>
        <w:t>помолвке</w:t>
        <w:tab/>
        <w:t>с</w:t>
        <w:tab/>
        <w:t>Гарри</w:t>
        <w:tab/>
        <w:t>Дж</w:t>
        <w:tab/>
        <w:t>тоже родом</w:t>
        <w:tab/>
        <w:t>из</w:t>
        <w:tab/>
        <w:t>Грейт</w:t>
        <w:tab/>
        <w:t>Сноринга</w:t>
        <w:tab/>
        <w:t>Джейн</w:t>
        <w:tab/>
        <w:t>окончила</w:t>
        <w:tab/>
        <w:t>среднюю</w:t>
        <w:tab/>
        <w:t>школу</w:t>
        <w:tab/>
        <w:t>После</w:t>
        <w:tab/>
        <w:t>брака пара</w:t>
        <w:tab/>
        <w:t>собирается</w:t>
        <w:tab/>
        <w:t>жить</w:t>
        <w:tab/>
        <w:t>в</w:t>
        <w:tab/>
        <w:t>Австралии</w:t>
      </w:r>
    </w:p>
    <w:p>
      <w:r>
        <w:t>Интересно</w:t>
        <w:tab/>
        <w:t>было</w:t>
        <w:tab/>
        <w:t>бы</w:t>
        <w:tab/>
        <w:t>проследить</w:t>
        <w:tab/>
        <w:t>какие</w:t>
        <w:tab/>
        <w:t>вероятные</w:t>
        <w:tab/>
        <w:t>наставления образцы</w:t>
        <w:tab/>
        <w:t>запреты</w:t>
        <w:tab/>
        <w:t>и</w:t>
        <w:tab/>
        <w:t>разрешения</w:t>
        <w:tab/>
        <w:t>Джон</w:t>
        <w:tab/>
        <w:t>X</w:t>
        <w:tab/>
        <w:t>и</w:t>
        <w:tab/>
        <w:t>его</w:t>
        <w:tab/>
        <w:t>жена</w:t>
        <w:tab/>
        <w:t>Джейн</w:t>
        <w:tab/>
        <w:t>через</w:t>
        <w:tab/>
        <w:t>Тома</w:t>
        <w:tab/>
        <w:t>и Мэри</w:t>
        <w:tab/>
        <w:t>передали</w:t>
        <w:tab/>
        <w:t>своей</w:t>
        <w:tab/>
        <w:t>внучке</w:t>
        <w:tab/>
        <w:t>Джейн</w:t>
      </w:r>
    </w:p>
    <w:p>
      <w:r>
        <w:t>Следует</w:t>
        <w:tab/>
        <w:t>заметить</w:t>
        <w:tab/>
        <w:t>что</w:t>
        <w:tab/>
        <w:t>сценарное</w:t>
        <w:tab/>
        <w:t>программирование</w:t>
        <w:tab/>
        <w:tab/>
        <w:t>естественное явление</w:t>
        <w:tab/>
        <w:t>как</w:t>
        <w:tab/>
        <w:t>рост</w:t>
        <w:tab/>
        <w:t>травы</w:t>
        <w:tab/>
        <w:t>и</w:t>
        <w:tab/>
        <w:t>цветов</w:t>
        <w:tab/>
        <w:t>и</w:t>
        <w:tab/>
        <w:t>происходит</w:t>
        <w:tab/>
        <w:t>безотносительно</w:t>
        <w:tab/>
        <w:t>к</w:t>
        <w:tab/>
        <w:t>морали и</w:t>
        <w:tab/>
        <w:t>последствиям</w:t>
        <w:tab/>
        <w:t>Иногда</w:t>
        <w:tab/>
        <w:t>сценарий</w:t>
        <w:tab/>
        <w:t>и</w:t>
        <w:tab/>
        <w:t>антисценарий</w:t>
        <w:tab/>
        <w:t>соединяясь</w:t>
        <w:tab/>
        <w:t>дают ужасные</w:t>
        <w:tab/>
        <w:t>результаты</w:t>
      </w:r>
    </w:p>
    <w:p>
      <w:r>
        <w:t>Родительские</w:t>
        <w:tab/>
        <w:t>директивы</w:t>
        <w:tab/>
        <w:t>могут</w:t>
        <w:tab/>
        <w:t>дать</w:t>
        <w:tab/>
        <w:t>Ребенку</w:t>
        <w:tab/>
        <w:t>разрешение</w:t>
        <w:tab/>
        <w:t>причинять ужасный</w:t>
        <w:tab/>
        <w:t>ущерб</w:t>
        <w:tab/>
        <w:t>другим</w:t>
        <w:tab/>
        <w:t>людям</w:t>
        <w:tab/>
        <w:t>Исторически</w:t>
        <w:tab/>
        <w:t>такая</w:t>
        <w:tab/>
        <w:t>неудачная</w:t>
        <w:tab/>
        <w:t>комбинация приводила</w:t>
        <w:tab/>
        <w:t>к</w:t>
        <w:tab/>
        <w:t>появлению</w:t>
        <w:tab/>
        <w:t>полководцев</w:t>
        <w:tab/>
        <w:t>организаторов</w:t>
        <w:tab/>
        <w:t>крестовых</w:t>
        <w:tab/>
        <w:t>походов</w:t>
        <w:tab/>
        <w:t>и массовых</w:t>
        <w:tab/>
        <w:t>убийств</w:t>
        <w:tab/>
        <w:t>а</w:t>
        <w:tab/>
        <w:t>на</w:t>
        <w:tab/>
        <w:t>более</w:t>
        <w:tab/>
        <w:t>индивидуальном</w:t>
        <w:tab/>
        <w:t>уровне</w:t>
        <w:tab/>
        <w:tab/>
        <w:t>к</w:t>
        <w:tab/>
        <w:t>политическим убийствам</w:t>
        <w:tab/>
        <w:t>Родитель</w:t>
        <w:tab/>
        <w:t>матери</w:t>
        <w:tab/>
        <w:t>говорит</w:t>
        <w:tab/>
        <w:t>Будь</w:t>
        <w:tab/>
        <w:t>хорошим</w:t>
        <w:tab/>
        <w:t>и</w:t>
        <w:tab/>
        <w:t>Ты</w:t>
        <w:tab/>
        <w:t>должен прославиться</w:t>
        <w:tab/>
        <w:t>а</w:t>
        <w:tab/>
        <w:t>ее</w:t>
        <w:tab/>
        <w:t>Ребенок</w:t>
        <w:tab/>
        <w:t>указывает</w:t>
        <w:tab/>
        <w:t>Убей</w:t>
        <w:tab/>
        <w:t>всех</w:t>
        <w:tab/>
        <w:t>Взрослый</w:t>
        <w:tab/>
        <w:t>отца показывает</w:t>
        <w:tab/>
        <w:t>мальчику</w:t>
        <w:tab/>
        <w:t>как</w:t>
        <w:tab/>
        <w:t>убивать</w:t>
        <w:tab/>
        <w:t>людей</w:t>
        <w:tab/>
        <w:t>обучая</w:t>
        <w:tab/>
        <w:t>пользоваться</w:t>
        <w:tab/>
        <w:t>ружьем</w:t>
        <w:tab/>
        <w:t>и пистолетом</w:t>
        <w:tab/>
        <w:t>в</w:t>
        <w:tab/>
        <w:t>цивилизованных</w:t>
        <w:tab/>
        <w:t>странах</w:t>
        <w:tab/>
        <w:t>и</w:t>
        <w:tab/>
        <w:t>ножом</w:t>
        <w:tab/>
        <w:tab/>
        <w:t>в</w:t>
        <w:tab/>
        <w:t>нецивилизованных Большинство</w:t>
        <w:tab/>
        <w:t>людей</w:t>
        <w:tab/>
        <w:t>проводят</w:t>
        <w:tab/>
        <w:t>жизнь</w:t>
        <w:tab/>
        <w:t>удобно</w:t>
        <w:tab/>
        <w:t>устроившись</w:t>
        <w:tab/>
        <w:t>в</w:t>
        <w:tab/>
        <w:t>своей сценарной</w:t>
        <w:tab/>
        <w:t>матрице</w:t>
        <w:tab/>
        <w:t>Это</w:t>
        <w:tab/>
        <w:t>постель</w:t>
        <w:tab/>
        <w:t>которую</w:t>
        <w:tab/>
        <w:t>приготовили</w:t>
        <w:tab/>
        <w:t>для</w:t>
        <w:tab/>
        <w:t>них</w:t>
        <w:tab/>
        <w:t>родители</w:t>
        <w:tab/>
        <w:t>и к</w:t>
        <w:tab/>
        <w:t>которой</w:t>
        <w:tab/>
        <w:t>они</w:t>
        <w:tab/>
        <w:t>сами</w:t>
        <w:tab/>
        <w:t>добавили</w:t>
        <w:tab/>
        <w:t>несколько</w:t>
        <w:tab/>
        <w:t>украшений</w:t>
        <w:tab/>
        <w:t>В</w:t>
        <w:tab/>
        <w:t>постели</w:t>
        <w:tab/>
        <w:t>могут завестись</w:t>
        <w:tab/>
        <w:t>насекомые</w:t>
        <w:tab/>
        <w:t>она</w:t>
        <w:tab/>
        <w:t>бывает</w:t>
        <w:tab/>
        <w:t>жесткая</w:t>
        <w:tab/>
        <w:t>и</w:t>
        <w:tab/>
        <w:t>неудобная</w:t>
        <w:tab/>
        <w:t>но</w:t>
        <w:tab/>
        <w:t>это</w:t>
        <w:tab/>
        <w:t>их собственная</w:t>
        <w:tab/>
        <w:t>постель</w:t>
        <w:tab/>
        <w:t>они</w:t>
        <w:tab/>
        <w:t>привыкли</w:t>
        <w:tab/>
        <w:t>к</w:t>
        <w:tab/>
        <w:t>ней</w:t>
        <w:tab/>
        <w:t>с</w:t>
        <w:tab/>
        <w:t>детства</w:t>
        <w:tab/>
        <w:t>и</w:t>
        <w:tab/>
        <w:t>мало</w:t>
        <w:tab/>
        <w:t>кто</w:t>
        <w:tab/>
        <w:t>решается сменить</w:t>
        <w:tab/>
        <w:t>ее</w:t>
        <w:tab/>
        <w:t>на</w:t>
        <w:tab/>
        <w:t>чтонибудь</w:t>
        <w:tab/>
        <w:t>лучшее</w:t>
        <w:tab/>
        <w:t>и</w:t>
        <w:tab/>
        <w:t>более</w:t>
        <w:tab/>
        <w:t>для</w:t>
        <w:tab/>
        <w:t>них</w:t>
        <w:tab/>
        <w:t>приспособленное</w:t>
        <w:tab/>
        <w:t>Ведь матрица</w:t>
        <w:tab/>
        <w:tab/>
        <w:t>matrix</w:t>
        <w:tab/>
        <w:tab/>
        <w:t>это</w:t>
        <w:tab/>
        <w:t>латинское</w:t>
        <w:tab/>
        <w:t>слово</w:t>
        <w:tab/>
        <w:t>обозначающее</w:t>
        <w:tab/>
        <w:t>матку материнское</w:t>
        <w:tab/>
        <w:t>чрево</w:t>
        <w:tab/>
        <w:t>а</w:t>
        <w:tab/>
        <w:t>сценарий</w:t>
        <w:tab/>
        <w:tab/>
        <w:t>это</w:t>
        <w:tab/>
        <w:t>удобное</w:t>
        <w:tab/>
        <w:t>и</w:t>
        <w:tab/>
        <w:t>замкнутое</w:t>
        <w:tab/>
        <w:t>убежище</w:t>
        <w:tab/>
        <w:t>в которое</w:t>
        <w:tab/>
        <w:t>попадает</w:t>
        <w:tab/>
        <w:t>человек</w:t>
        <w:tab/>
        <w:t>покинув</w:t>
        <w:tab/>
        <w:t>матку</w:t>
        <w:tab/>
        <w:t>вернуться</w:t>
        <w:tab/>
        <w:t>в</w:t>
        <w:tab/>
        <w:t>которую невозможно</w:t>
        <w:tab/>
        <w:t>Но</w:t>
        <w:tab/>
        <w:t>для</w:t>
        <w:tab/>
        <w:t>тех</w:t>
        <w:tab/>
        <w:t>кто</w:t>
        <w:tab/>
        <w:t>решится</w:t>
        <w:tab/>
        <w:t>покинуть</w:t>
        <w:tab/>
        <w:t>это</w:t>
        <w:tab/>
        <w:t>убежище</w:t>
        <w:tab/>
        <w:t>кто</w:t>
        <w:tab/>
        <w:t>скажет Мама</w:t>
        <w:tab/>
        <w:t>я</w:t>
        <w:tab/>
        <w:t>лучше</w:t>
        <w:tab/>
        <w:t>попробую</w:t>
        <w:tab/>
        <w:t>посвоему</w:t>
        <w:tab/>
        <w:t>существует</w:t>
        <w:tab/>
        <w:t>несколько возможностей</w:t>
        <w:tab/>
        <w:t>Если</w:t>
        <w:tab/>
        <w:t>им</w:t>
        <w:tab/>
        <w:t>повезло</w:t>
        <w:tab/>
        <w:t>мать</w:t>
        <w:tab/>
        <w:t>сама</w:t>
        <w:tab/>
        <w:t>включила</w:t>
        <w:tab/>
        <w:t>в</w:t>
        <w:tab/>
        <w:t>матрицу</w:t>
        <w:tab/>
        <w:t>разумное разрешение</w:t>
        <w:tab/>
        <w:t>или</w:t>
        <w:tab/>
        <w:t>средство</w:t>
        <w:tab/>
        <w:t>для</w:t>
        <w:tab/>
        <w:t>снятия</w:t>
        <w:tab/>
        <w:t>заклятия</w:t>
        <w:tab/>
        <w:t>и</w:t>
        <w:tab/>
        <w:t>в</w:t>
        <w:tab/>
        <w:t>таком</w:t>
        <w:tab/>
        <w:t>случае</w:t>
        <w:tab/>
        <w:t>ребенок может</w:t>
        <w:tab/>
        <w:t>идти</w:t>
        <w:tab/>
        <w:t>своим</w:t>
        <w:tab/>
        <w:t>путем</w:t>
        <w:tab/>
        <w:t>Другая</w:t>
        <w:tab/>
        <w:t>возможность</w:t>
        <w:tab/>
        <w:tab/>
        <w:t>помощь</w:t>
        <w:tab/>
        <w:t>со</w:t>
        <w:tab/>
        <w:t>стороны друзей</w:t>
        <w:tab/>
        <w:t>родственников</w:t>
        <w:tab/>
        <w:t>и</w:t>
        <w:tab/>
        <w:t>самой</w:t>
        <w:tab/>
        <w:t>жизни</w:t>
        <w:tab/>
        <w:t>но</w:t>
        <w:tab/>
        <w:t>это</w:t>
        <w:tab/>
        <w:t>бывает</w:t>
        <w:tab/>
        <w:t>редко</w:t>
        <w:tab/>
        <w:t>Третий</w:t>
        <w:tab/>
        <w:t>путь</w:t>
        <w:tab/>
        <w:t xml:space="preserve"> с</w:t>
        <w:tab/>
        <w:t>помощью</w:t>
        <w:tab/>
        <w:t>компетентного</w:t>
        <w:tab/>
        <w:t>сценарного</w:t>
        <w:tab/>
        <w:t>аналитика</w:t>
        <w:tab/>
        <w:t>который</w:t>
        <w:tab/>
        <w:t>может</w:t>
        <w:tab/>
        <w:t>дать разрешение</w:t>
        <w:tab/>
        <w:t>идти</w:t>
        <w:tab/>
        <w:t>своим</w:t>
        <w:tab/>
        <w:t>путем</w:t>
        <w:tab/>
        <w:t>по</w:t>
        <w:tab/>
        <w:t>дороге</w:t>
        <w:tab/>
        <w:t>жизни</w:t>
      </w:r>
    </w:p>
    <w:p>
      <w:r>
        <w:t>Ж</w:t>
        <w:tab/>
        <w:t>Резюме</w:t>
        <w:tab/>
      </w:r>
    </w:p>
    <w:p>
      <w:r>
        <w:t>Сценарная</w:t>
        <w:tab/>
        <w:t>матрица</w:t>
        <w:tab/>
        <w:t>есть</w:t>
        <w:tab/>
        <w:t>диаграмма</w:t>
        <w:tab/>
        <w:t>предназначенная</w:t>
        <w:tab/>
        <w:t>для иллюстрации</w:t>
        <w:tab/>
        <w:t>и</w:t>
        <w:tab/>
        <w:t>анализа</w:t>
        <w:tab/>
        <w:t>директив</w:t>
        <w:tab/>
        <w:t>которые</w:t>
        <w:tab/>
        <w:t>передаются</w:t>
        <w:tab/>
        <w:t>от</w:t>
        <w:tab/>
        <w:t>родителей</w:t>
        <w:tab/>
        <w:t>и предков</w:t>
        <w:tab/>
        <w:t>нынешнему</w:t>
        <w:tab/>
        <w:t>поколению</w:t>
        <w:tab/>
        <w:t>В</w:t>
        <w:tab/>
        <w:t>конечном</w:t>
        <w:tab/>
        <w:t>счете</w:t>
        <w:tab/>
        <w:t>эти</w:t>
        <w:tab/>
        <w:t>директивы определяют</w:t>
        <w:tab/>
        <w:t>жизненный</w:t>
        <w:tab/>
        <w:t>план</w:t>
        <w:tab/>
        <w:t>человека</w:t>
        <w:tab/>
        <w:t>и</w:t>
        <w:tab/>
        <w:t>его</w:t>
        <w:tab/>
        <w:t>заключительную</w:t>
        <w:tab/>
        <w:t>развязку Согласно</w:t>
        <w:tab/>
        <w:t>нынешнему</w:t>
        <w:tab/>
        <w:t>состоянию</w:t>
        <w:tab/>
        <w:t>знаний</w:t>
        <w:tab/>
        <w:t>наиболее</w:t>
        <w:tab/>
        <w:t>решающая</w:t>
        <w:tab/>
        <w:t>директива исходит</w:t>
        <w:tab/>
        <w:t>из</w:t>
        <w:tab/>
        <w:t>состояния</w:t>
        <w:tab/>
        <w:t>Ребенка</w:t>
        <w:tab/>
        <w:t>родителя</w:t>
        <w:tab/>
        <w:t>того</w:t>
        <w:tab/>
        <w:t>же</w:t>
        <w:tab/>
        <w:t>пола</w:t>
        <w:tab/>
        <w:t>она</w:t>
        <w:tab/>
        <w:t>дает</w:t>
        <w:tab/>
        <w:t>образец</w:t>
        <w:tab/>
        <w:t>по которому</w:t>
        <w:tab/>
        <w:t>человек</w:t>
        <w:tab/>
        <w:t>определяет</w:t>
        <w:tab/>
        <w:t>свои</w:t>
        <w:tab/>
        <w:t>интересы</w:t>
        <w:tab/>
        <w:t>и</w:t>
        <w:tab/>
        <w:t>жизненный</w:t>
        <w:tab/>
        <w:t>курс</w:t>
        <w:tab/>
        <w:t>Тем временем</w:t>
        <w:tab/>
        <w:t>оба</w:t>
        <w:tab/>
        <w:t>родителя</w:t>
        <w:tab/>
        <w:t>через</w:t>
        <w:tab/>
        <w:t>свои</w:t>
        <w:tab/>
        <w:t>Родительские</w:t>
        <w:tab/>
        <w:t>состояния</w:t>
        <w:tab/>
        <w:t>Я</w:t>
        <w:tab/>
        <w:t>дают наставления</w:t>
        <w:tab/>
        <w:t>предписания</w:t>
        <w:tab/>
        <w:t>и</w:t>
        <w:tab/>
        <w:t>лозунги</w:t>
        <w:tab/>
        <w:t>которые</w:t>
        <w:tab/>
        <w:t>определяют</w:t>
        <w:tab/>
        <w:t>антисценарий Антисценарий</w:t>
        <w:tab/>
        <w:t>заполняет</w:t>
        <w:tab/>
        <w:t>лакуны</w:t>
        <w:tab/>
        <w:t>в</w:t>
        <w:tab/>
        <w:t>поступательном</w:t>
        <w:tab/>
        <w:t>развитии</w:t>
        <w:tab/>
        <w:t>сценария Если</w:t>
        <w:tab/>
        <w:t>обстоятельства</w:t>
        <w:tab/>
        <w:t>способствуют</w:t>
        <w:tab/>
        <w:t>антисценарий</w:t>
        <w:tab/>
        <w:t>может</w:t>
        <w:tab/>
        <w:t>подавить сценарий</w:t>
        <w:tab/>
        <w:t>и</w:t>
        <w:tab/>
        <w:t>занять</w:t>
        <w:tab/>
        <w:t>его</w:t>
        <w:tab/>
        <w:t>место</w:t>
        <w:tab/>
        <w:t>Нижеследующая</w:t>
        <w:tab/>
        <w:t>таблица</w:t>
        <w:tab/>
        <w:t>иллюстрирует</w:t>
        <w:tab/>
        <w:t>эти элементы</w:t>
        <w:tab/>
        <w:t>в</w:t>
        <w:tab/>
        <w:t>случае</w:t>
        <w:tab/>
        <w:t>одного</w:t>
        <w:tab/>
        <w:t>человека</w:t>
        <w:tab/>
        <w:t>со</w:t>
        <w:tab/>
        <w:t>сценарием</w:t>
        <w:tab/>
        <w:t>алкоголик</w:t>
        <w:tab/>
        <w:t>В</w:t>
        <w:tab/>
        <w:t>первой колонке</w:t>
        <w:tab/>
        <w:t>указаны</w:t>
        <w:tab/>
        <w:t>активные</w:t>
        <w:tab/>
        <w:t>состояния</w:t>
        <w:tab/>
        <w:t>Я</w:t>
        <w:tab/>
        <w:t>каждого</w:t>
        <w:tab/>
        <w:t>родителя</w:t>
        <w:tab/>
        <w:t>Буквы</w:t>
        <w:tab/>
        <w:t>в</w:t>
        <w:tab/>
        <w:t>скобках указывают</w:t>
        <w:tab/>
        <w:t>воспринимающее</w:t>
        <w:tab/>
        <w:t>состояние</w:t>
        <w:tab/>
        <w:t>Я</w:t>
        <w:tab/>
        <w:t>главного</w:t>
        <w:tab/>
        <w:t>героя</w:t>
        <w:tab/>
        <w:t>а</w:t>
        <w:tab/>
        <w:t>следующие</w:t>
        <w:tab/>
        <w:t>две колонки</w:t>
        <w:tab/>
        <w:t>показывают</w:t>
        <w:tab/>
        <w:t>тип</w:t>
        <w:tab/>
        <w:t>директивы</w:t>
        <w:tab/>
        <w:t>Последние</w:t>
        <w:tab/>
        <w:t>колонки</w:t>
        <w:tab/>
        <w:t>не</w:t>
        <w:tab/>
        <w:t>требуют объяснений</w:t>
      </w:r>
    </w:p>
    <w:p>
      <w:r>
        <w:t>Ребенок</w:t>
        <w:tab/>
        <w:t>матери</w:t>
        <w:tab/>
        <w:t>Ре</w:t>
        <w:tab/>
        <w:tab/>
        <w:t>Запреты</w:t>
        <w:tab/>
        <w:t>и</w:t>
        <w:tab/>
        <w:t>предписания</w:t>
        <w:tab/>
        <w:tab/>
        <w:t>Сценарий</w:t>
        <w:tab/>
        <w:tab/>
        <w:t>Не рассуждай</w:t>
        <w:tab/>
        <w:t>пей</w:t>
      </w:r>
    </w:p>
    <w:p>
      <w:r>
        <w:t>Взрослый</w:t>
        <w:tab/>
        <w:t>отца</w:t>
        <w:tab/>
        <w:t>В</w:t>
        <w:tab/>
        <w:tab/>
        <w:t>Программа</w:t>
        <w:tab/>
        <w:t>образец</w:t>
        <w:tab/>
        <w:tab/>
        <w:t>Жизненный</w:t>
        <w:tab/>
        <w:t>курс</w:t>
        <w:tab/>
        <w:tab/>
        <w:t>Пей</w:t>
        <w:tab/>
        <w:t>и работай</w:t>
      </w:r>
    </w:p>
    <w:p>
      <w:r>
        <w:t>Оба</w:t>
        <w:tab/>
        <w:t>Родителя</w:t>
        <w:tab/>
        <w:t>Р</w:t>
        <w:tab/>
        <w:tab/>
        <w:t>Наставления</w:t>
        <w:tab/>
        <w:t>лозунги</w:t>
        <w:tab/>
        <w:tab/>
        <w:t>Антисценарий</w:t>
        <w:tab/>
        <w:tab/>
        <w:t>Работай на</w:t>
        <w:tab/>
        <w:t>совесть</w:t>
      </w:r>
    </w:p>
    <w:p>
      <w:r>
        <w:t>Даже</w:t>
        <w:tab/>
        <w:t>если</w:t>
        <w:tab/>
        <w:t>происхождение</w:t>
        <w:tab/>
        <w:t>но</w:t>
        <w:tab/>
        <w:t>вероятно</w:t>
        <w:tab/>
        <w:t>не</w:t>
        <w:tab/>
        <w:t>содержание</w:t>
        <w:tab/>
        <w:t>сценарных директив</w:t>
        <w:tab/>
        <w:t>в</w:t>
        <w:tab/>
        <w:t>индивидуальных</w:t>
        <w:tab/>
        <w:t>случаях</w:t>
        <w:tab/>
        <w:t>различается</w:t>
        <w:tab/>
        <w:t>сценарная</w:t>
        <w:tab/>
        <w:t>матрица остается</w:t>
        <w:tab/>
        <w:t>одной</w:t>
        <w:tab/>
        <w:t>из</w:t>
        <w:tab/>
        <w:t>самых</w:t>
        <w:tab/>
        <w:t>полезных</w:t>
        <w:tab/>
        <w:t>и</w:t>
        <w:tab/>
        <w:t>убедительных</w:t>
        <w:tab/>
        <w:t>диаграмм</w:t>
        <w:tab/>
        <w:t>в</w:t>
        <w:tab/>
        <w:t>истории науки</w:t>
        <w:tab/>
        <w:t>сжато</w:t>
        <w:tab/>
        <w:t>показывая</w:t>
        <w:tab/>
        <w:t>весь</w:t>
        <w:tab/>
        <w:t>план</w:t>
        <w:tab/>
        <w:t>жизни</w:t>
        <w:tab/>
        <w:t>человека</w:t>
        <w:tab/>
        <w:t>и</w:t>
        <w:tab/>
        <w:t>его</w:t>
        <w:tab/>
        <w:t>судьбу</w:t>
        <w:tab/>
        <w:t>в</w:t>
        <w:tab/>
        <w:t>виде простого</w:t>
        <w:tab/>
        <w:t>легко</w:t>
        <w:tab/>
        <w:t>понимаемого</w:t>
        <w:tab/>
        <w:t>и</w:t>
        <w:tab/>
        <w:t>легко</w:t>
        <w:tab/>
        <w:t>проверяемого</w:t>
        <w:tab/>
        <w:t>рисунка</w:t>
        <w:tab/>
        <w:t>в</w:t>
        <w:tab/>
        <w:t>котором также</w:t>
        <w:tab/>
        <w:t>содержатся</w:t>
        <w:tab/>
        <w:t>указания</w:t>
        <w:tab/>
        <w:t>как</w:t>
        <w:tab/>
        <w:t>его</w:t>
        <w:tab/>
        <w:t>изменить</w:t>
      </w:r>
    </w:p>
    <w:p>
      <w:r>
        <w:t>З</w:t>
        <w:tab/>
        <w:t>Ответственность</w:t>
        <w:tab/>
        <w:t>родителей</w:t>
        <w:tab/>
      </w:r>
    </w:p>
    <w:p>
      <w:r>
        <w:t>Динамичный</w:t>
        <w:tab/>
        <w:t>лозунг</w:t>
        <w:tab/>
        <w:t>транзакционного</w:t>
        <w:tab/>
        <w:t>и</w:t>
        <w:tab/>
        <w:t>сценарного</w:t>
        <w:tab/>
        <w:t>аналитиков</w:t>
        <w:tab/>
        <w:t xml:space="preserve"> Думай</w:t>
        <w:tab/>
        <w:t>о</w:t>
        <w:tab/>
        <w:t>сфинктере</w:t>
        <w:tab/>
        <w:t>Их</w:t>
        <w:tab/>
        <w:t>клинический</w:t>
        <w:tab/>
        <w:t>принцип</w:t>
        <w:tab/>
        <w:tab/>
        <w:t>наблюдать</w:t>
        <w:tab/>
        <w:t>за</w:t>
        <w:tab/>
        <w:t>каждым движением</w:t>
        <w:tab/>
        <w:t>каждой</w:t>
        <w:tab/>
        <w:t>мышцы</w:t>
        <w:tab/>
        <w:t>каждого</w:t>
        <w:tab/>
        <w:t>пациента</w:t>
        <w:tab/>
        <w:t>в</w:t>
        <w:tab/>
        <w:t>любой</w:t>
        <w:tab/>
        <w:t>момент</w:t>
        <w:tab/>
        <w:t>групповой беседы</w:t>
        <w:tab/>
        <w:t>Их</w:t>
        <w:tab/>
        <w:t>жизненный</w:t>
        <w:tab/>
        <w:t>девиз</w:t>
        <w:tab/>
        <w:t>Транзакционные</w:t>
        <w:tab/>
        <w:t>аналитики</w:t>
        <w:tab/>
        <w:t>здоровы счастливы</w:t>
        <w:tab/>
        <w:t>богаты</w:t>
        <w:tab/>
        <w:t>и</w:t>
        <w:tab/>
        <w:t>смелы</w:t>
        <w:tab/>
        <w:t>они</w:t>
        <w:tab/>
        <w:t>путешествуют</w:t>
        <w:tab/>
        <w:t>по</w:t>
        <w:tab/>
        <w:t>всему</w:t>
        <w:tab/>
        <w:t>миру</w:t>
        <w:tab/>
        <w:t>и встречаются</w:t>
        <w:tab/>
        <w:t>с</w:t>
        <w:tab/>
        <w:t>самыми</w:t>
        <w:tab/>
        <w:t>хорошими</w:t>
        <w:tab/>
        <w:t>людьми</w:t>
        <w:tab/>
        <w:t>в</w:t>
        <w:tab/>
        <w:t>том</w:t>
        <w:tab/>
        <w:t>числе</w:t>
        <w:tab/>
        <w:t>и</w:t>
        <w:tab/>
        <w:t>дома</w:t>
        <w:tab/>
        <w:t>когда</w:t>
        <w:tab/>
        <w:t>они лечат</w:t>
        <w:tab/>
        <w:t>пациентов</w:t>
      </w:r>
    </w:p>
    <w:p>
      <w:r>
        <w:t>В</w:t>
        <w:tab/>
        <w:t>этом</w:t>
        <w:tab/>
        <w:t>контексте</w:t>
        <w:tab/>
        <w:t>смелость</w:t>
        <w:tab/>
        <w:t>означает</w:t>
        <w:tab/>
        <w:t>стремление</w:t>
        <w:tab/>
        <w:t>глобально</w:t>
        <w:tab/>
        <w:t>заняться проблемой</w:t>
        <w:tab/>
        <w:t>человеческой</w:t>
        <w:tab/>
        <w:t>судьбы</w:t>
        <w:tab/>
        <w:t>и</w:t>
        <w:tab/>
        <w:t>найти</w:t>
        <w:tab/>
        <w:t>решение</w:t>
        <w:tab/>
        <w:t>этой</w:t>
        <w:tab/>
        <w:t>проблемы</w:t>
        <w:tab/>
        <w:t>с помощью</w:t>
        <w:tab/>
        <w:t>динамичного</w:t>
        <w:tab/>
        <w:t>лозунга</w:t>
        <w:tab/>
        <w:t>и</w:t>
        <w:tab/>
        <w:t>клинической</w:t>
        <w:tab/>
        <w:t>практики</w:t>
        <w:tab/>
        <w:t>Ответ</w:t>
        <w:tab/>
        <w:t>на</w:t>
        <w:tab/>
        <w:t>вопрос</w:t>
        <w:tab/>
        <w:t>о человеческой</w:t>
        <w:tab/>
        <w:t>судьбе</w:t>
        <w:tab/>
        <w:tab/>
        <w:t>это</w:t>
        <w:tab/>
        <w:t>сценарный</w:t>
        <w:tab/>
        <w:t>анализ</w:t>
        <w:tab/>
        <w:t>он</w:t>
        <w:tab/>
        <w:t>говорит</w:t>
        <w:tab/>
        <w:t>нам</w:t>
        <w:tab/>
        <w:t>увы</w:t>
        <w:tab/>
        <w:t>что по</w:t>
        <w:tab/>
        <w:t>большей</w:t>
        <w:tab/>
        <w:t>части</w:t>
        <w:tab/>
        <w:t>судьба</w:t>
        <w:tab/>
        <w:t>наша</w:t>
        <w:tab/>
        <w:t>предопределена</w:t>
        <w:tab/>
        <w:t>и</w:t>
        <w:tab/>
        <w:t>что</w:t>
        <w:tab/>
        <w:t>в</w:t>
        <w:tab/>
        <w:t>этом</w:t>
        <w:tab/>
        <w:t>отношении свободная</w:t>
        <w:tab/>
        <w:t>воля</w:t>
        <w:tab/>
        <w:t>для</w:t>
        <w:tab/>
        <w:t>большинства</w:t>
        <w:tab/>
        <w:t>людей</w:t>
        <w:tab/>
        <w:tab/>
        <w:t>иллюзия</w:t>
        <w:tab/>
        <w:t>Например</w:t>
        <w:tab/>
        <w:t>Р</w:t>
        <w:tab/>
        <w:t>Алленди указывает</w:t>
        <w:tab/>
        <w:t>что</w:t>
        <w:tab/>
        <w:t>для</w:t>
        <w:tab/>
        <w:t>каждого</w:t>
        <w:tab/>
        <w:t>индивидуума</w:t>
        <w:tab/>
        <w:t>принимающего</w:t>
        <w:tab/>
        <w:t>решение</w:t>
        <w:tab/>
        <w:t>о самоубийстве</w:t>
        <w:tab/>
        <w:t>это</w:t>
        <w:tab/>
        <w:t>решение</w:t>
        <w:tab/>
        <w:t>принимается</w:t>
        <w:tab/>
        <w:t>болезненно</w:t>
        <w:tab/>
        <w:t>и</w:t>
        <w:tab/>
        <w:t>как</w:t>
        <w:tab/>
        <w:t>будто самостоятельно</w:t>
        <w:tab/>
        <w:t>Но</w:t>
        <w:tab/>
        <w:t>каковы</w:t>
        <w:tab/>
        <w:t>бы</w:t>
        <w:tab/>
        <w:t>ни</w:t>
        <w:tab/>
        <w:t>были</w:t>
        <w:tab/>
        <w:t>превратности</w:t>
        <w:tab/>
        <w:t>в</w:t>
        <w:tab/>
        <w:t>каждом индивидуальном</w:t>
        <w:tab/>
        <w:t>случае</w:t>
        <w:tab/>
        <w:t>уровень</w:t>
        <w:tab/>
        <w:t>самоубийств</w:t>
        <w:tab/>
        <w:t>остается</w:t>
        <w:tab/>
        <w:t>постоянным</w:t>
        <w:tab/>
        <w:t>из года</w:t>
        <w:tab/>
        <w:t>в</w:t>
        <w:tab/>
        <w:t>год</w:t>
        <w:tab/>
        <w:t>Единственная</w:t>
        <w:tab/>
        <w:t>возможность</w:t>
        <w:tab/>
        <w:t>увидеть</w:t>
        <w:tab/>
        <w:t>в</w:t>
        <w:tab/>
        <w:t>этом</w:t>
        <w:tab/>
        <w:t>какуюто закономерность</w:t>
        <w:tab/>
        <w:tab/>
        <w:t>считать</w:t>
        <w:tab/>
        <w:t>что</w:t>
        <w:tab/>
        <w:t>человеческая</w:t>
        <w:tab/>
        <w:t>судьба</w:t>
        <w:tab/>
        <w:t>есть</w:t>
        <w:tab/>
        <w:t>результат родительского</w:t>
        <w:tab/>
        <w:t>программирования</w:t>
        <w:tab/>
        <w:t>а</w:t>
        <w:tab/>
        <w:t>не</w:t>
        <w:tab/>
        <w:t>самостоятельного</w:t>
        <w:tab/>
        <w:t>решения</w:t>
      </w:r>
    </w:p>
    <w:p>
      <w:r>
        <w:t>В</w:t>
        <w:tab/>
        <w:t>чем</w:t>
        <w:tab/>
        <w:t>же</w:t>
        <w:tab/>
        <w:t>в</w:t>
        <w:tab/>
        <w:t>таком</w:t>
        <w:tab/>
        <w:t>случае</w:t>
        <w:tab/>
        <w:t>ответственность</w:t>
        <w:tab/>
        <w:t>родителей</w:t>
        <w:tab/>
        <w:t>Сценарное программирование</w:t>
        <w:tab/>
        <w:t>не</w:t>
        <w:tab/>
        <w:t>их</w:t>
        <w:tab/>
        <w:t>вина</w:t>
        <w:tab/>
        <w:t>так</w:t>
        <w:tab/>
        <w:t>же</w:t>
        <w:tab/>
        <w:t>как</w:t>
        <w:tab/>
        <w:t>унаследованный</w:t>
        <w:tab/>
        <w:t>диабет</w:t>
        <w:tab/>
        <w:t>или косолапость</w:t>
        <w:tab/>
        <w:t>или</w:t>
        <w:tab/>
        <w:t>наследственный</w:t>
        <w:tab/>
        <w:t>талант</w:t>
        <w:tab/>
        <w:t>к</w:t>
        <w:tab/>
        <w:t>музыке</w:t>
        <w:tab/>
        <w:t>или</w:t>
        <w:tab/>
        <w:t>математике</w:t>
        <w:tab/>
        <w:t>Они просто</w:t>
        <w:tab/>
        <w:t>передают</w:t>
        <w:tab/>
        <w:t>доминантные</w:t>
        <w:tab/>
        <w:t>и</w:t>
        <w:tab/>
        <w:t>рецессивные</w:t>
        <w:tab/>
        <w:t>гены</w:t>
        <w:tab/>
        <w:t>которые</w:t>
        <w:tab/>
        <w:t>сами унаследовали</w:t>
        <w:tab/>
        <w:t>от</w:t>
        <w:tab/>
        <w:t>своих</w:t>
        <w:tab/>
        <w:t>родителей</w:t>
        <w:tab/>
        <w:t>и</w:t>
        <w:tab/>
        <w:t>предков</w:t>
        <w:tab/>
        <w:t>Сценарные</w:t>
        <w:tab/>
        <w:t>директивы постоянно</w:t>
        <w:tab/>
        <w:t>перетасовываются</w:t>
        <w:tab/>
        <w:t>так</w:t>
        <w:tab/>
        <w:t>же</w:t>
        <w:tab/>
        <w:t>как</w:t>
        <w:tab/>
        <w:t>гены</w:t>
        <w:tab/>
        <w:t>потому</w:t>
        <w:tab/>
        <w:t>что</w:t>
        <w:tab/>
        <w:t>ребенку</w:t>
        <w:tab/>
        <w:t>чтобы родиться</w:t>
        <w:tab/>
        <w:t>требуются</w:t>
        <w:tab/>
        <w:t>два</w:t>
        <w:tab/>
        <w:t>родителя</w:t>
      </w:r>
    </w:p>
    <w:p>
      <w:r>
        <w:t>С</w:t>
        <w:tab/>
        <w:t>другой</w:t>
        <w:tab/>
        <w:t>стороны</w:t>
        <w:tab/>
        <w:t>сценарный</w:t>
        <w:tab/>
        <w:t>аппарат</w:t>
        <w:tab/>
        <w:t>более</w:t>
        <w:tab/>
        <w:t>гибок</w:t>
        <w:tab/>
        <w:t>чем наследственный</w:t>
        <w:tab/>
        <w:t>генный</w:t>
        <w:tab/>
        <w:t>и</w:t>
        <w:tab/>
        <w:t>постоянно</w:t>
        <w:tab/>
        <w:t>изменяется</w:t>
        <w:tab/>
        <w:t>под</w:t>
        <w:tab/>
        <w:t>внешними воздействиями</w:t>
        <w:tab/>
        <w:t>такими</w:t>
        <w:tab/>
        <w:t>как</w:t>
        <w:tab/>
        <w:t>жизненный</w:t>
        <w:tab/>
        <w:t>опыт</w:t>
        <w:tab/>
        <w:t>или</w:t>
        <w:tab/>
        <w:t>предписания</w:t>
        <w:tab/>
        <w:t>других людей</w:t>
        <w:tab/>
        <w:t>Очень</w:t>
        <w:tab/>
        <w:t>редко</w:t>
        <w:tab/>
        <w:t>можно</w:t>
        <w:tab/>
        <w:t>предсказать</w:t>
        <w:tab/>
        <w:t>когда</w:t>
        <w:tab/>
        <w:t>и</w:t>
        <w:tab/>
        <w:t>какое</w:t>
        <w:tab/>
        <w:t>именно</w:t>
        <w:tab/>
        <w:t>замечание постороннего</w:t>
        <w:tab/>
        <w:t>человека</w:t>
        <w:tab/>
        <w:t>воздействует</w:t>
        <w:tab/>
        <w:t>на</w:t>
        <w:tab/>
        <w:t>сценарий</w:t>
        <w:tab/>
        <w:t>Это</w:t>
        <w:tab/>
        <w:t>может</w:t>
        <w:tab/>
        <w:t>быть случайно</w:t>
        <w:tab/>
        <w:t>услышанная</w:t>
        <w:tab/>
        <w:t>в</w:t>
        <w:tab/>
        <w:t>коридоре</w:t>
        <w:tab/>
        <w:t>или</w:t>
        <w:tab/>
        <w:t>в</w:t>
        <w:tab/>
        <w:t>праздничной</w:t>
        <w:tab/>
        <w:t>толпе</w:t>
        <w:tab/>
        <w:t>реплика</w:t>
        <w:tab/>
        <w:t>а может</w:t>
        <w:tab/>
        <w:t>и</w:t>
        <w:tab/>
        <w:t>более</w:t>
        <w:tab/>
        <w:t>формальные</w:t>
        <w:tab/>
        <w:t>отношения</w:t>
        <w:tab/>
        <w:t>которые</w:t>
        <w:tab/>
        <w:t>складываются</w:t>
        <w:tab/>
        <w:t>в</w:t>
        <w:tab/>
        <w:t>браке</w:t>
        <w:tab/>
        <w:t>в школе</w:t>
        <w:tab/>
        <w:t>или</w:t>
        <w:tab/>
        <w:t>в</w:t>
        <w:tab/>
        <w:t>процессе</w:t>
        <w:tab/>
        <w:t>психотерапии</w:t>
        <w:tab/>
        <w:t>Общеизвестно</w:t>
        <w:tab/>
        <w:t>что</w:t>
        <w:tab/>
        <w:t>супруги</w:t>
        <w:tab/>
        <w:t>со временем</w:t>
        <w:tab/>
        <w:t>оказывают</w:t>
        <w:tab/>
        <w:t>большое</w:t>
        <w:tab/>
        <w:t>влияние</w:t>
        <w:tab/>
        <w:t>на</w:t>
        <w:tab/>
        <w:t>отношения</w:t>
        <w:tab/>
        <w:t>друг</w:t>
        <w:tab/>
        <w:t>друга</w:t>
        <w:tab/>
        <w:t>к</w:t>
        <w:tab/>
        <w:t>жизни</w:t>
        <w:tab/>
        <w:t>и к</w:t>
        <w:tab/>
        <w:t>людям</w:t>
        <w:tab/>
        <w:t>и</w:t>
        <w:tab/>
        <w:t>что</w:t>
        <w:tab/>
        <w:t>эти</w:t>
        <w:tab/>
        <w:t>изменения</w:t>
        <w:tab/>
        <w:t>отражаются</w:t>
        <w:tab/>
        <w:t>на</w:t>
        <w:tab/>
        <w:t>их</w:t>
        <w:tab/>
        <w:t>лицевых</w:t>
        <w:tab/>
        <w:t>мышцах</w:t>
        <w:tab/>
        <w:t>так</w:t>
        <w:tab/>
        <w:t>что они</w:t>
        <w:tab/>
        <w:t>начинают</w:t>
        <w:tab/>
        <w:t>походить</w:t>
        <w:tab/>
        <w:t>друг</w:t>
        <w:tab/>
        <w:t>на</w:t>
        <w:tab/>
        <w:t>друга</w:t>
      </w:r>
    </w:p>
    <w:p>
      <w:r>
        <w:t>Родитель</w:t>
        <w:tab/>
        <w:t>который</w:t>
        <w:tab/>
        <w:t>хочет</w:t>
        <w:tab/>
        <w:t>изменить</w:t>
        <w:tab/>
        <w:t>свой</w:t>
        <w:tab/>
        <w:t>сценарий</w:t>
        <w:tab/>
        <w:t>чтобы</w:t>
        <w:tab/>
        <w:t>не</w:t>
        <w:tab/>
        <w:t>передать детям</w:t>
        <w:tab/>
        <w:t>директивы</w:t>
        <w:tab/>
        <w:t>наложенные</w:t>
        <w:tab/>
        <w:t>на</w:t>
        <w:tab/>
        <w:t>него</w:t>
        <w:tab/>
        <w:t>самого</w:t>
        <w:tab/>
        <w:t>должен</w:t>
        <w:tab/>
        <w:t>познакомиться</w:t>
        <w:tab/>
        <w:t>со своим</w:t>
        <w:tab/>
        <w:t>состоянием</w:t>
        <w:tab/>
        <w:t>ЯРодитель</w:t>
        <w:tab/>
        <w:t>и</w:t>
        <w:tab/>
        <w:t>с</w:t>
        <w:tab/>
        <w:t>родительскими</w:t>
        <w:tab/>
        <w:t>голосами</w:t>
        <w:tab/>
        <w:t>которые</w:t>
        <w:tab/>
        <w:t>он носит</w:t>
        <w:tab/>
        <w:t>в</w:t>
        <w:tab/>
        <w:t>своей</w:t>
        <w:tab/>
        <w:t>голове</w:t>
        <w:tab/>
        <w:t>и</w:t>
        <w:tab/>
        <w:t>которые</w:t>
        <w:tab/>
        <w:t>у</w:t>
        <w:tab/>
        <w:t>детей</w:t>
        <w:tab/>
        <w:t>проявляются</w:t>
        <w:tab/>
        <w:t>в</w:t>
        <w:tab/>
        <w:t>виде</w:t>
        <w:tab/>
        <w:t>определенных форм</w:t>
        <w:tab/>
        <w:t>поведения</w:t>
        <w:tab/>
        <w:t>Поскольку</w:t>
        <w:tab/>
        <w:t>родитель</w:t>
        <w:tab/>
        <w:t>старше</w:t>
        <w:tab/>
        <w:t>и</w:t>
        <w:tab/>
        <w:t>повидимому</w:t>
        <w:tab/>
        <w:t>мудрее отпрыска</w:t>
        <w:tab/>
        <w:t>его</w:t>
        <w:tab/>
        <w:t>долг</w:t>
        <w:tab/>
        <w:tab/>
        <w:t>контролировать</w:t>
        <w:tab/>
        <w:t>свое</w:t>
        <w:tab/>
        <w:t>Родительское</w:t>
        <w:tab/>
        <w:t>поведение</w:t>
        <w:tab/>
        <w:t>Но чтобы</w:t>
        <w:tab/>
        <w:t>достичь</w:t>
        <w:tab/>
        <w:t>этого</w:t>
        <w:tab/>
        <w:t>он</w:t>
        <w:tab/>
        <w:t>должен</w:t>
        <w:tab/>
        <w:t>установить</w:t>
        <w:tab/>
        <w:t>над</w:t>
        <w:tab/>
        <w:t>своим</w:t>
        <w:tab/>
        <w:t>Родителем</w:t>
        <w:tab/>
        <w:t>контроль</w:t>
        <w:tab/>
        <w:t>со</w:t>
        <w:tab/>
        <w:t>стороны Взрослого</w:t>
        <w:tab/>
        <w:t>Если</w:t>
        <w:tab/>
        <w:t>же</w:t>
        <w:tab/>
        <w:t>не</w:t>
        <w:tab/>
        <w:t>сделать</w:t>
        <w:tab/>
        <w:t>этого</w:t>
        <w:tab/>
        <w:t>он</w:t>
        <w:tab/>
        <w:t>останется</w:t>
        <w:tab/>
        <w:t>таким</w:t>
        <w:tab/>
        <w:t>же</w:t>
        <w:tab/>
        <w:t>объектом</w:t>
        <w:tab/>
        <w:t>и результатом</w:t>
        <w:tab/>
        <w:t>программирования</w:t>
        <w:tab/>
        <w:t>как</w:t>
        <w:tab/>
        <w:t>и</w:t>
        <w:tab/>
        <w:t>его</w:t>
        <w:tab/>
        <w:t>дети</w:t>
      </w:r>
    </w:p>
    <w:p>
      <w:r>
        <w:t>Трудность</w:t>
        <w:tab/>
        <w:t>заключается</w:t>
        <w:tab/>
        <w:t>в</w:t>
        <w:tab/>
        <w:t>том</w:t>
        <w:tab/>
        <w:t>что</w:t>
        <w:tab/>
        <w:t>дети</w:t>
        <w:tab/>
        <w:t>представляют</w:t>
        <w:tab/>
        <w:t>собой</w:t>
        <w:tab/>
        <w:t>оттиск родителей</w:t>
        <w:tab/>
        <w:t>и</w:t>
        <w:tab/>
        <w:t>их</w:t>
        <w:tab/>
        <w:t>родительское</w:t>
        <w:tab/>
        <w:t>бессмертие</w:t>
        <w:tab/>
        <w:t>Открыто</w:t>
        <w:tab/>
        <w:t>или</w:t>
        <w:tab/>
        <w:t>в</w:t>
        <w:tab/>
        <w:t>глубине</w:t>
        <w:tab/>
        <w:t>души каждый</w:t>
        <w:tab/>
        <w:t>родитель</w:t>
        <w:tab/>
        <w:t>радуется</w:t>
        <w:tab/>
        <w:t>когда</w:t>
        <w:tab/>
        <w:t>его</w:t>
        <w:tab/>
        <w:t>дети</w:t>
        <w:tab/>
        <w:t>реагируют</w:t>
        <w:tab/>
        <w:t>так</w:t>
        <w:tab/>
        <w:t>же</w:t>
        <w:tab/>
        <w:t>как</w:t>
        <w:tab/>
        <w:t>и</w:t>
        <w:tab/>
        <w:t>он</w:t>
        <w:tab/>
        <w:t>даже если</w:t>
        <w:tab/>
        <w:t>они</w:t>
        <w:tab/>
        <w:t>следуют</w:t>
        <w:tab/>
        <w:t>за</w:t>
        <w:tab/>
        <w:t>ним</w:t>
        <w:tab/>
        <w:t>в</w:t>
        <w:tab/>
        <w:t>самых</w:t>
        <w:tab/>
        <w:t>худших</w:t>
        <w:tab/>
        <w:t>проявлениях</w:t>
        <w:tab/>
        <w:t>Под</w:t>
        <w:tab/>
        <w:t>контролем Взрослого</w:t>
        <w:tab/>
        <w:t>родитель</w:t>
        <w:tab/>
        <w:t>должен</w:t>
        <w:tab/>
        <w:t>отказаться</w:t>
        <w:tab/>
        <w:t>от</w:t>
        <w:tab/>
        <w:t>этой</w:t>
        <w:tab/>
        <w:t>радости</w:t>
        <w:tab/>
        <w:t>если</w:t>
        <w:tab/>
        <w:t>хочет</w:t>
        <w:tab/>
        <w:t>чтобы его</w:t>
        <w:tab/>
        <w:t>дети</w:t>
        <w:tab/>
        <w:t>приспособились</w:t>
        <w:tab/>
        <w:t>к</w:t>
        <w:tab/>
        <w:t>окружающему</w:t>
        <w:tab/>
        <w:t>миру</w:t>
        <w:tab/>
        <w:t>лучше</w:t>
        <w:tab/>
        <w:t>чем</w:t>
        <w:tab/>
        <w:t>он</w:t>
        <w:tab/>
        <w:t>сам</w:t>
      </w:r>
    </w:p>
    <w:p>
      <w:r>
        <w:t>Теперь</w:t>
        <w:tab/>
        <w:t>мы</w:t>
        <w:tab/>
        <w:t>готовы</w:t>
        <w:tab/>
        <w:t>обдумать</w:t>
        <w:tab/>
        <w:t>что</w:t>
        <w:tab/>
        <w:t>происходит</w:t>
        <w:tab/>
        <w:t>когда</w:t>
        <w:tab/>
        <w:t>человек</w:t>
        <w:tab/>
        <w:t>желает отказаться</w:t>
        <w:tab/>
        <w:t>от</w:t>
        <w:tab/>
        <w:t>образца</w:t>
        <w:tab/>
        <w:t>записи</w:t>
        <w:tab/>
        <w:t>в</w:t>
        <w:tab/>
        <w:t>своей</w:t>
        <w:tab/>
        <w:t>голове</w:t>
        <w:tab/>
        <w:t>и</w:t>
        <w:tab/>
        <w:t>программы</w:t>
        <w:tab/>
        <w:t>которую</w:t>
        <w:tab/>
        <w:t>она диктует</w:t>
        <w:tab/>
        <w:t>и</w:t>
        <w:tab/>
        <w:t>стать</w:t>
        <w:tab/>
        <w:t>особым</w:t>
        <w:tab/>
        <w:t>человеком</w:t>
        <w:tab/>
        <w:tab/>
        <w:t>пациентом</w:t>
      </w:r>
    </w:p>
    <w:p>
      <w:r>
        <w:t>А</w:t>
        <w:tab/>
        <w:t>Введение</w:t>
        <w:tab/>
      </w:r>
    </w:p>
    <w:p>
      <w:r>
        <w:t>Поскольку</w:t>
        <w:tab/>
        <w:t>сценарное</w:t>
        <w:tab/>
        <w:t>воздействие</w:t>
        <w:tab/>
        <w:t>начинается</w:t>
        <w:tab/>
        <w:t>до</w:t>
        <w:tab/>
        <w:t>рождения</w:t>
        <w:tab/>
        <w:t>а заключительное</w:t>
        <w:tab/>
        <w:t>представление</w:t>
        <w:tab/>
        <w:t>или</w:t>
        <w:tab/>
        <w:t>последняя</w:t>
        <w:tab/>
        <w:t>развязка</w:t>
        <w:tab/>
        <w:t>происходит</w:t>
        <w:tab/>
        <w:t>во время</w:t>
        <w:tab/>
        <w:t>смерти</w:t>
        <w:tab/>
        <w:t>или</w:t>
        <w:tab/>
        <w:t>позже</w:t>
        <w:tab/>
        <w:t>клиницисту</w:t>
        <w:tab/>
        <w:t>редко</w:t>
        <w:tab/>
        <w:t>удается</w:t>
        <w:tab/>
        <w:t>проследить</w:t>
        <w:tab/>
        <w:t>сценарий</w:t>
        <w:tab/>
        <w:t>с начала</w:t>
        <w:tab/>
        <w:t>и</w:t>
        <w:tab/>
        <w:t>до</w:t>
        <w:tab/>
        <w:t>конца</w:t>
        <w:tab/>
        <w:t>Юристы</w:t>
        <w:tab/>
        <w:t>банкиры</w:t>
        <w:tab/>
        <w:t>семейные</w:t>
        <w:tab/>
        <w:t>врачи</w:t>
        <w:tab/>
        <w:t>и</w:t>
        <w:tab/>
        <w:t>священники особенно</w:t>
        <w:tab/>
        <w:t>те</w:t>
        <w:tab/>
        <w:t>что</w:t>
        <w:tab/>
        <w:t>практикуют</w:t>
        <w:tab/>
        <w:t>в</w:t>
        <w:tab/>
        <w:t>маленьких</w:t>
        <w:tab/>
        <w:t>городах</w:t>
        <w:tab/>
        <w:tab/>
        <w:t>вот</w:t>
        <w:tab/>
        <w:t>кто</w:t>
        <w:tab/>
        <w:t>вероятнее всего</w:t>
        <w:tab/>
        <w:t>знает</w:t>
        <w:tab/>
        <w:t>все</w:t>
        <w:tab/>
        <w:t>тайны</w:t>
        <w:tab/>
        <w:t>жизни</w:t>
        <w:tab/>
        <w:t>человека</w:t>
        <w:tab/>
        <w:t>с</w:t>
        <w:tab/>
        <w:t>рождения</w:t>
        <w:tab/>
        <w:t>до</w:t>
        <w:tab/>
        <w:t>смерти</w:t>
        <w:tab/>
        <w:t>Но</w:t>
        <w:tab/>
        <w:t>поскольку сам</w:t>
        <w:tab/>
        <w:t>сценарный</w:t>
        <w:tab/>
        <w:t>анализ</w:t>
        <w:tab/>
        <w:t>возник</w:t>
        <w:tab/>
        <w:t>всего</w:t>
        <w:tab/>
        <w:t>несколько</w:t>
        <w:tab/>
        <w:t>лет</w:t>
        <w:tab/>
        <w:t>назад</w:t>
        <w:tab/>
        <w:t>по</w:t>
        <w:tab/>
        <w:t>существу</w:t>
        <w:tab/>
        <w:t>нет ни</w:t>
        <w:tab/>
        <w:t>единого</w:t>
        <w:tab/>
        <w:t>примера</w:t>
        <w:tab/>
        <w:t>клинических</w:t>
        <w:tab/>
        <w:t>наблюдений</w:t>
        <w:tab/>
        <w:t>за</w:t>
        <w:tab/>
        <w:t>ходом</w:t>
        <w:tab/>
        <w:t>всей</w:t>
        <w:tab/>
        <w:t>жизни</w:t>
        <w:tab/>
        <w:t>или</w:t>
        <w:tab/>
        <w:t>за сценарием</w:t>
        <w:tab/>
        <w:t>В</w:t>
        <w:tab/>
        <w:t>настоящее</w:t>
        <w:tab/>
        <w:t>время</w:t>
        <w:tab/>
        <w:t>такое</w:t>
        <w:tab/>
        <w:t>возможно</w:t>
        <w:tab/>
        <w:t>только</w:t>
        <w:tab/>
        <w:t>с</w:t>
        <w:tab/>
        <w:t>помощью биографических</w:t>
        <w:tab/>
        <w:t>книг</w:t>
        <w:tab/>
        <w:t>но</w:t>
        <w:tab/>
        <w:t>обычно</w:t>
        <w:tab/>
        <w:t>в</w:t>
        <w:tab/>
        <w:t>таких</w:t>
        <w:tab/>
        <w:t>книгах</w:t>
        <w:tab/>
        <w:t>многого</w:t>
        <w:tab/>
        <w:t>не</w:t>
        <w:tab/>
        <w:t>хватает</w:t>
        <w:tab/>
        <w:t>мало на</w:t>
        <w:tab/>
        <w:t>какие</w:t>
        <w:tab/>
        <w:t>из</w:t>
        <w:tab/>
        <w:t>поставленных</w:t>
        <w:tab/>
        <w:t>выше</w:t>
        <w:tab/>
        <w:t>вопросов</w:t>
        <w:tab/>
        <w:t>можно</w:t>
        <w:tab/>
        <w:t>ответить</w:t>
        <w:tab/>
        <w:t>с</w:t>
        <w:tab/>
        <w:t>помощью обычных</w:t>
        <w:tab/>
        <w:t>академических</w:t>
        <w:tab/>
        <w:t>или</w:t>
        <w:tab/>
        <w:t>художественных</w:t>
        <w:tab/>
        <w:t>биографий</w:t>
        <w:tab/>
        <w:t>Первая</w:t>
        <w:tab/>
        <w:t>попытка чегото</w:t>
        <w:tab/>
        <w:t>похожего</w:t>
        <w:tab/>
        <w:t>на</w:t>
        <w:tab/>
        <w:t>сценарный</w:t>
        <w:tab/>
        <w:t>анализ</w:t>
        <w:tab/>
        <w:t>предпринята</w:t>
        <w:tab/>
        <w:t>Фрейдом</w:t>
        <w:tab/>
        <w:t>в</w:t>
        <w:tab/>
        <w:t>его</w:t>
        <w:tab/>
        <w:t>книге</w:t>
        <w:tab/>
        <w:t>о Леонардо</w:t>
        <w:tab/>
        <w:t>да</w:t>
        <w:tab/>
        <w:t>Винчи</w:t>
        <w:tab/>
        <w:t>Следующий</w:t>
        <w:tab/>
        <w:t>ориентир</w:t>
        <w:tab/>
        <w:tab/>
        <w:t>написанная</w:t>
        <w:tab/>
        <w:t>Эрнстом Джонсом</w:t>
        <w:tab/>
        <w:t>биография</w:t>
        <w:tab/>
        <w:t>самого</w:t>
        <w:tab/>
        <w:t>Фрейда</w:t>
        <w:tab/>
        <w:t>У</w:t>
        <w:tab/>
        <w:t>Джонса</w:t>
        <w:tab/>
        <w:t>было</w:t>
        <w:tab/>
        <w:t>то</w:t>
        <w:tab/>
        <w:t>преимущество</w:t>
        <w:tab/>
        <w:t>что он</w:t>
        <w:tab/>
        <w:t>был</w:t>
        <w:tab/>
        <w:t>лично</w:t>
        <w:tab/>
        <w:t>знаком</w:t>
        <w:tab/>
        <w:t>с</w:t>
        <w:tab/>
        <w:t>героем</w:t>
        <w:tab/>
        <w:t>своей</w:t>
        <w:tab/>
        <w:t>книги</w:t>
        <w:tab/>
        <w:t>Эриксон</w:t>
        <w:tab/>
        <w:t>изучил</w:t>
        <w:tab/>
        <w:t>жизненные планы</w:t>
        <w:tab/>
        <w:t>и</w:t>
        <w:tab/>
        <w:t>ход</w:t>
        <w:tab/>
        <w:t>жизни</w:t>
        <w:tab/>
        <w:t>двух</w:t>
        <w:tab/>
        <w:t>успешных</w:t>
        <w:tab/>
        <w:t>лидеров</w:t>
        <w:tab/>
        <w:t>Мартина</w:t>
        <w:tab/>
        <w:t>Лютера</w:t>
        <w:tab/>
        <w:t>и</w:t>
        <w:tab/>
        <w:t>Махатмы Ганди</w:t>
        <w:tab/>
        <w:t>В</w:t>
        <w:tab/>
        <w:t>написанной</w:t>
        <w:tab/>
        <w:t>Леоном</w:t>
        <w:tab/>
        <w:t>Эделем</w:t>
        <w:tab/>
        <w:t>биографии</w:t>
        <w:tab/>
        <w:t>Генри</w:t>
        <w:tab/>
        <w:t>Джеймса</w:t>
        <w:tab/>
        <w:t>и</w:t>
        <w:tab/>
        <w:t>в описании</w:t>
        <w:tab/>
        <w:t>отношений</w:t>
        <w:tab/>
        <w:t>Хисса</w:t>
        <w:tab/>
        <w:t>и</w:t>
        <w:tab/>
        <w:t>Чемберлена</w:t>
        <w:tab/>
        <w:t>сделанном</w:t>
        <w:tab/>
        <w:t>Зелигсом</w:t>
        <w:tab/>
        <w:t>также можно</w:t>
        <w:tab/>
        <w:t>найти</w:t>
        <w:tab/>
        <w:t>много</w:t>
        <w:tab/>
        <w:t>сценарных</w:t>
        <w:tab/>
        <w:t>элементов</w:t>
        <w:tab/>
        <w:t>Но</w:t>
        <w:tab/>
        <w:t>во</w:t>
        <w:tab/>
        <w:t>всех</w:t>
        <w:tab/>
        <w:t>этих</w:t>
        <w:tab/>
        <w:t>случаях</w:t>
        <w:tab/>
        <w:t>о</w:t>
        <w:tab/>
        <w:t>самых ранних</w:t>
        <w:tab/>
        <w:t>директивах</w:t>
        <w:tab/>
        <w:t>можно</w:t>
        <w:tab/>
        <w:t>только</w:t>
        <w:tab/>
        <w:t>догадываться</w:t>
      </w:r>
    </w:p>
    <w:p>
      <w:r>
        <w:t>Наиболее</w:t>
        <w:tab/>
        <w:t>близко</w:t>
        <w:tab/>
        <w:t>подходит</w:t>
        <w:tab/>
        <w:t>к</w:t>
        <w:tab/>
        <w:t>научному</w:t>
        <w:tab/>
        <w:t>изучению</w:t>
        <w:tab/>
        <w:t>сценариев Макклелланд</w:t>
        <w:tab/>
        <w:t>Он</w:t>
        <w:tab/>
        <w:t>изучал</w:t>
        <w:tab/>
        <w:t>соотношение</w:t>
        <w:tab/>
        <w:t>между</w:t>
        <w:tab/>
        <w:t>историями</w:t>
        <w:tab/>
        <w:t>которые</w:t>
        <w:tab/>
        <w:t>слышали или</w:t>
        <w:tab/>
        <w:t>читали</w:t>
        <w:tab/>
        <w:t>дети</w:t>
        <w:tab/>
        <w:t>и</w:t>
        <w:tab/>
        <w:t>их</w:t>
        <w:tab/>
        <w:t>жизненными</w:t>
        <w:tab/>
        <w:t>мотивами</w:t>
        <w:tab/>
        <w:t>Много</w:t>
        <w:tab/>
        <w:t>лет</w:t>
        <w:tab/>
        <w:t>спустя</w:t>
        <w:tab/>
        <w:t>его</w:t>
        <w:tab/>
        <w:t>работу продолжил</w:t>
        <w:tab/>
        <w:t>Рудин</w:t>
      </w:r>
    </w:p>
    <w:p>
      <w:r>
        <w:t>Рудин</w:t>
        <w:tab/>
        <w:t>изучал</w:t>
        <w:tab/>
        <w:t>причины</w:t>
        <w:tab/>
        <w:t>смерти</w:t>
        <w:tab/>
        <w:t>тех</w:t>
        <w:tab/>
        <w:t>у</w:t>
        <w:tab/>
        <w:t>кого</w:t>
        <w:tab/>
        <w:t>смерть</w:t>
        <w:tab/>
        <w:t>мотивирована подобными</w:t>
        <w:tab/>
        <w:t>историями</w:t>
        <w:tab/>
        <w:t>Те</w:t>
        <w:tab/>
        <w:t>кто</w:t>
        <w:tab/>
        <w:t>стремится</w:t>
        <w:tab/>
        <w:t>к</w:t>
        <w:tab/>
        <w:t>достижениям</w:t>
        <w:tab/>
        <w:t>ради</w:t>
        <w:tab/>
        <w:t>прогресса всегда</w:t>
        <w:tab/>
        <w:t>должны</w:t>
        <w:tab/>
        <w:t>быть</w:t>
        <w:tab/>
        <w:t>хорошими</w:t>
        <w:tab/>
        <w:t>они</w:t>
        <w:tab/>
        <w:t>стараются</w:t>
        <w:tab/>
        <w:t>сдерживать</w:t>
        <w:tab/>
        <w:t>свои</w:t>
        <w:tab/>
        <w:t>чувства контролировать</w:t>
        <w:tab/>
        <w:t>их</w:t>
        <w:tab/>
        <w:t>и</w:t>
        <w:tab/>
        <w:t>часто</w:t>
        <w:tab/>
        <w:t>страдают</w:t>
        <w:tab/>
        <w:t>от</w:t>
        <w:tab/>
        <w:t>язвы</w:t>
        <w:tab/>
        <w:t>желудка</w:t>
        <w:tab/>
        <w:t>и</w:t>
        <w:tab/>
        <w:t>высокого</w:t>
        <w:tab/>
        <w:t>кровяного давления</w:t>
        <w:tab/>
        <w:t>Рудин</w:t>
        <w:tab/>
        <w:t>сопоставил</w:t>
        <w:tab/>
        <w:t>эту</w:t>
        <w:tab/>
        <w:t>группу</w:t>
        <w:tab/>
        <w:t>с</w:t>
        <w:tab/>
        <w:t>теми</w:t>
        <w:tab/>
        <w:t>кто</w:t>
        <w:tab/>
        <w:t>стремится</w:t>
        <w:tab/>
        <w:t>к</w:t>
        <w:tab/>
        <w:t>власти</w:t>
        <w:tab/>
        <w:t>и свободно</w:t>
        <w:tab/>
        <w:t>проявляет</w:t>
        <w:tab/>
        <w:t>себя</w:t>
        <w:tab/>
        <w:t>в</w:t>
        <w:tab/>
        <w:t>стремлении</w:t>
        <w:tab/>
        <w:t>достичь</w:t>
        <w:tab/>
        <w:t>ее</w:t>
        <w:tab/>
        <w:t>у</w:t>
        <w:tab/>
        <w:t>них</w:t>
        <w:tab/>
        <w:t>высокий</w:t>
        <w:tab/>
        <w:t>уровень смертей</w:t>
        <w:tab/>
        <w:t>от</w:t>
        <w:tab/>
        <w:t>того</w:t>
        <w:tab/>
        <w:t>что</w:t>
        <w:tab/>
        <w:t>мы</w:t>
        <w:tab/>
        <w:t>назвали</w:t>
        <w:tab/>
        <w:t>бы</w:t>
        <w:tab/>
        <w:t>сценарными</w:t>
        <w:tab/>
        <w:t>причинами</w:t>
        <w:tab/>
        <w:t>самоубийство убийство</w:t>
        <w:tab/>
        <w:t>и</w:t>
        <w:tab/>
        <w:t>цирроз</w:t>
        <w:tab/>
        <w:t>печени</w:t>
        <w:tab/>
        <w:t>от</w:t>
        <w:tab/>
        <w:t>усиленного</w:t>
        <w:tab/>
        <w:t>пьянства</w:t>
        <w:tab/>
        <w:t>Сценарий прогрессоров</w:t>
        <w:tab/>
        <w:t>основан</w:t>
        <w:tab/>
        <w:t>на</w:t>
        <w:tab/>
        <w:t>историях</w:t>
        <w:tab/>
        <w:t>об</w:t>
        <w:tab/>
        <w:t>успехе</w:t>
        <w:tab/>
        <w:t>сценарий</w:t>
        <w:tab/>
        <w:t>властителей</w:t>
        <w:tab/>
        <w:t xml:space="preserve"> на</w:t>
        <w:tab/>
        <w:t>рассказах</w:t>
        <w:tab/>
        <w:t>о</w:t>
        <w:tab/>
        <w:t>риске</w:t>
        <w:tab/>
        <w:t>и</w:t>
        <w:tab/>
        <w:t>Рудин</w:t>
        <w:tab/>
        <w:t>сообщает</w:t>
        <w:tab/>
        <w:t>нам</w:t>
        <w:tab/>
        <w:t>какой</w:t>
        <w:tab/>
        <w:t>тип</w:t>
        <w:tab/>
        <w:t>смерти</w:t>
        <w:tab/>
        <w:t>они предпочитают</w:t>
        <w:tab/>
        <w:t>Это</w:t>
        <w:tab/>
        <w:t>исследование</w:t>
        <w:tab/>
        <w:t>двадцатипятилетней</w:t>
        <w:tab/>
        <w:t>давности</w:t>
        <w:tab/>
        <w:t>легко укладывается</w:t>
        <w:tab/>
        <w:t>в</w:t>
        <w:tab/>
        <w:t>рамки</w:t>
        <w:tab/>
        <w:t>приведенного</w:t>
        <w:tab/>
        <w:t>выше</w:t>
        <w:tab/>
        <w:t>сценарного</w:t>
        <w:tab/>
        <w:t>анализа</w:t>
      </w:r>
    </w:p>
    <w:p>
      <w:r>
        <w:t>В</w:t>
        <w:tab/>
        <w:t>своих</w:t>
        <w:tab/>
        <w:t>исследованиях</w:t>
        <w:tab/>
        <w:t>сценарный</w:t>
        <w:tab/>
        <w:t>аналитик</w:t>
        <w:tab/>
        <w:t>не</w:t>
        <w:tab/>
        <w:t>может</w:t>
        <w:tab/>
        <w:t>достигнуть точности</w:t>
        <w:tab/>
        <w:t>и</w:t>
        <w:tab/>
        <w:t>уверенности</w:t>
        <w:tab/>
        <w:t>психолога</w:t>
        <w:tab/>
        <w:t>который</w:t>
        <w:tab/>
        <w:t>ставит</w:t>
        <w:tab/>
        <w:t>опыты</w:t>
        <w:tab/>
        <w:t>на</w:t>
        <w:tab/>
        <w:t>мышах</w:t>
        <w:tab/>
        <w:t>или бактериолога</w:t>
        <w:tab/>
        <w:t>Сценарному</w:t>
        <w:tab/>
        <w:t>аналитику</w:t>
        <w:tab/>
        <w:t>приходится</w:t>
        <w:tab/>
        <w:t>читать</w:t>
        <w:tab/>
        <w:t>биографии следить</w:t>
        <w:tab/>
        <w:t>за</w:t>
        <w:tab/>
        <w:t>успехами</w:t>
        <w:tab/>
        <w:t>друзей</w:t>
        <w:tab/>
        <w:t>и</w:t>
        <w:tab/>
        <w:t>неудачами</w:t>
        <w:tab/>
        <w:t>недругов</w:t>
        <w:tab/>
        <w:t>встречаться</w:t>
        <w:tab/>
        <w:t>со множеством</w:t>
        <w:tab/>
        <w:t>пациентов</w:t>
        <w:tab/>
        <w:t>с</w:t>
        <w:tab/>
        <w:t>ранним</w:t>
        <w:tab/>
        <w:t>программированием</w:t>
        <w:tab/>
        <w:t>и</w:t>
        <w:tab/>
        <w:t>проецировать</w:t>
        <w:tab/>
        <w:t>назад и</w:t>
        <w:tab/>
        <w:t>вперед</w:t>
        <w:tab/>
        <w:t>жизнь</w:t>
        <w:tab/>
        <w:t>тех</w:t>
        <w:tab/>
        <w:t>пациентов</w:t>
        <w:tab/>
        <w:t>с</w:t>
        <w:tab/>
        <w:t>которыми</w:t>
        <w:tab/>
        <w:t>знаком</w:t>
        <w:tab/>
        <w:t>достаточно</w:t>
        <w:tab/>
        <w:t>долго Клиницист</w:t>
        <w:tab/>
        <w:t>который</w:t>
        <w:tab/>
        <w:t>например</w:t>
        <w:tab/>
        <w:t>практикует</w:t>
        <w:tab/>
        <w:t>двадцать</w:t>
        <w:tab/>
        <w:t>или</w:t>
        <w:tab/>
        <w:t>тридцать</w:t>
        <w:tab/>
        <w:t>лет</w:t>
        <w:tab/>
        <w:t>и поддерживает</w:t>
        <w:tab/>
        <w:t>контакт</w:t>
        <w:tab/>
        <w:t>со</w:t>
        <w:tab/>
        <w:t>своими</w:t>
        <w:tab/>
        <w:t>прежними</w:t>
        <w:tab/>
        <w:t>пациентами</w:t>
        <w:tab/>
        <w:t>навещая</w:t>
        <w:tab/>
        <w:t>их</w:t>
        <w:tab/>
        <w:t>время от</w:t>
        <w:tab/>
        <w:t>времени</w:t>
        <w:tab/>
        <w:t>или</w:t>
        <w:tab/>
        <w:t>даже</w:t>
        <w:tab/>
        <w:t>просто</w:t>
        <w:tab/>
        <w:t>обмениваясь</w:t>
        <w:tab/>
        <w:t>рождественскими</w:t>
        <w:tab/>
        <w:t>открытками чувствует</w:t>
        <w:tab/>
        <w:t>себя</w:t>
        <w:tab/>
        <w:t>все</w:t>
        <w:tab/>
        <w:t>более</w:t>
        <w:tab/>
        <w:t>уверенно</w:t>
        <w:tab/>
        <w:t>в</w:t>
        <w:tab/>
        <w:t>сценарном</w:t>
        <w:tab/>
        <w:t>анализе</w:t>
        <w:tab/>
        <w:t>С</w:t>
        <w:tab/>
        <w:t>таким фундаментом</w:t>
        <w:tab/>
        <w:t>он</w:t>
        <w:tab/>
        <w:t>лучше</w:t>
        <w:tab/>
        <w:t>представляет</w:t>
        <w:tab/>
        <w:t>себе</w:t>
        <w:tab/>
        <w:t>что</w:t>
        <w:tab/>
        <w:t>делать</w:t>
        <w:tab/>
        <w:t>с</w:t>
        <w:tab/>
        <w:t>сегодняшним пациентом</w:t>
        <w:tab/>
        <w:t>и</w:t>
        <w:tab/>
        <w:t>как</w:t>
        <w:tab/>
        <w:t>получить</w:t>
        <w:tab/>
        <w:t>от</w:t>
        <w:tab/>
        <w:t>нового</w:t>
        <w:tab/>
        <w:t>пациента</w:t>
        <w:tab/>
        <w:t>максимально</w:t>
        <w:tab/>
        <w:t>возможное количество</w:t>
        <w:tab/>
        <w:t>информации</w:t>
        <w:tab/>
        <w:t>за</w:t>
        <w:tab/>
        <w:t>короткое</w:t>
        <w:tab/>
        <w:t>время</w:t>
        <w:tab/>
        <w:t>Чем</w:t>
        <w:tab/>
        <w:t>быстрее</w:t>
        <w:tab/>
        <w:t>и</w:t>
        <w:tab/>
        <w:t>точнее распознается</w:t>
        <w:tab/>
        <w:t>в</w:t>
        <w:tab/>
        <w:t>каждом</w:t>
        <w:tab/>
        <w:t>случае</w:t>
        <w:tab/>
        <w:t>сценарий</w:t>
        <w:tab/>
        <w:t>тем</w:t>
        <w:tab/>
        <w:t>быстрее</w:t>
        <w:tab/>
        <w:t>и</w:t>
        <w:tab/>
        <w:t>эффективнее действует</w:t>
        <w:tab/>
        <w:t>предложенный</w:t>
        <w:tab/>
        <w:t>терапевтом</w:t>
        <w:tab/>
        <w:t>антитезис</w:t>
        <w:tab/>
        <w:t>Таким</w:t>
        <w:tab/>
        <w:t>образом</w:t>
        <w:tab/>
        <w:t>он сберегает</w:t>
        <w:tab/>
        <w:t>время</w:t>
        <w:tab/>
        <w:t>энергию</w:t>
        <w:tab/>
        <w:t>и</w:t>
        <w:tab/>
        <w:t>жизни</w:t>
        <w:tab/>
        <w:t>представителей</w:t>
        <w:tab/>
        <w:t>нового</w:t>
        <w:tab/>
        <w:t>поколения</w:t>
      </w:r>
    </w:p>
    <w:p>
      <w:r>
        <w:t>Психиатрическая</w:t>
        <w:tab/>
        <w:t>практика</w:t>
        <w:tab/>
        <w:t>как</w:t>
        <w:tab/>
        <w:t>и</w:t>
        <w:tab/>
        <w:t>все</w:t>
        <w:tab/>
        <w:t>остальные</w:t>
        <w:tab/>
        <w:t>отрасли</w:t>
        <w:tab/>
        <w:t>медицины связана</w:t>
        <w:tab/>
        <w:t>с</w:t>
        <w:tab/>
        <w:t>определенным</w:t>
        <w:tab/>
        <w:t>процентом</w:t>
        <w:tab/>
        <w:t>смертей</w:t>
        <w:tab/>
        <w:t>и</w:t>
        <w:tab/>
        <w:t>неудач</w:t>
        <w:tab/>
        <w:t>в</w:t>
        <w:tab/>
        <w:t>лечении</w:t>
        <w:tab/>
        <w:t>и</w:t>
        <w:tab/>
        <w:t>первая задача</w:t>
        <w:tab/>
        <w:t>терапевта</w:t>
        <w:tab/>
        <w:tab/>
        <w:t>снизить</w:t>
        <w:tab/>
        <w:t>этот</w:t>
        <w:tab/>
        <w:t>процент</w:t>
        <w:tab/>
        <w:t>независимо</w:t>
        <w:tab/>
        <w:t>от</w:t>
        <w:tab/>
        <w:t>всех</w:t>
        <w:tab/>
        <w:t>прочих достижений</w:t>
        <w:tab/>
        <w:t>Следует</w:t>
        <w:tab/>
        <w:t>предотвратить</w:t>
        <w:tab/>
        <w:t>быстрое</w:t>
        <w:tab/>
        <w:t>самоубийство</w:t>
        <w:tab/>
        <w:t>с</w:t>
        <w:tab/>
        <w:t>помощью передозировки</w:t>
        <w:tab/>
        <w:t>снотворного</w:t>
        <w:tab/>
        <w:t>и</w:t>
        <w:tab/>
        <w:t>медленное</w:t>
        <w:tab/>
        <w:t>самоубийство</w:t>
        <w:tab/>
        <w:t>от</w:t>
        <w:tab/>
        <w:t>высокого кровяного</w:t>
        <w:tab/>
        <w:t>давления</w:t>
        <w:tab/>
        <w:t>или</w:t>
        <w:tab/>
        <w:t>алкоголя</w:t>
        <w:tab/>
        <w:t>Лозунгом</w:t>
        <w:tab/>
        <w:t>терапевта</w:t>
        <w:tab/>
        <w:t>должно</w:t>
        <w:tab/>
        <w:t>стать Сначала</w:t>
        <w:tab/>
        <w:t>добейся</w:t>
        <w:tab/>
        <w:t>улучшения</w:t>
        <w:tab/>
        <w:t>а</w:t>
        <w:tab/>
        <w:t>анализируй</w:t>
        <w:tab/>
        <w:t>потом</w:t>
        <w:tab/>
        <w:t>иначе</w:t>
        <w:tab/>
        <w:t>его</w:t>
        <w:tab/>
        <w:t>самые интересные</w:t>
        <w:tab/>
        <w:t>или</w:t>
        <w:tab/>
        <w:t>вдохновляющие</w:t>
        <w:tab/>
        <w:t>пациенты</w:t>
        <w:tab/>
        <w:t>будут</w:t>
        <w:tab/>
        <w:t>самыми интересными</w:t>
        <w:tab/>
        <w:t>обитателями</w:t>
        <w:tab/>
        <w:t>морга</w:t>
        <w:tab/>
        <w:t>психлечебницы</w:t>
        <w:tab/>
        <w:t>или</w:t>
        <w:tab/>
        <w:t>тюрьмы Следовательно</w:t>
        <w:tab/>
        <w:t>первая</w:t>
        <w:tab/>
        <w:t>проблема</w:t>
        <w:tab/>
        <w:t>такова</w:t>
        <w:tab/>
        <w:t>каковы</w:t>
        <w:tab/>
        <w:t>сценарные</w:t>
        <w:tab/>
        <w:t>знаки которые</w:t>
        <w:tab/>
        <w:t>проявляются</w:t>
        <w:tab/>
        <w:t>во</w:t>
        <w:tab/>
        <w:t>время</w:t>
        <w:tab/>
        <w:t>лечения</w:t>
        <w:tab/>
        <w:t>Терапевт</w:t>
        <w:tab/>
        <w:t>должен</w:t>
        <w:tab/>
        <w:t>знать</w:t>
        <w:tab/>
        <w:t>что</w:t>
        <w:tab/>
        <w:t>нужно искать</w:t>
        <w:tab/>
        <w:t>где</w:t>
        <w:tab/>
        <w:t>искать</w:t>
        <w:tab/>
        <w:t>что</w:t>
        <w:tab/>
        <w:t>делать</w:t>
        <w:tab/>
        <w:t>когда</w:t>
        <w:tab/>
        <w:t>он</w:t>
        <w:tab/>
        <w:t>найдет</w:t>
        <w:tab/>
        <w:t>искомое</w:t>
        <w:tab/>
        <w:t>и</w:t>
        <w:tab/>
        <w:t>как</w:t>
        <w:tab/>
        <w:t>определить действует</w:t>
        <w:tab/>
        <w:t>ли</w:t>
        <w:tab/>
        <w:t>он</w:t>
        <w:tab/>
        <w:t>эффективно</w:t>
        <w:tab/>
        <w:t>Об</w:t>
        <w:tab/>
        <w:t>этом</w:t>
        <w:tab/>
        <w:t>мы</w:t>
        <w:tab/>
        <w:t>поговорим</w:t>
        <w:tab/>
        <w:t>в</w:t>
        <w:tab/>
        <w:t>следующей</w:t>
        <w:tab/>
        <w:t>главе Вторая</w:t>
        <w:tab/>
        <w:t>проблема</w:t>
        <w:tab/>
        <w:tab/>
        <w:t>проверка</w:t>
        <w:tab/>
        <w:t>его</w:t>
        <w:tab/>
        <w:t>наблюдений</w:t>
        <w:tab/>
        <w:t>и</w:t>
        <w:tab/>
        <w:t>впечатлений</w:t>
        <w:tab/>
        <w:t>приведение их</w:t>
        <w:tab/>
        <w:t>в</w:t>
        <w:tab/>
        <w:t>систематический</w:t>
        <w:tab/>
        <w:t>порядок</w:t>
        <w:tab/>
        <w:t>чтобы</w:t>
        <w:tab/>
        <w:t>терапевт</w:t>
        <w:tab/>
        <w:t>мог</w:t>
        <w:tab/>
        <w:t>говорить</w:t>
        <w:tab/>
        <w:t>о</w:t>
        <w:tab/>
        <w:t>них</w:t>
        <w:tab/>
        <w:t>с другими</w:t>
        <w:tab/>
        <w:t>В</w:t>
        <w:tab/>
        <w:t>этом</w:t>
        <w:tab/>
        <w:t>может</w:t>
        <w:tab/>
        <w:t>помочь</w:t>
        <w:tab/>
        <w:t>сценарный</w:t>
        <w:tab/>
        <w:t>вопросник</w:t>
        <w:tab/>
        <w:t>который</w:t>
        <w:tab/>
        <w:t>приводится в</w:t>
        <w:tab/>
        <w:t>конце</w:t>
        <w:tab/>
        <w:t>книги</w:t>
      </w:r>
    </w:p>
    <w:p>
      <w:r>
        <w:t>Многие</w:t>
        <w:tab/>
        <w:t>пациенты</w:t>
        <w:tab/>
        <w:t>обратившиеся</w:t>
        <w:tab/>
        <w:t>к</w:t>
        <w:tab/>
        <w:t>транзакционным</w:t>
        <w:tab/>
        <w:t>аналитикам сделали</w:t>
        <w:tab/>
        <w:t>это</w:t>
        <w:tab/>
        <w:t>после</w:t>
        <w:tab/>
        <w:t>обращения</w:t>
        <w:tab/>
        <w:t>к</w:t>
        <w:tab/>
        <w:t>другим</w:t>
        <w:tab/>
        <w:t>врачам</w:t>
        <w:tab/>
        <w:t>Если</w:t>
        <w:tab/>
        <w:t>этого</w:t>
        <w:tab/>
        <w:t>не</w:t>
        <w:tab/>
        <w:t>было</w:t>
        <w:tab/>
        <w:t>то</w:t>
        <w:tab/>
        <w:t>с транзакционным</w:t>
        <w:tab/>
        <w:t>аналитиком</w:t>
        <w:tab/>
        <w:t>они</w:t>
        <w:tab/>
        <w:t>пройдут</w:t>
        <w:tab/>
        <w:t>все</w:t>
        <w:tab/>
        <w:t>фазы</w:t>
        <w:tab/>
        <w:t>предварительной терапии</w:t>
        <w:tab/>
        <w:t>Поэтому</w:t>
        <w:tab/>
        <w:t>разумно</w:t>
        <w:tab/>
        <w:t>рассмотреть</w:t>
        <w:tab/>
        <w:t>две</w:t>
        <w:tab/>
        <w:t>фазы</w:t>
        <w:tab/>
        <w:t>клинического</w:t>
        <w:tab/>
        <w:t>сценарного анализа</w:t>
        <w:tab/>
        <w:t>предварительную</w:t>
        <w:tab/>
        <w:t>фазу</w:t>
        <w:tab/>
        <w:t>и</w:t>
        <w:tab/>
        <w:t>фазу</w:t>
        <w:tab/>
        <w:t>непосредственно</w:t>
        <w:tab/>
        <w:t>сценарного анализа</w:t>
        <w:tab/>
        <w:t>Какой</w:t>
        <w:tab/>
        <w:t>бы</w:t>
        <w:tab/>
        <w:t>способ</w:t>
        <w:tab/>
        <w:t>лечения</w:t>
        <w:tab/>
        <w:t>ни</w:t>
        <w:tab/>
        <w:t>применялся</w:t>
        <w:tab/>
        <w:t>фазы</w:t>
        <w:tab/>
        <w:t>будут</w:t>
        <w:tab/>
        <w:t>теми</w:t>
        <w:tab/>
        <w:t>же</w:t>
        <w:tab/>
        <w:t>они не</w:t>
        <w:tab/>
        <w:t>специфичны</w:t>
        <w:tab/>
        <w:t>для</w:t>
        <w:tab/>
        <w:t>сценарного</w:t>
        <w:tab/>
        <w:t>анализа</w:t>
        <w:tab/>
        <w:t>Сценарный</w:t>
        <w:tab/>
        <w:t>аналитик</w:t>
        <w:tab/>
        <w:t>может заметить</w:t>
        <w:tab/>
        <w:t>ошибки</w:t>
        <w:tab/>
        <w:t>других</w:t>
        <w:tab/>
        <w:t>терапевтов</w:t>
        <w:tab/>
        <w:t>но</w:t>
        <w:tab/>
        <w:t>свидетелем</w:t>
        <w:tab/>
        <w:t>их</w:t>
        <w:tab/>
        <w:t>успеха</w:t>
        <w:tab/>
        <w:t>он</w:t>
        <w:tab/>
        <w:t>обычно</w:t>
        <w:tab/>
        <w:t>не становится</w:t>
        <w:tab/>
        <w:t>И</w:t>
        <w:tab/>
        <w:t>наоборот</w:t>
        <w:tab/>
        <w:t>другие</w:t>
        <w:tab/>
        <w:t>терапевты</w:t>
        <w:tab/>
        <w:t>видят</w:t>
        <w:tab/>
        <w:t>неудачи</w:t>
        <w:tab/>
        <w:t>сценарных аналитиков</w:t>
        <w:tab/>
        <w:t>но</w:t>
        <w:tab/>
        <w:t>не</w:t>
        <w:tab/>
        <w:t>видят</w:t>
        <w:tab/>
        <w:t>их</w:t>
        <w:tab/>
        <w:t>успехов</w:t>
      </w:r>
    </w:p>
    <w:p>
      <w:r>
        <w:t>Б</w:t>
        <w:tab/>
        <w:t>Выбор</w:t>
        <w:tab/>
        <w:t>врача</w:t>
        <w:tab/>
      </w:r>
    </w:p>
    <w:p>
      <w:r>
        <w:t>Почти</w:t>
        <w:tab/>
        <w:t>каждый</w:t>
        <w:tab/>
        <w:t>врач</w:t>
        <w:tab/>
        <w:t>предпочитает</w:t>
        <w:tab/>
        <w:t>думать</w:t>
        <w:tab/>
        <w:t>что</w:t>
        <w:tab/>
        <w:t>пациент</w:t>
        <w:tab/>
        <w:t>избрал</w:t>
        <w:tab/>
        <w:t>его руководствуясь</w:t>
        <w:tab/>
        <w:t>по</w:t>
        <w:tab/>
        <w:t>меньшей</w:t>
        <w:tab/>
        <w:t>мере</w:t>
        <w:tab/>
        <w:t>рациональными</w:t>
        <w:tab/>
        <w:t>мотивами</w:t>
        <w:tab/>
        <w:t>на</w:t>
        <w:tab/>
        <w:t>основании полной</w:t>
        <w:tab/>
        <w:t>информации</w:t>
        <w:tab/>
        <w:t>каким</w:t>
        <w:tab/>
        <w:t>бы</w:t>
        <w:tab/>
        <w:t>неразумным</w:t>
        <w:tab/>
        <w:t>ни</w:t>
        <w:tab/>
        <w:t>был</w:t>
        <w:tab/>
        <w:t>это</w:t>
        <w:tab/>
        <w:t>пациент</w:t>
        <w:tab/>
        <w:t>в</w:t>
        <w:tab/>
        <w:t>других отношениях</w:t>
        <w:tab/>
        <w:t>Это</w:t>
        <w:tab/>
        <w:t>чувство</w:t>
        <w:tab/>
        <w:t>что</w:t>
        <w:tab/>
        <w:t>тебя</w:t>
        <w:tab/>
        <w:t>выбрали</w:t>
        <w:tab/>
        <w:t>по</w:t>
        <w:tab/>
        <w:t>заслугам</w:t>
        <w:tab/>
        <w:tab/>
        <w:t>как</w:t>
        <w:tab/>
        <w:t>по</w:t>
        <w:tab/>
        <w:t>заслугам в</w:t>
        <w:tab/>
        <w:t>профессии</w:t>
        <w:tab/>
        <w:t>так</w:t>
        <w:tab/>
        <w:t>и</w:t>
        <w:tab/>
        <w:t>по</w:t>
        <w:tab/>
        <w:t>личным</w:t>
        <w:tab/>
        <w:t>качествам</w:t>
        <w:tab/>
        <w:tab/>
        <w:t>нормальное</w:t>
        <w:tab/>
        <w:t>чувство</w:t>
        <w:tab/>
        <w:t>и</w:t>
        <w:tab/>
        <w:t>является одной</w:t>
        <w:tab/>
        <w:t>из</w:t>
        <w:tab/>
        <w:t>наград</w:t>
        <w:tab/>
        <w:t>нашей</w:t>
        <w:tab/>
        <w:t>профессии</w:t>
        <w:tab/>
        <w:t>Поэтому</w:t>
        <w:tab/>
        <w:t>каждый</w:t>
        <w:tab/>
        <w:t>врач</w:t>
        <w:tab/>
        <w:t>может</w:t>
        <w:tab/>
        <w:t>окунуться в</w:t>
        <w:tab/>
        <w:t>это</w:t>
        <w:tab/>
        <w:t>чувство</w:t>
        <w:tab/>
        <w:t>и</w:t>
        <w:tab/>
        <w:t>наслаждаться</w:t>
        <w:tab/>
        <w:t>им</w:t>
        <w:tab/>
        <w:tab/>
        <w:t>минут</w:t>
        <w:tab/>
        <w:t>пять</w:t>
        <w:tab/>
        <w:t>или</w:t>
        <w:tab/>
        <w:t>семь</w:t>
        <w:tab/>
        <w:t>После</w:t>
        <w:tab/>
        <w:t>этого</w:t>
        <w:tab/>
        <w:t>он должен</w:t>
        <w:tab/>
        <w:t>отложить</w:t>
        <w:tab/>
        <w:t>его</w:t>
        <w:tab/>
        <w:t>на</w:t>
        <w:tab/>
        <w:t>полку</w:t>
        <w:tab/>
        <w:t>вместе</w:t>
        <w:tab/>
        <w:t>с</w:t>
        <w:tab/>
        <w:t>остальными</w:t>
        <w:tab/>
        <w:t>своими</w:t>
        <w:tab/>
        <w:t>наградами</w:t>
        <w:tab/>
        <w:t>и дипломами</w:t>
        <w:tab/>
        <w:t>и</w:t>
        <w:tab/>
        <w:t>забыть</w:t>
        <w:tab/>
        <w:t>если</w:t>
        <w:tab/>
        <w:t>хочет</w:t>
        <w:tab/>
        <w:t>добиться</w:t>
        <w:tab/>
        <w:t>успеха</w:t>
        <w:tab/>
        <w:t>в</w:t>
        <w:tab/>
        <w:t>лечении</w:t>
      </w:r>
    </w:p>
    <w:p>
      <w:r>
        <w:t>Доктор</w:t>
        <w:tab/>
        <w:t>Кью</w:t>
        <w:tab/>
        <w:t>может</w:t>
        <w:tab/>
        <w:t>быть</w:t>
        <w:tab/>
        <w:t>очень</w:t>
        <w:tab/>
        <w:t>хорошим</w:t>
        <w:tab/>
        <w:t>врачом</w:t>
        <w:tab/>
        <w:t>и</w:t>
        <w:tab/>
        <w:t>у</w:t>
        <w:tab/>
        <w:t>него</w:t>
        <w:tab/>
        <w:t>есть дипломы</w:t>
        <w:tab/>
        <w:t>репутация</w:t>
        <w:tab/>
        <w:t>и</w:t>
        <w:tab/>
        <w:t>множество</w:t>
        <w:tab/>
        <w:t>пациентов</w:t>
        <w:tab/>
        <w:t>подтверждающих</w:t>
        <w:tab/>
        <w:t>это</w:t>
        <w:tab/>
        <w:t>Он может</w:t>
        <w:tab/>
        <w:t>подумать</w:t>
        <w:tab/>
        <w:t>что</w:t>
        <w:tab/>
        <w:t>пациент</w:t>
        <w:tab/>
        <w:t>пришел</w:t>
        <w:tab/>
        <w:t>к</w:t>
        <w:tab/>
        <w:t>нему</w:t>
        <w:tab/>
        <w:t>по</w:t>
        <w:tab/>
        <w:t>этой</w:t>
        <w:tab/>
        <w:t>причине</w:t>
        <w:tab/>
        <w:t>или</w:t>
        <w:tab/>
        <w:t>сам пациент</w:t>
        <w:tab/>
        <w:t>скажет</w:t>
        <w:tab/>
        <w:t>ему</w:t>
        <w:tab/>
        <w:t>это</w:t>
        <w:tab/>
        <w:t>Однако</w:t>
        <w:tab/>
        <w:t>его</w:t>
        <w:tab/>
        <w:t>должна</w:t>
        <w:tab/>
        <w:t>отрезвить</w:t>
        <w:tab/>
        <w:t>мысль</w:t>
        <w:tab/>
        <w:t>о</w:t>
        <w:tab/>
        <w:t>всех</w:t>
        <w:tab/>
        <w:t>тех пациентах</w:t>
        <w:tab/>
        <w:t>которые</w:t>
        <w:tab/>
        <w:t>не</w:t>
        <w:tab/>
        <w:t>обратились</w:t>
        <w:tab/>
        <w:t>к</w:t>
        <w:tab/>
        <w:t>нему</w:t>
        <w:tab/>
        <w:t>В</w:t>
        <w:tab/>
        <w:t>соответствии</w:t>
        <w:tab/>
        <w:t>с</w:t>
        <w:tab/>
        <w:t>надежными статистическими</w:t>
        <w:tab/>
        <w:t>данными</w:t>
        <w:tab/>
        <w:t>42</w:t>
        <w:tab/>
        <w:t>процента</w:t>
        <w:tab/>
        <w:t>встревоженных</w:t>
        <w:tab/>
        <w:t>людей</w:t>
        <w:tab/>
        <w:t>вначале обращаются</w:t>
        <w:tab/>
        <w:t>к</w:t>
        <w:tab/>
        <w:t>священнику</w:t>
        <w:tab/>
        <w:t>а</w:t>
        <w:tab/>
        <w:t>не</w:t>
        <w:tab/>
        <w:t>к</w:t>
        <w:tab/>
        <w:t>психиатру</w:t>
        <w:tab/>
        <w:t>а</w:t>
        <w:tab/>
        <w:t>почти</w:t>
        <w:tab/>
        <w:t>все</w:t>
        <w:tab/>
        <w:t>остальные адресуются</w:t>
        <w:tab/>
        <w:t>к</w:t>
        <w:tab/>
        <w:t>семейному</w:t>
        <w:tab/>
        <w:t>врачу</w:t>
        <w:tab/>
        <w:t>И</w:t>
        <w:tab/>
        <w:t>только</w:t>
        <w:tab/>
        <w:t>один</w:t>
        <w:tab/>
        <w:t>из</w:t>
        <w:tab/>
        <w:t>пяти</w:t>
        <w:tab/>
        <w:t>пациентов нуждающихся</w:t>
        <w:tab/>
        <w:t>в</w:t>
        <w:tab/>
        <w:t>психиатрической</w:t>
        <w:tab/>
        <w:t>помощи</w:t>
        <w:tab/>
        <w:t>получает</w:t>
        <w:tab/>
        <w:t>ее</w:t>
        <w:tab/>
        <w:tab/>
        <w:t>в</w:t>
        <w:tab/>
        <w:t>больнице</w:t>
        <w:tab/>
        <w:t>в клинике</w:t>
        <w:tab/>
        <w:t>или</w:t>
        <w:tab/>
        <w:t>в</w:t>
        <w:tab/>
        <w:t>частной</w:t>
        <w:tab/>
        <w:t>практике</w:t>
        <w:tab/>
        <w:t>Иными</w:t>
        <w:tab/>
        <w:t>словами</w:t>
        <w:tab/>
        <w:t>четыре</w:t>
        <w:tab/>
        <w:t>их</w:t>
        <w:tab/>
        <w:t>пяти встревоженных</w:t>
        <w:tab/>
        <w:t>людей</w:t>
        <w:tab/>
        <w:t>не</w:t>
        <w:tab/>
        <w:t>избирают</w:t>
        <w:tab/>
        <w:t>психиатра</w:t>
        <w:tab/>
        <w:t>в</w:t>
        <w:tab/>
        <w:t>качестве</w:t>
        <w:tab/>
        <w:t>своего</w:t>
        <w:tab/>
        <w:t>врача</w:t>
        <w:tab/>
        <w:t>хотя его</w:t>
        <w:tab/>
        <w:t>помощь</w:t>
        <w:tab/>
        <w:t>им</w:t>
        <w:tab/>
        <w:t>доступна</w:t>
        <w:tab/>
        <w:tab/>
        <w:t>пусть</w:t>
        <w:tab/>
        <w:t>хотя</w:t>
        <w:tab/>
        <w:t>бы</w:t>
        <w:tab/>
        <w:t>в</w:t>
        <w:tab/>
        <w:t>государственной</w:t>
        <w:tab/>
        <w:t>больнице если</w:t>
        <w:tab/>
        <w:t>не</w:t>
        <w:tab/>
        <w:t>другим</w:t>
        <w:tab/>
        <w:t>способом</w:t>
        <w:tab/>
        <w:t>Вдобавок</w:t>
        <w:tab/>
        <w:t>большой</w:t>
        <w:tab/>
        <w:t>процент</w:t>
        <w:tab/>
        <w:t>пациентов решивших</w:t>
        <w:tab/>
        <w:t>обратиться</w:t>
        <w:tab/>
        <w:t>к</w:t>
        <w:tab/>
        <w:t>психиатру</w:t>
        <w:tab/>
        <w:t>выбирают</w:t>
        <w:tab/>
        <w:t>не</w:t>
        <w:tab/>
        <w:t>лучшего</w:t>
        <w:tab/>
        <w:t>из</w:t>
        <w:tab/>
        <w:t>них</w:t>
        <w:tab/>
        <w:t>а</w:t>
        <w:tab/>
        <w:t>очень многие</w:t>
        <w:tab/>
        <w:t>выбирают</w:t>
        <w:tab/>
        <w:t>худшего</w:t>
        <w:tab/>
        <w:t>То</w:t>
        <w:tab/>
        <w:t>же</w:t>
        <w:tab/>
        <w:t>самое</w:t>
        <w:tab/>
        <w:t>происходит</w:t>
        <w:tab/>
        <w:t>и</w:t>
        <w:tab/>
        <w:t>в</w:t>
        <w:tab/>
        <w:t>других</w:t>
        <w:tab/>
        <w:t>отраслях медицины</w:t>
        <w:tab/>
        <w:t>Хорошо</w:t>
        <w:tab/>
        <w:t>известно</w:t>
        <w:tab/>
        <w:t>также</w:t>
        <w:tab/>
        <w:t>что</w:t>
        <w:tab/>
        <w:t>очень</w:t>
        <w:tab/>
        <w:t>многие</w:t>
        <w:tab/>
        <w:t>охотнее</w:t>
        <w:tab/>
        <w:t>тратят деньги</w:t>
        <w:tab/>
        <w:t>на</w:t>
        <w:tab/>
        <w:t>выпивку</w:t>
        <w:tab/>
        <w:t>наркотики</w:t>
        <w:tab/>
        <w:t>и</w:t>
        <w:tab/>
        <w:t>азартные</w:t>
        <w:tab/>
        <w:t>игры</w:t>
        <w:tab/>
        <w:t>чем</w:t>
        <w:tab/>
        <w:t>на</w:t>
        <w:tab/>
        <w:t>психиатрическую помощь</w:t>
        <w:tab/>
        <w:t>которая</w:t>
        <w:tab/>
        <w:t>могла</w:t>
        <w:tab/>
        <w:t>бы</w:t>
        <w:tab/>
        <w:t>их</w:t>
        <w:tab/>
        <w:t>спасти</w:t>
      </w:r>
    </w:p>
    <w:p>
      <w:r>
        <w:t>При</w:t>
        <w:tab/>
        <w:t>свободном</w:t>
        <w:tab/>
        <w:t>выборе</w:t>
        <w:tab/>
        <w:t>пациент</w:t>
        <w:tab/>
        <w:t>выбирает</w:t>
        <w:tab/>
        <w:t>врача</w:t>
        <w:tab/>
        <w:t>в</w:t>
        <w:tab/>
        <w:t>соответствии</w:t>
        <w:tab/>
        <w:t>со своим</w:t>
        <w:tab/>
        <w:t>сценарием</w:t>
        <w:tab/>
        <w:t>В</w:t>
        <w:tab/>
        <w:t>некоторых</w:t>
        <w:tab/>
        <w:t>местах</w:t>
        <w:tab/>
        <w:t>у</w:t>
        <w:tab/>
        <w:t>него</w:t>
        <w:tab/>
        <w:t>нет</w:t>
        <w:tab/>
        <w:t>выбора</w:t>
        <w:tab/>
        <w:t>ему</w:t>
        <w:tab/>
        <w:t>приходится обращаться</w:t>
        <w:tab/>
        <w:t>к</w:t>
        <w:tab/>
        <w:t>местному</w:t>
        <w:tab/>
        <w:t>знахарю</w:t>
        <w:tab/>
        <w:t>шаману</w:t>
        <w:tab/>
        <w:t>или</w:t>
        <w:tab/>
        <w:t>ангакоку</w:t>
        <w:tab/>
        <w:t>В</w:t>
        <w:tab/>
        <w:t>других</w:t>
        <w:tab/>
        <w:t>местах он</w:t>
        <w:tab/>
        <w:t>может</w:t>
        <w:tab/>
        <w:t>сделать</w:t>
        <w:tab/>
        <w:t>выбор</w:t>
        <w:tab/>
        <w:t>между</w:t>
        <w:tab/>
        <w:t>традиционной</w:t>
        <w:tab/>
        <w:t>медициной</w:t>
        <w:tab/>
        <w:t>и дипломированным</w:t>
        <w:tab/>
        <w:t>врачом</w:t>
        <w:tab/>
        <w:t>и</w:t>
        <w:tab/>
        <w:t>в</w:t>
        <w:tab/>
        <w:t>соответствии</w:t>
        <w:tab/>
        <w:t>с</w:t>
        <w:tab/>
        <w:t>местными</w:t>
        <w:tab/>
        <w:t>обычаями</w:t>
        <w:tab/>
        <w:t>и политическим</w:t>
        <w:tab/>
        <w:t>давлением</w:t>
        <w:tab/>
        <w:t>он</w:t>
        <w:tab/>
        <w:t>выберет</w:t>
        <w:tab/>
        <w:t>либо</w:t>
        <w:tab/>
        <w:t>магию</w:t>
        <w:tab/>
        <w:t>традиции</w:t>
        <w:tab/>
        <w:t>либо</w:t>
        <w:tab/>
        <w:t>магию науки</w:t>
        <w:tab/>
        <w:t>В</w:t>
        <w:tab/>
        <w:t>Китае</w:t>
        <w:tab/>
        <w:t>и</w:t>
        <w:tab/>
        <w:t>Индии</w:t>
        <w:tab/>
        <w:t>традиционный</w:t>
        <w:tab/>
        <w:t>и</w:t>
        <w:tab/>
        <w:t>современный</w:t>
        <w:tab/>
        <w:t>подходы</w:t>
        <w:tab/>
        <w:t>часто сочетаются</w:t>
        <w:tab/>
        <w:t>как</w:t>
        <w:tab/>
        <w:t>в</w:t>
        <w:tab/>
        <w:t>психлечебнице</w:t>
        <w:tab/>
        <w:t>в</w:t>
        <w:tab/>
        <w:t>Мадрасе</w:t>
        <w:tab/>
        <w:t>где</w:t>
        <w:tab/>
        <w:t>ведическая</w:t>
        <w:tab/>
        <w:t>медицина</w:t>
        <w:tab/>
        <w:t>и йога</w:t>
        <w:tab/>
        <w:t>используются</w:t>
        <w:tab/>
        <w:t>наряду</w:t>
        <w:tab/>
        <w:t>с</w:t>
        <w:tab/>
        <w:t>современными</w:t>
        <w:tab/>
        <w:t>методами</w:t>
        <w:tab/>
        <w:t>лечения</w:t>
        <w:tab/>
        <w:t>психозов</w:t>
        <w:tab/>
        <w:t>Во многих</w:t>
        <w:tab/>
        <w:t>случаях</w:t>
        <w:tab/>
        <w:t>выбор</w:t>
        <w:tab/>
        <w:t>пациента</w:t>
        <w:tab/>
        <w:t>определяется</w:t>
        <w:tab/>
        <w:t>финансовыми соображениями</w:t>
      </w:r>
    </w:p>
    <w:p>
      <w:r>
        <w:t>В</w:t>
        <w:tab/>
        <w:t>Америке</w:t>
        <w:tab/>
        <w:t>у</w:t>
        <w:tab/>
        <w:t>большинства</w:t>
        <w:tab/>
        <w:t>пациентов</w:t>
        <w:tab/>
        <w:t>нет</w:t>
        <w:tab/>
        <w:t>свободного</w:t>
        <w:tab/>
        <w:t>выбора</w:t>
        <w:tab/>
        <w:t>врача пациента</w:t>
        <w:tab/>
        <w:t>направляют</w:t>
        <w:tab/>
        <w:t>к</w:t>
        <w:tab/>
        <w:t>многочисленным</w:t>
        <w:tab/>
        <w:t>авторитетам</w:t>
        <w:tab/>
        <w:t>одного</w:t>
        <w:tab/>
        <w:t>или другого</w:t>
        <w:tab/>
        <w:t>типа</w:t>
        <w:tab/>
        <w:t>психиатрам</w:t>
        <w:tab/>
        <w:t>психологам</w:t>
        <w:tab/>
        <w:t>социальным</w:t>
        <w:tab/>
        <w:t>работникам медицинским</w:t>
        <w:tab/>
        <w:t>сестрам</w:t>
        <w:tab/>
        <w:t>адвокатам</w:t>
        <w:tab/>
        <w:t>и</w:t>
        <w:tab/>
        <w:t>даже</w:t>
        <w:tab/>
        <w:t>социологам</w:t>
        <w:tab/>
        <w:t>Пациент</w:t>
        <w:tab/>
        <w:t>в</w:t>
        <w:tab/>
        <w:t>клинике</w:t>
        <w:tab/>
        <w:t>в частной</w:t>
        <w:tab/>
        <w:t>или</w:t>
        <w:tab/>
        <w:t>государственной</w:t>
        <w:tab/>
        <w:t>больнице</w:t>
        <w:tab/>
        <w:t>в</w:t>
        <w:tab/>
        <w:t>психлечебнице</w:t>
        <w:tab/>
        <w:t>или</w:t>
        <w:tab/>
        <w:t>в</w:t>
        <w:tab/>
        <w:t>социальном учреждении</w:t>
        <w:tab/>
        <w:t>может</w:t>
        <w:tab/>
        <w:t>быть</w:t>
        <w:tab/>
        <w:t>направлен</w:t>
        <w:tab/>
        <w:t>к</w:t>
        <w:tab/>
        <w:t>представителю</w:t>
        <w:tab/>
        <w:t>любой</w:t>
        <w:tab/>
        <w:t>из</w:t>
        <w:tab/>
        <w:t>этих профессий</w:t>
        <w:tab/>
        <w:t>Школьника</w:t>
        <w:tab/>
        <w:t>направят</w:t>
        <w:tab/>
        <w:t>к</w:t>
        <w:tab/>
        <w:t>школьному</w:t>
        <w:tab/>
        <w:t>советнику</w:t>
        <w:tab/>
        <w:t>а</w:t>
        <w:tab/>
        <w:t>освобожденного условно</w:t>
        <w:tab/>
        <w:tab/>
        <w:t>к</w:t>
        <w:tab/>
        <w:t>полицейскому</w:t>
        <w:tab/>
        <w:t>который</w:t>
        <w:tab/>
        <w:t>совсем</w:t>
        <w:tab/>
        <w:t>не</w:t>
        <w:tab/>
        <w:t>имеет</w:t>
        <w:tab/>
        <w:t>терапевтической подготовки</w:t>
        <w:tab/>
        <w:t>Если</w:t>
        <w:tab/>
        <w:t>у</w:t>
        <w:tab/>
        <w:t>пациента</w:t>
        <w:tab/>
        <w:t>нет</w:t>
        <w:tab/>
        <w:t>никаких</w:t>
        <w:tab/>
        <w:t>точных</w:t>
        <w:tab/>
        <w:t>сведений</w:t>
        <w:tab/>
        <w:t>или</w:t>
        <w:tab/>
        <w:t>фантазий</w:t>
        <w:tab/>
        <w:t>о психиатрии</w:t>
        <w:tab/>
        <w:t>и</w:t>
        <w:tab/>
        <w:t>ему</w:t>
        <w:tab/>
        <w:t>понравится</w:t>
        <w:tab/>
        <w:t>первый</w:t>
        <w:tab/>
        <w:t>психотерапевт</w:t>
        <w:tab/>
        <w:t>он</w:t>
        <w:tab/>
        <w:t>будет</w:t>
        <w:tab/>
        <w:t>и</w:t>
        <w:tab/>
        <w:t>в</w:t>
        <w:tab/>
        <w:t>будущем искать</w:t>
        <w:tab/>
        <w:t>помощи</w:t>
        <w:tab/>
        <w:t>психотерапевта</w:t>
        <w:tab/>
        <w:t>если</w:t>
        <w:tab/>
        <w:t>будет</w:t>
        <w:tab/>
        <w:t>нуждаться</w:t>
        <w:tab/>
        <w:t>в</w:t>
        <w:tab/>
        <w:t>лечении</w:t>
      </w:r>
    </w:p>
    <w:p>
      <w:r>
        <w:t>Свободный</w:t>
        <w:tab/>
        <w:t>выбор</w:t>
        <w:tab/>
        <w:t>существует</w:t>
        <w:tab/>
        <w:t>в</w:t>
        <w:tab/>
        <w:t>частной</w:t>
        <w:tab/>
        <w:t>практике</w:t>
        <w:tab/>
        <w:t>и</w:t>
        <w:tab/>
        <w:t>здесь</w:t>
        <w:tab/>
        <w:t>начинает проявляться</w:t>
        <w:tab/>
        <w:t>сценарный</w:t>
        <w:tab/>
        <w:t>выбор</w:t>
        <w:tab/>
        <w:t>особенно</w:t>
        <w:tab/>
        <w:t>при</w:t>
        <w:tab/>
        <w:t>выборе</w:t>
        <w:tab/>
        <w:t>между</w:t>
        <w:tab/>
        <w:t>психиатром психоаналитиком</w:t>
        <w:tab/>
        <w:t>психологом</w:t>
        <w:tab/>
        <w:t>и</w:t>
        <w:tab/>
        <w:t>социальным</w:t>
        <w:tab/>
        <w:t>работникомпсихиатром</w:t>
        <w:tab/>
        <w:t>а также</w:t>
        <w:tab/>
        <w:t>между</w:t>
        <w:tab/>
        <w:t>компетентными</w:t>
        <w:tab/>
        <w:t>и</w:t>
        <w:tab/>
        <w:t>малокомпетентными</w:t>
        <w:tab/>
        <w:t>представителями</w:t>
        <w:tab/>
        <w:t>этих профессий</w:t>
        <w:tab/>
        <w:t>Сторонники</w:t>
        <w:tab/>
        <w:t>саентологии</w:t>
        <w:tab/>
        <w:t>например</w:t>
        <w:tab/>
        <w:t>если</w:t>
        <w:tab/>
        <w:t>обращаются</w:t>
        <w:tab/>
        <w:t>к медикам</w:t>
        <w:tab/>
        <w:t>предпочитают</w:t>
        <w:tab/>
        <w:t>наименее</w:t>
        <w:tab/>
        <w:t>компетентных</w:t>
        <w:tab/>
        <w:t>поскольку</w:t>
        <w:tab/>
        <w:t>сценарий запрещает</w:t>
        <w:tab/>
        <w:t>им</w:t>
        <w:tab/>
        <w:t>быть</w:t>
        <w:tab/>
        <w:t>излеченными</w:t>
        <w:tab/>
        <w:t>медиком</w:t>
        <w:tab/>
        <w:t>Вдобавок</w:t>
        <w:tab/>
        <w:t>среди</w:t>
        <w:tab/>
        <w:t>представителей одной</w:t>
        <w:tab/>
        <w:t>профессии</w:t>
        <w:tab/>
        <w:t>существуют</w:t>
        <w:tab/>
        <w:t>многочисленные</w:t>
        <w:tab/>
        <w:t>направления</w:t>
        <w:tab/>
        <w:t>и</w:t>
        <w:tab/>
        <w:t>школы среди</w:t>
        <w:tab/>
        <w:t>которых</w:t>
        <w:tab/>
        <w:t>тоже</w:t>
        <w:tab/>
        <w:t>нужно</w:t>
        <w:tab/>
        <w:t>осуществить</w:t>
        <w:tab/>
        <w:t>выбор</w:t>
        <w:tab/>
        <w:t>Среди</w:t>
        <w:tab/>
        <w:t>психиатров</w:t>
        <w:tab/>
        <w:t>есть сторонники</w:t>
        <w:tab/>
        <w:t>шоковой</w:t>
        <w:tab/>
        <w:t>терапии</w:t>
        <w:tab/>
        <w:t>применения</w:t>
        <w:tab/>
        <w:t>наркотиков</w:t>
        <w:tab/>
        <w:t>гипноза</w:t>
        <w:tab/>
        <w:t>и</w:t>
        <w:tab/>
        <w:t>пациент должен</w:t>
        <w:tab/>
        <w:t>сделать</w:t>
        <w:tab/>
        <w:t>выбор</w:t>
        <w:tab/>
        <w:t>Этот</w:t>
        <w:tab/>
        <w:t>выбор</w:t>
        <w:tab/>
        <w:t>он</w:t>
        <w:tab/>
        <w:t>обычно</w:t>
        <w:tab/>
        <w:t>делает</w:t>
        <w:tab/>
        <w:t>на</w:t>
        <w:tab/>
        <w:t>основе</w:t>
        <w:tab/>
        <w:t>своего сценария</w:t>
        <w:tab/>
        <w:t>Если</w:t>
        <w:tab/>
        <w:t>пациент</w:t>
        <w:tab/>
        <w:t>обратился</w:t>
        <w:tab/>
        <w:t>к</w:t>
        <w:tab/>
        <w:t>семейному</w:t>
        <w:tab/>
        <w:t>врачу</w:t>
        <w:tab/>
        <w:t>этот</w:t>
        <w:tab/>
        <w:t>врач</w:t>
        <w:tab/>
        <w:t>может выбрать</w:t>
        <w:tab/>
        <w:t>специалиста</w:t>
        <w:tab/>
        <w:t>в</w:t>
        <w:tab/>
        <w:t>соответствии</w:t>
        <w:tab/>
        <w:t>со</w:t>
        <w:tab/>
        <w:t>своим</w:t>
        <w:tab/>
        <w:t>собственным</w:t>
        <w:tab/>
        <w:t>сценарием</w:t>
        <w:tab/>
        <w:t>Это ясно</w:t>
        <w:tab/>
        <w:t>видно</w:t>
        <w:tab/>
        <w:t>когда</w:t>
        <w:tab/>
        <w:t>пациент</w:t>
        <w:tab/>
        <w:t>обращается</w:t>
        <w:tab/>
        <w:t>к</w:t>
        <w:tab/>
        <w:t>гипнотизеру</w:t>
        <w:tab/>
        <w:t>Если</w:t>
        <w:tab/>
        <w:t>он</w:t>
        <w:tab/>
        <w:t>обратился</w:t>
        <w:tab/>
        <w:t>к психиатру</w:t>
        <w:tab/>
        <w:t>с</w:t>
        <w:tab/>
        <w:t>этой</w:t>
        <w:tab/>
        <w:t>целью</w:t>
        <w:tab/>
        <w:t>а</w:t>
        <w:tab/>
        <w:t>психиатр</w:t>
        <w:tab/>
        <w:t>не</w:t>
        <w:tab/>
        <w:t>использует</w:t>
        <w:tab/>
        <w:t>гипноз</w:t>
        <w:tab/>
        <w:t>последующая беседа</w:t>
        <w:tab/>
        <w:t>становится</w:t>
        <w:tab/>
        <w:t>сценарной</w:t>
        <w:tab/>
        <w:t>и</w:t>
        <w:tab/>
        <w:t>пациент</w:t>
        <w:tab/>
        <w:t>настаивает</w:t>
        <w:tab/>
        <w:t>на</w:t>
        <w:tab/>
        <w:t>том</w:t>
        <w:tab/>
        <w:t>чтобы</w:t>
        <w:tab/>
        <w:t>его погрузили</w:t>
        <w:tab/>
        <w:t>в</w:t>
        <w:tab/>
        <w:t>сон</w:t>
        <w:tab/>
        <w:t>Иначе</w:t>
        <w:tab/>
        <w:t>ему</w:t>
        <w:tab/>
        <w:t>не</w:t>
        <w:tab/>
        <w:t>станет</w:t>
        <w:tab/>
        <w:t>лучше</w:t>
        <w:tab/>
        <w:t>Аналогично</w:t>
        <w:tab/>
        <w:t>при</w:t>
        <w:tab/>
        <w:t>выборе психоаналитика</w:t>
        <w:tab/>
        <w:t>некоторые</w:t>
        <w:tab/>
        <w:t>по</w:t>
        <w:tab/>
        <w:t>сценарным</w:t>
        <w:tab/>
        <w:t>причинам</w:t>
        <w:tab/>
        <w:t>таким</w:t>
        <w:tab/>
        <w:t>как необходимость</w:t>
        <w:tab/>
        <w:t>соблазнять</w:t>
        <w:tab/>
        <w:t>или</w:t>
        <w:tab/>
        <w:t>страх</w:t>
        <w:tab/>
        <w:t>быть</w:t>
        <w:tab/>
        <w:t>соблазненным</w:t>
        <w:tab/>
        <w:t>выбирают</w:t>
        <w:tab/>
        <w:t>самых ортодоксальных</w:t>
        <w:tab/>
        <w:t>Бунтари</w:t>
        <w:tab/>
        <w:t>часто</w:t>
        <w:tab/>
        <w:t>идут</w:t>
        <w:tab/>
        <w:t>к</w:t>
        <w:tab/>
        <w:t>нетрадиционным</w:t>
        <w:tab/>
        <w:t>бунтующим терапевтам</w:t>
        <w:tab/>
        <w:t>Люди</w:t>
        <w:tab/>
        <w:t>со</w:t>
        <w:tab/>
        <w:t>сценариями</w:t>
        <w:tab/>
        <w:t>Неудачников</w:t>
        <w:tab/>
        <w:t>обращаются</w:t>
        <w:tab/>
        <w:t>к</w:t>
        <w:tab/>
        <w:t>самым плохим</w:t>
        <w:tab/>
        <w:t>врачам</w:t>
        <w:tab/>
        <w:t>таким</w:t>
        <w:tab/>
        <w:t>как</w:t>
        <w:tab/>
        <w:t>хиропрактики</w:t>
        <w:tab/>
        <w:t>или</w:t>
        <w:tab/>
        <w:t>откровенные</w:t>
        <w:tab/>
        <w:t>мошенники ГЛМенкен</w:t>
        <w:tab/>
        <w:t>както</w:t>
        <w:tab/>
        <w:t>заметил</w:t>
        <w:tab/>
        <w:t>что</w:t>
        <w:tab/>
        <w:t>единственным</w:t>
        <w:tab/>
        <w:t>реликтом</w:t>
        <w:tab/>
        <w:t>дарвиновского естественного</w:t>
        <w:tab/>
        <w:t>отбора</w:t>
        <w:tab/>
        <w:t>в</w:t>
        <w:tab/>
        <w:t>Америке</w:t>
        <w:tab/>
        <w:t>где</w:t>
        <w:tab/>
        <w:t>обо</w:t>
        <w:tab/>
        <w:t>всех</w:t>
        <w:tab/>
        <w:t>заботятся</w:t>
        <w:tab/>
        <w:t>являются хиропрактики</w:t>
        <w:tab/>
        <w:t>чем</w:t>
        <w:tab/>
        <w:t>шире</w:t>
        <w:tab/>
        <w:t>разрешается</w:t>
        <w:tab/>
        <w:t>им</w:t>
        <w:tab/>
        <w:t>практиковать</w:t>
        <w:tab/>
        <w:t>тем</w:t>
        <w:tab/>
        <w:t>быстрее неприспособленные</w:t>
        <w:tab/>
        <w:t>представители</w:t>
        <w:tab/>
        <w:t>человечества</w:t>
        <w:tab/>
        <w:t>с</w:t>
        <w:tab/>
        <w:t>помощью</w:t>
        <w:tab/>
        <w:t>их</w:t>
        <w:tab/>
        <w:t>лечения вымрут</w:t>
      </w:r>
    </w:p>
    <w:p>
      <w:r>
        <w:t>Существуют</w:t>
        <w:tab/>
        <w:t>четкие</w:t>
        <w:tab/>
        <w:t>доказательства</w:t>
        <w:tab/>
        <w:t>того</w:t>
        <w:tab/>
        <w:t>что</w:t>
        <w:tab/>
        <w:t>сценарные</w:t>
        <w:tab/>
        <w:t>директивы пациента</w:t>
        <w:tab/>
        <w:t>определяют</w:t>
        <w:tab/>
        <w:t>следующее</w:t>
        <w:tab/>
        <w:t>1</w:t>
        <w:tab/>
        <w:t>обращается</w:t>
        <w:tab/>
        <w:t>ли</w:t>
        <w:tab/>
        <w:t>пациент</w:t>
        <w:tab/>
        <w:t>за</w:t>
        <w:tab/>
        <w:t>помощью или</w:t>
        <w:tab/>
        <w:t>предоставляет</w:t>
        <w:tab/>
        <w:t>делам</w:t>
        <w:tab/>
        <w:t>идти</w:t>
        <w:tab/>
        <w:t>своим</w:t>
        <w:tab/>
        <w:t>путем</w:t>
        <w:tab/>
        <w:t>2</w:t>
        <w:tab/>
        <w:t>выбор</w:t>
        <w:tab/>
        <w:t>врача</w:t>
        <w:tab/>
        <w:t>если</w:t>
        <w:tab/>
        <w:t>такой выбор</w:t>
        <w:tab/>
        <w:t>возможен</w:t>
        <w:tab/>
        <w:t>3</w:t>
        <w:tab/>
        <w:t>должно</w:t>
        <w:tab/>
        <w:t>ли</w:t>
        <w:tab/>
        <w:t>лечение</w:t>
        <w:tab/>
        <w:t>быть</w:t>
        <w:tab/>
        <w:t>успешным</w:t>
        <w:tab/>
        <w:t>или</w:t>
        <w:tab/>
        <w:t>нет</w:t>
        <w:tab/>
        <w:t>Так человек</w:t>
        <w:tab/>
        <w:t>со</w:t>
        <w:tab/>
        <w:t>сценарием</w:t>
        <w:tab/>
        <w:t>Неудачника</w:t>
        <w:tab/>
        <w:t>либо</w:t>
        <w:tab/>
        <w:t>вообще</w:t>
        <w:tab/>
        <w:t>не</w:t>
        <w:tab/>
        <w:t>обратится</w:t>
        <w:tab/>
        <w:t>к</w:t>
        <w:tab/>
        <w:t>врачу</w:t>
        <w:tab/>
        <w:t>либо выберет</w:t>
        <w:tab/>
        <w:t>некомпетентного</w:t>
        <w:tab/>
        <w:t>терапевта</w:t>
        <w:tab/>
        <w:t>В</w:t>
        <w:tab/>
        <w:t>последнем</w:t>
        <w:tab/>
        <w:t>случае</w:t>
        <w:tab/>
        <w:t>если</w:t>
        <w:tab/>
        <w:t>лечение</w:t>
        <w:tab/>
        <w:t>не дает</w:t>
        <w:tab/>
        <w:t>улучшения</w:t>
        <w:tab/>
        <w:t>он</w:t>
        <w:tab/>
        <w:t>не</w:t>
        <w:tab/>
        <w:t>только</w:t>
        <w:tab/>
        <w:t>остается</w:t>
        <w:tab/>
        <w:t>Неудачником</w:t>
        <w:tab/>
        <w:t>как</w:t>
        <w:tab/>
        <w:t>требует</w:t>
        <w:tab/>
        <w:t>его сценарий</w:t>
        <w:tab/>
        <w:t>но</w:t>
        <w:tab/>
        <w:t>и</w:t>
        <w:tab/>
        <w:t>получает</w:t>
        <w:tab/>
        <w:t>разлные</w:t>
        <w:tab/>
        <w:t>другие</w:t>
        <w:tab/>
        <w:t>выплаты</w:t>
        <w:tab/>
        <w:t>Например</w:t>
        <w:tab/>
        <w:t>он</w:t>
        <w:tab/>
        <w:t>может винить</w:t>
        <w:tab/>
        <w:t>терапевта</w:t>
        <w:tab/>
        <w:t>или</w:t>
        <w:tab/>
        <w:t>получать</w:t>
        <w:tab/>
        <w:t>Геростратову</w:t>
        <w:tab/>
        <w:t>выплату</w:t>
        <w:tab/>
        <w:t>от</w:t>
        <w:tab/>
        <w:t>того</w:t>
        <w:tab/>
        <w:t>что</w:t>
        <w:tab/>
        <w:t>он худший</w:t>
        <w:tab/>
        <w:t>пациент</w:t>
        <w:tab/>
        <w:t>или</w:t>
        <w:tab/>
        <w:t>хвастать</w:t>
        <w:tab/>
        <w:t>что</w:t>
        <w:tab/>
        <w:t>он</w:t>
        <w:tab/>
        <w:t>десять</w:t>
        <w:tab/>
        <w:t>лет</w:t>
        <w:tab/>
        <w:t>лечился</w:t>
        <w:tab/>
        <w:t>у</w:t>
        <w:tab/>
        <w:t>доктора</w:t>
        <w:tab/>
        <w:t>X</w:t>
        <w:tab/>
        <w:t>и это</w:t>
        <w:tab/>
        <w:t>стоило</w:t>
        <w:tab/>
        <w:t>ему</w:t>
        <w:tab/>
        <w:t>Y</w:t>
        <w:tab/>
        <w:t>тысяч</w:t>
        <w:tab/>
        <w:t>долларов</w:t>
        <w:tab/>
        <w:t>а</w:t>
        <w:tab/>
        <w:t>результата</w:t>
        <w:tab/>
        <w:t>никакого</w:t>
      </w:r>
    </w:p>
    <w:p>
      <w:r>
        <w:t>В</w:t>
        <w:tab/>
        <w:t>Врач</w:t>
        <w:tab/>
        <w:t>как</w:t>
        <w:tab/>
        <w:t>волшебник</w:t>
        <w:tab/>
      </w:r>
    </w:p>
    <w:p>
      <w:r>
        <w:t>Для</w:t>
        <w:tab/>
        <w:t>Ребенка</w:t>
        <w:tab/>
        <w:t>пациента</w:t>
        <w:tab/>
        <w:t>врач</w:t>
        <w:tab/>
        <w:tab/>
        <w:t>нечто</w:t>
        <w:tab/>
        <w:t>вроде</w:t>
        <w:tab/>
        <w:t>волшебника</w:t>
        <w:tab/>
        <w:t>Он предпочитает</w:t>
        <w:tab/>
        <w:t>выбирать</w:t>
        <w:tab/>
        <w:t>магическую</w:t>
        <w:tab/>
        <w:t>фигуру</w:t>
        <w:tab/>
        <w:t>подобную</w:t>
        <w:tab/>
        <w:t>тем</w:t>
        <w:tab/>
        <w:t>что</w:t>
        <w:tab/>
        <w:t>видел</w:t>
        <w:tab/>
        <w:t>в детстве</w:t>
        <w:tab/>
        <w:t>В</w:t>
        <w:tab/>
        <w:t>некоторых</w:t>
        <w:tab/>
        <w:t>семьях</w:t>
        <w:tab/>
        <w:t>такой</w:t>
        <w:tab/>
        <w:t>почитаемой</w:t>
        <w:tab/>
        <w:t>фигурой</w:t>
        <w:tab/>
        <w:t>является семейный</w:t>
        <w:tab/>
        <w:t>врач</w:t>
        <w:tab/>
        <w:t>или</w:t>
        <w:tab/>
        <w:t>знахарь</w:t>
        <w:tab/>
        <w:t>в</w:t>
        <w:tab/>
        <w:t>других</w:t>
        <w:tab/>
        <w:tab/>
        <w:t>священник</w:t>
        <w:tab/>
        <w:t>Некоторые</w:t>
        <w:tab/>
        <w:t>врачи</w:t>
        <w:tab/>
        <w:t>и священники</w:t>
        <w:tab/>
        <w:tab/>
        <w:t>серьезные</w:t>
        <w:tab/>
        <w:t>трагические</w:t>
        <w:tab/>
        <w:t>фигуры</w:t>
        <w:tab/>
        <w:t>подобные</w:t>
        <w:tab/>
        <w:t>Тирезию которые</w:t>
        <w:tab/>
        <w:t>сообщают</w:t>
        <w:tab/>
        <w:t>пациентам</w:t>
        <w:tab/>
        <w:t>дурные</w:t>
        <w:tab/>
        <w:t>новости</w:t>
        <w:tab/>
        <w:t>и</w:t>
        <w:tab/>
        <w:t>иногда</w:t>
        <w:tab/>
        <w:t>дают</w:t>
        <w:tab/>
        <w:t>амулет</w:t>
        <w:tab/>
        <w:t>или сообщают</w:t>
        <w:tab/>
        <w:t>заговор</w:t>
        <w:tab/>
        <w:t>дающий</w:t>
        <w:tab/>
        <w:t>спасение</w:t>
        <w:tab/>
        <w:t>другие</w:t>
        <w:tab/>
        <w:tab/>
        <w:t>веселые</w:t>
        <w:tab/>
        <w:t>зеленые великаны</w:t>
        <w:tab/>
        <w:t>которые</w:t>
        <w:tab/>
        <w:t>оберегают</w:t>
        <w:tab/>
        <w:t>детей</w:t>
        <w:tab/>
        <w:t>успокаивают</w:t>
        <w:tab/>
        <w:t>их</w:t>
        <w:tab/>
        <w:t>и</w:t>
        <w:tab/>
        <w:t>вселяют</w:t>
        <w:tab/>
        <w:t>в</w:t>
        <w:tab/>
        <w:t>них уверенность</w:t>
        <w:tab/>
        <w:t>играя</w:t>
        <w:tab/>
        <w:t>при</w:t>
        <w:tab/>
        <w:t>этом</w:t>
        <w:tab/>
        <w:t>своими</w:t>
        <w:tab/>
        <w:t>гигантскими</w:t>
        <w:tab/>
        <w:t>мышцами</w:t>
        <w:tab/>
        <w:t>Когда</w:t>
        <w:tab/>
        <w:t>ребенок вырастает</w:t>
        <w:tab/>
        <w:t>он</w:t>
        <w:tab/>
        <w:t>обращается</w:t>
        <w:tab/>
        <w:t>за</w:t>
        <w:tab/>
        <w:t>помощью</w:t>
        <w:tab/>
        <w:t>к</w:t>
        <w:tab/>
        <w:t>таким</w:t>
        <w:tab/>
        <w:t>же</w:t>
        <w:tab/>
        <w:t>фигурам</w:t>
        <w:tab/>
        <w:t>Но</w:t>
        <w:tab/>
        <w:t>если</w:t>
        <w:tab/>
        <w:t>опыт общения</w:t>
        <w:tab/>
        <w:t>с</w:t>
        <w:tab/>
        <w:t>ними</w:t>
        <w:tab/>
        <w:t>был</w:t>
        <w:tab/>
        <w:t>у</w:t>
        <w:tab/>
        <w:t>него</w:t>
        <w:tab/>
        <w:t>неудачным</w:t>
        <w:tab/>
        <w:t>он</w:t>
        <w:tab/>
        <w:t>может</w:t>
        <w:tab/>
        <w:t>восстать</w:t>
        <w:tab/>
        <w:t>и</w:t>
        <w:tab/>
        <w:t>обратиться</w:t>
        <w:tab/>
        <w:t>к волшебству</w:t>
        <w:tab/>
        <w:t>другого</w:t>
        <w:tab/>
        <w:t>типа</w:t>
        <w:tab/>
        <w:t>Остается</w:t>
        <w:tab/>
        <w:t>загадкой</w:t>
        <w:tab/>
        <w:t>почему</w:t>
        <w:tab/>
        <w:t>пациенты</w:t>
        <w:tab/>
        <w:t>выбирают для</w:t>
        <w:tab/>
        <w:t>этой</w:t>
        <w:tab/>
        <w:t>сценарной</w:t>
        <w:tab/>
        <w:t>роли</w:t>
        <w:tab/>
        <w:t>психолога</w:t>
        <w:tab/>
        <w:t>ведь</w:t>
        <w:tab/>
        <w:t>мало</w:t>
        <w:tab/>
        <w:t>у</w:t>
        <w:tab/>
        <w:t>кого</w:t>
        <w:tab/>
        <w:t>в</w:t>
        <w:tab/>
        <w:t>раннем</w:t>
        <w:tab/>
        <w:t>детстве</w:t>
        <w:tab/>
        <w:t>был такой</w:t>
        <w:tab/>
        <w:t>волшебник</w:t>
        <w:tab/>
        <w:tab/>
        <w:t>семейный</w:t>
        <w:tab/>
        <w:t>психолог</w:t>
        <w:tab/>
        <w:t>Со</w:t>
        <w:tab/>
        <w:t>сказочной</w:t>
        <w:tab/>
        <w:t>точки</w:t>
        <w:tab/>
        <w:t>зрения</w:t>
        <w:tab/>
        <w:t xml:space="preserve">врач </w:t>
        <w:tab/>
        <w:t>это</w:t>
        <w:tab/>
        <w:t>гном</w:t>
        <w:tab/>
        <w:t>ведьма</w:t>
        <w:tab/>
        <w:t>рыба</w:t>
        <w:tab/>
        <w:t>лиса</w:t>
        <w:tab/>
        <w:t>птица</w:t>
        <w:tab/>
        <w:t>которые</w:t>
        <w:tab/>
        <w:t>дают</w:t>
        <w:tab/>
        <w:t>герою</w:t>
        <w:tab/>
        <w:t>волшебное средство</w:t>
        <w:tab/>
        <w:t>для</w:t>
        <w:tab/>
        <w:t>достижения</w:t>
        <w:tab/>
        <w:t>цели</w:t>
        <w:tab/>
        <w:t>семимильные</w:t>
        <w:tab/>
        <w:t>сапоги</w:t>
        <w:tab/>
        <w:t>шапкуневидимку волшебный</w:t>
        <w:tab/>
        <w:t>сундучок</w:t>
        <w:tab/>
        <w:t>который</w:t>
        <w:tab/>
        <w:t>по</w:t>
        <w:tab/>
        <w:t>его</w:t>
        <w:tab/>
        <w:t>приказу</w:t>
        <w:tab/>
        <w:t>дает</w:t>
        <w:tab/>
        <w:t>золото</w:t>
        <w:tab/>
        <w:t>или</w:t>
        <w:tab/>
        <w:t>накрывает столы</w:t>
        <w:tab/>
        <w:t>заморскими</w:t>
        <w:tab/>
        <w:t>яствами</w:t>
        <w:tab/>
        <w:t>и</w:t>
        <w:tab/>
        <w:t>питьем</w:t>
        <w:tab/>
        <w:t>или</w:t>
        <w:tab/>
        <w:t>какоето</w:t>
        <w:tab/>
        <w:t>волшебное</w:t>
        <w:tab/>
        <w:t>средство</w:t>
        <w:tab/>
        <w:t>от зла</w:t>
      </w:r>
    </w:p>
    <w:p>
      <w:r>
        <w:t>Грубо</w:t>
        <w:tab/>
        <w:t>говоря</w:t>
        <w:tab/>
        <w:t>при</w:t>
        <w:tab/>
        <w:t>выборе</w:t>
        <w:tab/>
        <w:t>врача</w:t>
        <w:tab/>
        <w:t>пациент</w:t>
        <w:tab/>
        <w:t>может</w:t>
        <w:tab/>
        <w:t>обратиться</w:t>
        <w:tab/>
        <w:t>к</w:t>
        <w:tab/>
        <w:t>одному</w:t>
        <w:tab/>
        <w:t>из трех</w:t>
        <w:tab/>
        <w:t>типов</w:t>
        <w:tab/>
        <w:t>волшебства</w:t>
        <w:tab/>
        <w:t>и</w:t>
        <w:tab/>
        <w:t>каждый</w:t>
        <w:tab/>
        <w:t>из</w:t>
        <w:tab/>
        <w:t>этих</w:t>
        <w:tab/>
        <w:t>типов</w:t>
        <w:tab/>
        <w:t>он</w:t>
        <w:tab/>
        <w:t>избирает</w:t>
        <w:tab/>
        <w:t>либо</w:t>
        <w:tab/>
        <w:t>ради успеха</w:t>
        <w:tab/>
        <w:t>либо</w:t>
        <w:tab/>
        <w:t>ради</w:t>
        <w:tab/>
        <w:t>неудачи</w:t>
        <w:tab/>
        <w:t>Он</w:t>
        <w:tab/>
        <w:t>может</w:t>
        <w:tab/>
        <w:t>также</w:t>
        <w:tab/>
        <w:t>противопоставить</w:t>
        <w:tab/>
        <w:t>один</w:t>
        <w:tab/>
        <w:t>из</w:t>
        <w:tab/>
        <w:t>этих типов</w:t>
        <w:tab/>
        <w:t>другому</w:t>
        <w:tab/>
        <w:t>если</w:t>
        <w:tab/>
        <w:t>того</w:t>
        <w:tab/>
        <w:t>требует</w:t>
        <w:tab/>
        <w:t>его</w:t>
        <w:tab/>
        <w:t>сценарий</w:t>
        <w:tab/>
        <w:t>Эти</w:t>
        <w:tab/>
        <w:t>три</w:t>
        <w:tab/>
        <w:t>типа</w:t>
        <w:tab/>
        <w:t>известны</w:t>
        <w:tab/>
        <w:t>как наука</w:t>
        <w:tab/>
        <w:t>куриный</w:t>
        <w:tab/>
        <w:t>бульон</w:t>
        <w:tab/>
        <w:t>и</w:t>
        <w:tab/>
        <w:t>религия</w:t>
        <w:tab/>
        <w:t>Любая</w:t>
        <w:tab/>
        <w:t>профессия</w:t>
        <w:tab/>
        <w:t>может предложить</w:t>
        <w:tab/>
        <w:t>все</w:t>
        <w:tab/>
        <w:t>три</w:t>
        <w:tab/>
        <w:t>типа</w:t>
        <w:tab/>
        <w:t>психологи</w:t>
        <w:tab/>
        <w:t>предлагают</w:t>
        <w:tab/>
        <w:t>современную</w:t>
        <w:tab/>
        <w:t>науку психологисоцработники</w:t>
        <w:tab/>
        <w:tab/>
        <w:t>куриный</w:t>
        <w:tab/>
        <w:t>бульон</w:t>
        <w:tab/>
        <w:t>а</w:t>
        <w:tab/>
        <w:t>советники</w:t>
        <w:tab/>
        <w:t>из</w:t>
        <w:tab/>
        <w:t>сельской местности</w:t>
        <w:tab/>
        <w:tab/>
        <w:t>религию</w:t>
        <w:tab/>
        <w:t>Хорошо</w:t>
        <w:tab/>
        <w:t>подготовленные</w:t>
        <w:tab/>
        <w:t>терапевты</w:t>
        <w:tab/>
        <w:t>могут предложить</w:t>
        <w:tab/>
        <w:t>пациенту</w:t>
        <w:tab/>
        <w:t>любой</w:t>
        <w:tab/>
        <w:t>из</w:t>
        <w:tab/>
        <w:t>этих</w:t>
        <w:tab/>
        <w:t>трех</w:t>
        <w:tab/>
        <w:t>подходов</w:t>
        <w:tab/>
        <w:t>некоторые</w:t>
        <w:tab/>
        <w:t>предлагает их</w:t>
        <w:tab/>
        <w:t>комбинации</w:t>
        <w:tab/>
        <w:t>Наука</w:t>
        <w:tab/>
        <w:t>и</w:t>
        <w:tab/>
        <w:t>религия</w:t>
        <w:tab/>
        <w:t>куриный</w:t>
        <w:tab/>
        <w:t>бульон</w:t>
        <w:tab/>
        <w:t>и</w:t>
        <w:tab/>
        <w:t>наука</w:t>
        <w:tab/>
        <w:t>религия</w:t>
        <w:tab/>
        <w:t>и куриный</w:t>
        <w:tab/>
        <w:t>бульон</w:t>
        <w:tab/>
        <w:tab/>
        <w:t>таковы</w:t>
        <w:tab/>
        <w:t>наиболее</w:t>
        <w:tab/>
        <w:t>обычные</w:t>
        <w:tab/>
        <w:t>смеси</w:t>
        <w:tab/>
        <w:t>которые</w:t>
        <w:tab/>
        <w:t>предлагаются пациенту</w:t>
        <w:tab/>
        <w:t>если</w:t>
        <w:tab/>
        <w:t>одного</w:t>
        <w:tab/>
        <w:t>типа</w:t>
        <w:tab/>
        <w:t>ему</w:t>
        <w:tab/>
        <w:t>недостаточно</w:t>
        <w:tab/>
        <w:t>Практическая</w:t>
        <w:tab/>
        <w:t>разница между</w:t>
        <w:tab/>
        <w:t>наукой</w:t>
        <w:tab/>
        <w:t>куриным</w:t>
        <w:tab/>
        <w:t>бульоном</w:t>
        <w:tab/>
        <w:t>и</w:t>
        <w:tab/>
        <w:t>религией</w:t>
        <w:tab/>
        <w:t>с</w:t>
        <w:tab/>
        <w:t>одной</w:t>
        <w:tab/>
        <w:t>стороны</w:t>
        <w:tab/>
        <w:t>и научным</w:t>
        <w:tab/>
        <w:t>поддерживающим</w:t>
        <w:tab/>
        <w:t>и</w:t>
        <w:tab/>
        <w:t>религиозным</w:t>
        <w:tab/>
        <w:t>подходами</w:t>
        <w:tab/>
        <w:t>с</w:t>
        <w:tab/>
        <w:t>другой</w:t>
        <w:tab/>
        <w:tab/>
        <w:t>в понимании</w:t>
        <w:tab/>
        <w:t>момента</w:t>
        <w:tab/>
        <w:t>когда</w:t>
        <w:tab/>
        <w:t>необходимо</w:t>
        <w:tab/>
        <w:t>остановиться</w:t>
        <w:tab/>
        <w:t>Терапевт использующий</w:t>
        <w:tab/>
        <w:t>первые</w:t>
        <w:tab/>
        <w:t>три</w:t>
        <w:tab/>
        <w:t>подхода</w:t>
        <w:tab/>
        <w:t>не</w:t>
        <w:tab/>
        <w:t>знает</w:t>
        <w:tab/>
        <w:t>когда</w:t>
        <w:tab/>
        <w:t>нужно</w:t>
        <w:tab/>
        <w:t>остановиться потому</w:t>
        <w:tab/>
        <w:t>что</w:t>
        <w:tab/>
        <w:t>каждый</w:t>
        <w:tab/>
        <w:t>из</w:t>
        <w:tab/>
        <w:t>них</w:t>
        <w:tab/>
        <w:t>есть</w:t>
        <w:tab/>
        <w:t>вариант</w:t>
        <w:tab/>
        <w:t>волшебства</w:t>
        <w:tab/>
        <w:t>входящего</w:t>
        <w:tab/>
        <w:t>в</w:t>
        <w:tab/>
        <w:t>его собственный</w:t>
        <w:tab/>
        <w:t>сценарий</w:t>
        <w:tab/>
        <w:t>Те</w:t>
        <w:tab/>
        <w:t>кто</w:t>
        <w:tab/>
        <w:t>использует</w:t>
        <w:tab/>
        <w:t>последние</w:t>
        <w:tab/>
        <w:t>три</w:t>
        <w:tab/>
        <w:t>варианта</w:t>
        <w:tab/>
        <w:t>знают когда</w:t>
        <w:tab/>
        <w:t>остановиться</w:t>
        <w:tab/>
        <w:t>потому</w:t>
        <w:tab/>
        <w:t>что</w:t>
        <w:tab/>
        <w:t>понимают</w:t>
        <w:tab/>
        <w:t>что</w:t>
        <w:tab/>
        <w:t>делают</w:t>
        <w:tab/>
        <w:t>Первая</w:t>
        <w:tab/>
        <w:t>группа играет</w:t>
        <w:tab/>
        <w:t>в</w:t>
        <w:tab/>
        <w:t>Я</w:t>
        <w:tab/>
        <w:t>только</w:t>
        <w:tab/>
        <w:t>пытаюсь</w:t>
        <w:tab/>
        <w:t>вам</w:t>
        <w:tab/>
        <w:t>помочь</w:t>
        <w:tab/>
        <w:t>вторая</w:t>
        <w:tab/>
        <w:t>на</w:t>
        <w:tab/>
        <w:t>самом</w:t>
        <w:tab/>
        <w:t>деле</w:t>
        <w:tab/>
        <w:t>помогает</w:t>
      </w:r>
    </w:p>
    <w:p>
      <w:r>
        <w:t>Г</w:t>
        <w:tab/>
        <w:t>Подготовка</w:t>
        <w:tab/>
      </w:r>
    </w:p>
    <w:p>
      <w:r>
        <w:t>Прежде</w:t>
        <w:tab/>
        <w:t>чем</w:t>
        <w:tab/>
        <w:t>подвергнуться</w:t>
        <w:tab/>
        <w:t>лечению</w:t>
        <w:tab/>
        <w:t>пациент</w:t>
        <w:tab/>
        <w:t>привыкает</w:t>
        <w:tab/>
        <w:t>к</w:t>
        <w:tab/>
        <w:t>кушетке Это</w:t>
        <w:tab/>
        <w:t>означает</w:t>
        <w:tab/>
        <w:t>что</w:t>
        <w:tab/>
        <w:t>он</w:t>
        <w:tab/>
        <w:t>учится</w:t>
        <w:tab/>
        <w:t>играть</w:t>
        <w:tab/>
        <w:t>в</w:t>
        <w:tab/>
        <w:t>свои</w:t>
        <w:tab/>
        <w:t>игры</w:t>
        <w:tab/>
        <w:t>лежа</w:t>
        <w:tab/>
        <w:tab/>
        <w:t>буквально</w:t>
        <w:tab/>
        <w:t>или фигурально</w:t>
        <w:tab/>
        <w:tab/>
        <w:t>на</w:t>
        <w:tab/>
        <w:t>кушетке</w:t>
        <w:tab/>
        <w:t>психоаналитика</w:t>
        <w:tab/>
        <w:t>а</w:t>
        <w:tab/>
        <w:t>также</w:t>
        <w:tab/>
        <w:t>учится</w:t>
        <w:tab/>
        <w:t>играть</w:t>
        <w:tab/>
        <w:t>в</w:t>
        <w:tab/>
        <w:t>игры врача</w:t>
        <w:tab/>
        <w:t>чтобы</w:t>
        <w:tab/>
        <w:t>тот</w:t>
        <w:tab/>
        <w:t>был</w:t>
        <w:tab/>
        <w:t>доволен</w:t>
        <w:tab/>
        <w:t>Это</w:t>
        <w:tab/>
        <w:t>хорошо</w:t>
        <w:tab/>
        <w:t>видно</w:t>
        <w:tab/>
        <w:t>в</w:t>
        <w:tab/>
        <w:t>частных психиатрических</w:t>
        <w:tab/>
        <w:t>лечебницах</w:t>
        <w:tab/>
        <w:t>в</w:t>
        <w:tab/>
        <w:t>которых</w:t>
        <w:tab/>
        <w:t>пациент</w:t>
        <w:tab/>
        <w:t>быстро</w:t>
        <w:tab/>
        <w:t>изучает</w:t>
        <w:tab/>
        <w:t>правила душевной</w:t>
        <w:tab/>
        <w:t>болезни</w:t>
        <w:tab/>
        <w:t>так</w:t>
        <w:tab/>
        <w:t>что</w:t>
        <w:tab/>
        <w:t>может</w:t>
        <w:tab/>
        <w:t>делать</w:t>
        <w:tab/>
        <w:t>выбор</w:t>
        <w:tab/>
        <w:t>1</w:t>
        <w:tab/>
        <w:t>оставаться</w:t>
        <w:tab/>
        <w:t>в</w:t>
        <w:tab/>
        <w:t>лечебнице неопределенно</w:t>
        <w:tab/>
        <w:t>долго</w:t>
        <w:tab/>
        <w:t>пока</w:t>
        <w:tab/>
        <w:t>семья</w:t>
        <w:tab/>
        <w:t>может</w:t>
        <w:tab/>
        <w:t>его</w:t>
        <w:tab/>
        <w:t>там</w:t>
        <w:tab/>
        <w:t>содержать</w:t>
        <w:tab/>
        <w:t>2</w:t>
        <w:tab/>
        <w:t>перевестись в</w:t>
        <w:tab/>
        <w:t>менее</w:t>
        <w:tab/>
        <w:t>комфортабельное</w:t>
        <w:tab/>
        <w:t>заведение</w:t>
        <w:tab/>
        <w:t>такое</w:t>
        <w:tab/>
        <w:t>как</w:t>
        <w:tab/>
        <w:t>государственная</w:t>
        <w:tab/>
        <w:t>больница или</w:t>
        <w:tab/>
        <w:t>3</w:t>
        <w:tab/>
        <w:t>вернуться</w:t>
        <w:tab/>
        <w:t>домой</w:t>
        <w:tab/>
        <w:t>когда</w:t>
        <w:tab/>
        <w:t>будет</w:t>
        <w:tab/>
        <w:t>готов</w:t>
        <w:tab/>
        <w:t>Он</w:t>
        <w:tab/>
        <w:t>также</w:t>
        <w:tab/>
        <w:t>учится</w:t>
        <w:tab/>
        <w:t>как</w:t>
        <w:tab/>
        <w:t>вести</w:t>
        <w:tab/>
        <w:t>себя чтобы</w:t>
        <w:tab/>
        <w:t>со</w:t>
        <w:tab/>
        <w:t>временем</w:t>
        <w:tab/>
        <w:t>иметь</w:t>
        <w:tab/>
        <w:t>возможность</w:t>
        <w:tab/>
        <w:t>вернуться</w:t>
        <w:tab/>
        <w:t>в</w:t>
        <w:tab/>
        <w:t>лечебницу</w:t>
      </w:r>
    </w:p>
    <w:p>
      <w:r>
        <w:t>После</w:t>
        <w:tab/>
        <w:t>нескольких</w:t>
        <w:tab/>
        <w:t>дней</w:t>
        <w:tab/>
        <w:t>проведенных</w:t>
        <w:tab/>
        <w:t>в</w:t>
        <w:tab/>
        <w:t>больнице</w:t>
        <w:tab/>
        <w:t>такие</w:t>
        <w:tab/>
        <w:t>пациенты постигают</w:t>
        <w:tab/>
        <w:t>искусство</w:t>
        <w:tab/>
        <w:t>учить</w:t>
        <w:tab/>
        <w:t>начинающих</w:t>
        <w:tab/>
        <w:t>терапевтов</w:t>
        <w:tab/>
        <w:t>и</w:t>
        <w:tab/>
        <w:t>стажеров</w:t>
        <w:tab/>
        <w:t>Они усваивают</w:t>
        <w:tab/>
        <w:t>когда</w:t>
        <w:tab/>
        <w:t>нужно</w:t>
        <w:tab/>
        <w:t>угождать</w:t>
        <w:tab/>
        <w:t>хобби</w:t>
        <w:tab/>
        <w:t>врача</w:t>
        <w:tab/>
        <w:t>например</w:t>
        <w:tab/>
        <w:t>толкованию</w:t>
        <w:tab/>
        <w:t>снов а</w:t>
        <w:tab/>
        <w:t>когда</w:t>
        <w:tab/>
        <w:t>можно</w:t>
        <w:tab/>
        <w:t>заниматься</w:t>
        <w:tab/>
        <w:t>собственными</w:t>
        <w:tab/>
        <w:t>хобби</w:t>
        <w:tab/>
        <w:t>например</w:t>
        <w:tab/>
        <w:t>поставлять интересный</w:t>
        <w:tab/>
        <w:t>материал</w:t>
        <w:tab/>
        <w:t>Это</w:t>
        <w:tab/>
        <w:t>подтверждает</w:t>
        <w:tab/>
        <w:t>основное</w:t>
        <w:tab/>
        <w:t>предположение</w:t>
        <w:tab/>
        <w:t>что пациенты</w:t>
        <w:tab/>
        <w:t>готовы</w:t>
        <w:tab/>
        <w:t>к</w:t>
        <w:tab/>
        <w:t>играм</w:t>
        <w:tab/>
        <w:t>Бывают</w:t>
        <w:tab/>
        <w:t>конечно</w:t>
        <w:tab/>
        <w:t>и</w:t>
        <w:tab/>
        <w:t>исключения</w:t>
        <w:tab/>
        <w:t>Некоторые отказываются</w:t>
        <w:tab/>
        <w:t>играть</w:t>
        <w:tab/>
        <w:t>в</w:t>
        <w:tab/>
        <w:t>больничные</w:t>
        <w:tab/>
        <w:t>игры</w:t>
        <w:tab/>
        <w:t>или</w:t>
        <w:tab/>
        <w:t>в</w:t>
        <w:tab/>
        <w:t>игры</w:t>
        <w:tab/>
        <w:t>врача</w:t>
        <w:tab/>
        <w:t>утверждая</w:t>
        <w:tab/>
        <w:t>что они</w:t>
        <w:tab/>
        <w:t>совсем</w:t>
        <w:tab/>
        <w:t>не</w:t>
        <w:tab/>
        <w:t>больны</w:t>
        <w:tab/>
        <w:t>Другие</w:t>
        <w:tab/>
        <w:t>упрямо</w:t>
        <w:tab/>
        <w:t>или</w:t>
        <w:tab/>
        <w:t>мрачно</w:t>
        <w:tab/>
        <w:t>отказываются поддаваться</w:t>
        <w:tab/>
        <w:t>лечению</w:t>
        <w:tab/>
        <w:t>хотя</w:t>
        <w:tab/>
        <w:t>понимают</w:t>
        <w:tab/>
        <w:t>что</w:t>
        <w:tab/>
        <w:t>с</w:t>
        <w:tab/>
        <w:t>ними</w:t>
        <w:tab/>
        <w:t>не</w:t>
        <w:tab/>
        <w:t>все</w:t>
        <w:tab/>
        <w:t>в</w:t>
        <w:tab/>
        <w:t>порядке</w:t>
        <w:tab/>
        <w:t>и</w:t>
        <w:tab/>
        <w:t>даже могут</w:t>
        <w:tab/>
        <w:t>громко</w:t>
        <w:tab/>
        <w:t>на</w:t>
        <w:tab/>
        <w:t>это</w:t>
        <w:tab/>
        <w:t>жаловаться</w:t>
        <w:tab/>
        <w:t>Таких</w:t>
        <w:tab/>
        <w:t>пациентов</w:t>
        <w:tab/>
        <w:t>можно</w:t>
        <w:tab/>
        <w:t>успокоить позволив</w:t>
        <w:tab/>
        <w:t>им</w:t>
        <w:tab/>
        <w:t>отдохнуть</w:t>
        <w:tab/>
        <w:t>неделюдругую</w:t>
        <w:tab/>
        <w:t>прежде</w:t>
        <w:tab/>
        <w:t>чем</w:t>
        <w:tab/>
        <w:t>потребовать</w:t>
        <w:tab/>
        <w:t>от</w:t>
        <w:tab/>
        <w:t>них улучшения</w:t>
        <w:tab/>
        <w:t>Небольшое</w:t>
        <w:tab/>
        <w:t>количество</w:t>
        <w:tab/>
        <w:t>невезучих</w:t>
        <w:tab/>
        <w:t>хотели</w:t>
        <w:tab/>
        <w:t>бы</w:t>
        <w:tab/>
        <w:t>стать</w:t>
        <w:tab/>
        <w:t>хорошими пациентами</w:t>
        <w:tab/>
        <w:t>но</w:t>
        <w:tab/>
        <w:t>не</w:t>
        <w:tab/>
        <w:t>могут</w:t>
        <w:tab/>
        <w:t>по</w:t>
        <w:tab/>
        <w:t>чисто</w:t>
        <w:tab/>
        <w:t>органическим</w:t>
        <w:tab/>
        <w:t>причинам</w:t>
        <w:tab/>
        <w:t>таким</w:t>
        <w:tab/>
        <w:t>как болезнь</w:t>
        <w:tab/>
        <w:t>Пика</w:t>
        <w:tab/>
        <w:t>или</w:t>
        <w:tab/>
        <w:t>квазиорганические</w:t>
        <w:tab/>
        <w:t>заболевания</w:t>
        <w:tab/>
        <w:t>типа</w:t>
        <w:tab/>
        <w:t>шизофрении вызванной</w:t>
        <w:tab/>
        <w:t>меланхолией</w:t>
        <w:tab/>
        <w:t>или</w:t>
        <w:tab/>
        <w:t>различные</w:t>
        <w:tab/>
        <w:t>мании</w:t>
        <w:tab/>
        <w:t>Но</w:t>
        <w:tab/>
        <w:t>получив</w:t>
        <w:tab/>
        <w:t>достаточную дозу</w:t>
        <w:tab/>
        <w:t>лекарств</w:t>
        <w:tab/>
        <w:t>таких</w:t>
        <w:tab/>
        <w:t>как</w:t>
        <w:tab/>
        <w:t>фенотиазин</w:t>
        <w:tab/>
        <w:t>дибензазепин</w:t>
        <w:tab/>
        <w:t>или</w:t>
        <w:tab/>
        <w:t>литий</w:t>
        <w:tab/>
        <w:t>такие больные</w:t>
        <w:tab/>
        <w:t>начинают</w:t>
        <w:tab/>
        <w:t>поддаваться</w:t>
        <w:tab/>
        <w:t>лечению</w:t>
        <w:tab/>
        <w:t>Как</w:t>
        <w:tab/>
        <w:t>ни</w:t>
        <w:tab/>
        <w:t>прискорбно</w:t>
        <w:tab/>
        <w:t>но</w:t>
        <w:tab/>
        <w:t>в некоторых</w:t>
        <w:tab/>
        <w:t>больницах</w:t>
        <w:tab/>
        <w:t>к</w:t>
        <w:tab/>
        <w:t>упрямым</w:t>
        <w:tab/>
        <w:t>больным</w:t>
        <w:tab/>
        <w:t>применяют</w:t>
        <w:tab/>
        <w:t>и</w:t>
        <w:tab/>
        <w:t>шоковую</w:t>
        <w:tab/>
        <w:t>терапию</w:t>
      </w:r>
    </w:p>
    <w:p>
      <w:r>
        <w:t>В</w:t>
        <w:tab/>
        <w:t>любом</w:t>
        <w:tab/>
        <w:t>случае</w:t>
        <w:tab/>
        <w:t>первой</w:t>
        <w:tab/>
        <w:t>стадией</w:t>
        <w:tab/>
        <w:t>больничного</w:t>
        <w:tab/>
        <w:t>лечения</w:t>
        <w:tab/>
        <w:t>должно</w:t>
        <w:tab/>
        <w:t>стать обсуждение</w:t>
        <w:tab/>
        <w:t>различных</w:t>
        <w:tab/>
        <w:t>аспектов</w:t>
        <w:tab/>
        <w:t>терапии</w:t>
        <w:tab/>
        <w:tab/>
        <w:t>на</w:t>
        <w:tab/>
        <w:t>консилиуме</w:t>
        <w:tab/>
        <w:t>в</w:t>
        <w:tab/>
        <w:t>присутствии пациента</w:t>
        <w:tab/>
        <w:t>и</w:t>
        <w:tab/>
        <w:t>приглашенных</w:t>
        <w:tab/>
        <w:t>врачей</w:t>
        <w:tab/>
        <w:t>Все</w:t>
        <w:tab/>
        <w:t>они</w:t>
        <w:tab/>
        <w:t>могут</w:t>
        <w:tab/>
        <w:t>сделать</w:t>
        <w:tab/>
        <w:t>ценные предложения</w:t>
        <w:tab/>
        <w:t>если</w:t>
        <w:tab/>
        <w:t>поймут</w:t>
        <w:tab/>
        <w:t>что</w:t>
        <w:tab/>
        <w:t>цель</w:t>
        <w:tab/>
        <w:t>психотерапии</w:t>
        <w:tab/>
        <w:t>не</w:t>
        <w:tab/>
        <w:t>избавиться</w:t>
        <w:tab/>
        <w:t>от пациента</w:t>
        <w:tab/>
        <w:t>а</w:t>
        <w:tab/>
        <w:t>добиться</w:t>
        <w:tab/>
        <w:t>улучшения</w:t>
        <w:tab/>
        <w:t>его</w:t>
        <w:tab/>
        <w:t>состояния</w:t>
        <w:tab/>
        <w:t>Если</w:t>
        <w:tab/>
        <w:t>такой</w:t>
        <w:tab/>
        <w:t>консилиум проведен</w:t>
        <w:tab/>
        <w:t>правильно</w:t>
        <w:tab/>
        <w:t>вскоре</w:t>
        <w:tab/>
        <w:t>многие</w:t>
        <w:tab/>
        <w:t>игры</w:t>
        <w:tab/>
        <w:t>прекращаются</w:t>
        <w:tab/>
        <w:t>и</w:t>
        <w:tab/>
        <w:t>пациенту</w:t>
        <w:tab/>
        <w:t>не просто</w:t>
        <w:tab/>
        <w:t>становится</w:t>
        <w:tab/>
        <w:t>лучше</w:t>
        <w:tab/>
        <w:tab/>
        <w:t>он</w:t>
        <w:tab/>
        <w:t>выздоравливает</w:t>
        <w:tab/>
        <w:t>и</w:t>
        <w:tab/>
        <w:t>остается</w:t>
        <w:tab/>
        <w:t>здоровым</w:t>
        <w:tab/>
        <w:t>за исключением</w:t>
        <w:tab/>
        <w:t>указанных</w:t>
        <w:tab/>
        <w:t>выше</w:t>
        <w:tab/>
        <w:t>случаев</w:t>
        <w:tab/>
        <w:t>После</w:t>
        <w:tab/>
        <w:t>такого</w:t>
        <w:tab/>
        <w:t>консилиума</w:t>
        <w:tab/>
        <w:t>пациент часто</w:t>
        <w:tab/>
        <w:t>подходит</w:t>
        <w:tab/>
        <w:t>к</w:t>
        <w:tab/>
        <w:t>терапевту</w:t>
        <w:tab/>
        <w:t>чтобы</w:t>
        <w:tab/>
        <w:t>пожать</w:t>
        <w:tab/>
        <w:t>ему</w:t>
        <w:tab/>
        <w:t>руку</w:t>
        <w:tab/>
        <w:t>и</w:t>
        <w:tab/>
        <w:t>может</w:t>
        <w:tab/>
        <w:t>быть заметить</w:t>
        <w:tab/>
        <w:t>Впервые</w:t>
        <w:tab/>
        <w:t>врач</w:t>
        <w:tab/>
        <w:t>обращался</w:t>
        <w:tab/>
        <w:t>со</w:t>
        <w:tab/>
        <w:t>мной</w:t>
        <w:tab/>
        <w:t>как</w:t>
        <w:tab/>
        <w:t>с</w:t>
        <w:tab/>
        <w:t>реальным</w:t>
        <w:tab/>
        <w:t>человеком</w:t>
        <w:tab/>
        <w:t>и говорил</w:t>
        <w:tab/>
        <w:t>непосредственно</w:t>
        <w:tab/>
        <w:t>со</w:t>
        <w:tab/>
        <w:t>мной</w:t>
        <w:tab/>
        <w:t>Так</w:t>
        <w:tab/>
        <w:t>происходит</w:t>
        <w:tab/>
        <w:t>потому</w:t>
        <w:tab/>
        <w:t>что больничные</w:t>
        <w:tab/>
        <w:t>игры</w:t>
        <w:tab/>
        <w:t>ни</w:t>
        <w:tab/>
        <w:t>в</w:t>
        <w:tab/>
        <w:t>коей</w:t>
        <w:tab/>
        <w:t>мере</w:t>
        <w:tab/>
        <w:t>не</w:t>
        <w:tab/>
        <w:t>являются</w:t>
        <w:tab/>
        <w:t>подсознательными Пациент</w:t>
        <w:tab/>
        <w:t>очень</w:t>
        <w:tab/>
        <w:t>хорошо</w:t>
        <w:tab/>
        <w:t>сознает</w:t>
        <w:tab/>
        <w:t>что</w:t>
        <w:tab/>
        <w:t>делает</w:t>
        <w:tab/>
        <w:t>и</w:t>
        <w:tab/>
        <w:t>высоко</w:t>
        <w:tab/>
        <w:t>оценивает</w:t>
        <w:tab/>
        <w:t>терапевта не</w:t>
        <w:tab/>
        <w:t>поддавшегося</w:t>
        <w:tab/>
        <w:t>на</w:t>
        <w:tab/>
        <w:t>его</w:t>
        <w:tab/>
        <w:t>игры</w:t>
        <w:tab/>
        <w:t>Даже</w:t>
        <w:tab/>
        <w:t>если</w:t>
        <w:tab/>
        <w:t>в</w:t>
        <w:tab/>
        <w:t>первый</w:t>
        <w:tab/>
        <w:t>раз</w:t>
        <w:tab/>
        <w:t>он</w:t>
        <w:tab/>
        <w:t>в</w:t>
        <w:tab/>
        <w:t>этом</w:t>
        <w:tab/>
        <w:t>не признается</w:t>
        <w:tab/>
        <w:t>пациент</w:t>
        <w:tab/>
        <w:t>все</w:t>
        <w:tab/>
        <w:t>равно</w:t>
        <w:tab/>
        <w:t>благодарен</w:t>
        <w:tab/>
        <w:t>потому</w:t>
        <w:tab/>
        <w:t>что</w:t>
        <w:tab/>
        <w:t>такой</w:t>
        <w:tab/>
        <w:t>подход избавляет</w:t>
        <w:tab/>
        <w:t>от</w:t>
        <w:tab/>
        <w:t>скуки</w:t>
        <w:tab/>
        <w:t>обычной</w:t>
        <w:tab/>
        <w:t>психотерапии</w:t>
      </w:r>
    </w:p>
    <w:p>
      <w:r>
        <w:t>Тем</w:t>
        <w:tab/>
        <w:t>своим</w:t>
        <w:tab/>
        <w:t>коллегам</w:t>
        <w:tab/>
        <w:t>которым</w:t>
        <w:tab/>
        <w:t>удобнее</w:t>
        <w:tab/>
        <w:t>считать</w:t>
        <w:tab/>
        <w:t>что</w:t>
        <w:tab/>
        <w:t>у</w:t>
        <w:tab/>
        <w:t>их</w:t>
        <w:tab/>
        <w:t>пациентов слабое</w:t>
        <w:tab/>
        <w:t>Я</w:t>
        <w:tab/>
        <w:t>я</w:t>
        <w:tab/>
        <w:t>скажу</w:t>
        <w:tab/>
        <w:t>что</w:t>
        <w:tab/>
        <w:t>без</w:t>
        <w:tab/>
        <w:t>всяких</w:t>
        <w:tab/>
        <w:t>колебаний</w:t>
        <w:tab/>
        <w:t>прочел</w:t>
        <w:tab/>
        <w:t>бы</w:t>
        <w:tab/>
        <w:t>все вышеизложенное</w:t>
        <w:tab/>
        <w:t>группе</w:t>
        <w:tab/>
        <w:t>пациентов</w:t>
        <w:tab/>
        <w:t>даже</w:t>
        <w:tab/>
        <w:t>очень</w:t>
        <w:tab/>
        <w:t>возбудимых</w:t>
        <w:tab/>
        <w:t>при</w:t>
        <w:tab/>
        <w:t>первой же</w:t>
        <w:tab/>
        <w:t>встрече</w:t>
        <w:tab/>
        <w:t>после</w:t>
        <w:tab/>
        <w:t>короткого</w:t>
        <w:tab/>
        <w:t>периода</w:t>
        <w:tab/>
        <w:t>подготовки</w:t>
        <w:tab/>
        <w:t>и</w:t>
        <w:tab/>
        <w:t>знакомства</w:t>
        <w:tab/>
        <w:t>скажем через</w:t>
        <w:tab/>
        <w:t>30</w:t>
        <w:tab/>
        <w:t>минут</w:t>
        <w:tab/>
        <w:t>и</w:t>
        <w:tab/>
        <w:t>не</w:t>
        <w:tab/>
        <w:t>сомневаюсь</w:t>
        <w:tab/>
        <w:t>что</w:t>
        <w:tab/>
        <w:t>это</w:t>
        <w:tab/>
        <w:t>оказало</w:t>
        <w:tab/>
        <w:t>бы</w:t>
        <w:tab/>
        <w:t>благоприятное воздействие</w:t>
        <w:tab/>
        <w:t>потому</w:t>
        <w:tab/>
        <w:t>что</w:t>
        <w:tab/>
        <w:t>неоднократно</w:t>
        <w:tab/>
        <w:t>говорил</w:t>
        <w:tab/>
        <w:t>нечто</w:t>
        <w:tab/>
        <w:t>подобное</w:t>
        <w:tab/>
        <w:t>в аналогичных</w:t>
        <w:tab/>
        <w:t>обстоятельствах</w:t>
      </w:r>
    </w:p>
    <w:p>
      <w:r>
        <w:t>Когда</w:t>
        <w:tab/>
        <w:t>пациент</w:t>
        <w:tab/>
        <w:t>который</w:t>
        <w:tab/>
        <w:t>предварительно</w:t>
        <w:tab/>
        <w:t>лечился</w:t>
        <w:tab/>
        <w:t>у</w:t>
        <w:tab/>
        <w:t>различных психотерапевтов</w:t>
        <w:tab/>
        <w:t>или</w:t>
        <w:tab/>
        <w:t>в</w:t>
        <w:tab/>
        <w:t>психиатрических</w:t>
        <w:tab/>
        <w:t>лечебницах</w:t>
        <w:tab/>
        <w:t>впервые</w:t>
        <w:tab/>
        <w:t>обращается</w:t>
        <w:tab/>
        <w:t>к транзакционному</w:t>
        <w:tab/>
        <w:t>аналитику</w:t>
        <w:tab/>
        <w:t>в</w:t>
        <w:tab/>
        <w:t>качестве</w:t>
        <w:tab/>
        <w:t>амбулаторного</w:t>
        <w:tab/>
        <w:t>больного</w:t>
        <w:tab/>
        <w:t>или</w:t>
        <w:tab/>
        <w:t>в порядке</w:t>
        <w:tab/>
        <w:t>частной</w:t>
        <w:tab/>
        <w:t>практики</w:t>
        <w:tab/>
        <w:t>необходима</w:t>
        <w:tab/>
        <w:t>следующая</w:t>
        <w:tab/>
        <w:t>процедура</w:t>
        <w:tab/>
        <w:t>При</w:t>
        <w:tab/>
        <w:t>первой беседе</w:t>
        <w:tab/>
        <w:t>терапевт</w:t>
        <w:tab/>
        <w:t>должен</w:t>
        <w:tab/>
        <w:t>установить</w:t>
        <w:tab/>
        <w:t>все</w:t>
        <w:tab/>
        <w:t>предпосылки</w:t>
        <w:tab/>
        <w:t>и</w:t>
        <w:tab/>
        <w:t>основания сценария</w:t>
        <w:tab/>
        <w:t>по</w:t>
        <w:tab/>
        <w:t>возможности</w:t>
        <w:tab/>
        <w:t>незаметно</w:t>
        <w:tab/>
        <w:t>направляя</w:t>
        <w:tab/>
        <w:t>беседу</w:t>
        <w:tab/>
        <w:t>если</w:t>
        <w:tab/>
        <w:t>чтото остается</w:t>
        <w:tab/>
        <w:t>для</w:t>
        <w:tab/>
        <w:t>него</w:t>
        <w:tab/>
        <w:t>неясным</w:t>
        <w:tab/>
        <w:t>он</w:t>
        <w:tab/>
        <w:t>должен</w:t>
        <w:tab/>
        <w:t>заполнить</w:t>
        <w:tab/>
        <w:t>эти</w:t>
        <w:tab/>
        <w:t>пробелы</w:t>
        <w:tab/>
        <w:t>Прежде всего</w:t>
        <w:tab/>
        <w:t>он</w:t>
        <w:tab/>
        <w:t>получает</w:t>
        <w:tab/>
        <w:t>медицинскую</w:t>
        <w:tab/>
        <w:t>и</w:t>
        <w:tab/>
        <w:t>психиатрическую</w:t>
        <w:tab/>
        <w:t>историю</w:t>
        <w:tab/>
        <w:t>болезни</w:t>
        <w:tab/>
        <w:t>В процессе</w:t>
        <w:tab/>
        <w:t>разговора</w:t>
        <w:tab/>
        <w:t>он</w:t>
        <w:tab/>
        <w:t>расспрашивает</w:t>
        <w:tab/>
        <w:t>о</w:t>
        <w:tab/>
        <w:t>снах</w:t>
        <w:tab/>
        <w:tab/>
        <w:t>о</w:t>
        <w:tab/>
        <w:t>любых</w:t>
        <w:tab/>
        <w:t>снах</w:t>
        <w:tab/>
        <w:t>потому</w:t>
        <w:tab/>
        <w:t>что это</w:t>
        <w:tab/>
        <w:t>скорейший</w:t>
        <w:tab/>
        <w:t>путь</w:t>
        <w:tab/>
        <w:t>к</w:t>
        <w:tab/>
        <w:t>пониманию</w:t>
        <w:tab/>
        <w:t>сценарного</w:t>
        <w:tab/>
        <w:t>протокола</w:t>
        <w:tab/>
        <w:t>пациента</w:t>
        <w:tab/>
        <w:t>и</w:t>
        <w:tab/>
        <w:t>его взгляда</w:t>
        <w:tab/>
        <w:t>на</w:t>
        <w:tab/>
        <w:t>мир</w:t>
        <w:tab/>
        <w:t>Потом</w:t>
        <w:tab/>
        <w:t>расспрашивает</w:t>
        <w:tab/>
        <w:t>обо</w:t>
        <w:tab/>
        <w:t>всех</w:t>
        <w:tab/>
        <w:t>предыдущих</w:t>
        <w:tab/>
        <w:t>врачах</w:t>
        <w:tab/>
        <w:t>к которым</w:t>
        <w:tab/>
        <w:t>обращался</w:t>
        <w:tab/>
        <w:t>пациент</w:t>
        <w:tab/>
        <w:t>почему</w:t>
        <w:tab/>
        <w:t>пациент</w:t>
        <w:tab/>
        <w:t>обратился</w:t>
        <w:tab/>
        <w:t>к</w:t>
        <w:tab/>
        <w:t>данному</w:t>
        <w:tab/>
        <w:t>врачу почему</w:t>
        <w:tab/>
        <w:t>избрал</w:t>
        <w:tab/>
        <w:t>его</w:t>
        <w:tab/>
        <w:t>что</w:t>
        <w:tab/>
        <w:t>предварительно</w:t>
        <w:tab/>
        <w:t>узнал</w:t>
        <w:tab/>
        <w:t>о</w:t>
        <w:tab/>
        <w:t>нем</w:t>
        <w:tab/>
        <w:t>почему</w:t>
        <w:tab/>
        <w:t>и</w:t>
        <w:tab/>
        <w:t>при</w:t>
        <w:tab/>
        <w:t>каких обстоятельствах</w:t>
        <w:tab/>
        <w:t>расстался</w:t>
        <w:tab/>
        <w:t>с</w:t>
        <w:tab/>
        <w:t>ним</w:t>
        <w:tab/>
        <w:t>В</w:t>
        <w:tab/>
        <w:t>ответах</w:t>
        <w:tab/>
        <w:t>на</w:t>
        <w:tab/>
        <w:t>эти</w:t>
        <w:tab/>
        <w:t>вопросы</w:t>
        <w:tab/>
        <w:t>сценарный аналитик</w:t>
        <w:tab/>
        <w:t>находит</w:t>
        <w:tab/>
        <w:t>много</w:t>
        <w:tab/>
        <w:t>важных</w:t>
        <w:tab/>
        <w:t>ключей</w:t>
        <w:tab/>
        <w:t>Продолжая</w:t>
        <w:tab/>
        <w:t>выяснение</w:t>
        <w:tab/>
        <w:t>он расспрашивает</w:t>
        <w:tab/>
        <w:t>о</w:t>
        <w:tab/>
        <w:t>других</w:t>
        <w:tab/>
        <w:t>привычках</w:t>
        <w:tab/>
        <w:t>как</w:t>
        <w:tab/>
        <w:t>пациент</w:t>
        <w:tab/>
        <w:t>выбирает</w:t>
        <w:tab/>
        <w:t>работу</w:t>
        <w:tab/>
        <w:t>или супруга</w:t>
        <w:tab/>
        <w:t>почему</w:t>
        <w:tab/>
        <w:t>и</w:t>
        <w:tab/>
        <w:t>как</w:t>
        <w:tab/>
        <w:t>бросает</w:t>
        <w:tab/>
        <w:t>работу</w:t>
        <w:tab/>
        <w:t>и</w:t>
        <w:tab/>
        <w:t>разводится</w:t>
        <w:tab/>
        <w:t>Если</w:t>
        <w:tab/>
        <w:t>это</w:t>
        <w:tab/>
        <w:t>сделано умело</w:t>
        <w:tab/>
        <w:t>пациент</w:t>
        <w:tab/>
        <w:t>не</w:t>
        <w:tab/>
        <w:t>прервет</w:t>
        <w:tab/>
        <w:t>преждевременно</w:t>
        <w:tab/>
        <w:t>лечение</w:t>
        <w:tab/>
        <w:t>как</w:t>
        <w:tab/>
        <w:t>бывает</w:t>
        <w:tab/>
        <w:t>в</w:t>
        <w:tab/>
        <w:t>случаях когда</w:t>
        <w:tab/>
        <w:t>терапевт</w:t>
        <w:tab/>
        <w:t>опасается</w:t>
        <w:tab/>
        <w:t>повлиять</w:t>
        <w:tab/>
        <w:t>на</w:t>
        <w:tab/>
        <w:t>пациента</w:t>
        <w:tab/>
        <w:t>и</w:t>
        <w:tab/>
        <w:t>прячется</w:t>
        <w:tab/>
        <w:t>от</w:t>
        <w:tab/>
        <w:t>него</w:t>
        <w:tab/>
        <w:t>за бесстрастным</w:t>
        <w:tab/>
        <w:t>лицом</w:t>
        <w:tab/>
        <w:t>ритуальной</w:t>
        <w:tab/>
        <w:t>вежливостью</w:t>
        <w:tab/>
        <w:t>или</w:t>
        <w:tab/>
        <w:t>звукозаписывающей аппаратурой</w:t>
        <w:tab/>
        <w:t>Ничто</w:t>
        <w:tab/>
        <w:t>так</w:t>
        <w:tab/>
        <w:t>не</w:t>
        <w:tab/>
        <w:t>успокаивает</w:t>
        <w:tab/>
        <w:t>пациента</w:t>
        <w:tab/>
        <w:t>и</w:t>
        <w:tab/>
        <w:t>не</w:t>
        <w:tab/>
        <w:t>вселяет</w:t>
        <w:tab/>
        <w:t>в</w:t>
        <w:tab/>
        <w:t>него уверенность</w:t>
        <w:tab/>
        <w:t>как</w:t>
        <w:tab/>
        <w:t>компетентность</w:t>
        <w:tab/>
        <w:t>врача</w:t>
      </w:r>
    </w:p>
    <w:p>
      <w:r>
        <w:t>Распространенная</w:t>
        <w:tab/>
        <w:t>ситуация</w:t>
        <w:tab/>
        <w:t>такова</w:t>
        <w:tab/>
        <w:t>пациент</w:t>
        <w:tab/>
        <w:t>коллекционирует</w:t>
        <w:tab/>
        <w:t>неудачи психотерапии</w:t>
        <w:tab/>
        <w:t>чтобы</w:t>
        <w:tab/>
        <w:t>оправдать</w:t>
        <w:tab/>
        <w:t>психотическую</w:t>
        <w:tab/>
        <w:t>или</w:t>
        <w:tab/>
        <w:t>самоубийственную развязку</w:t>
        <w:tab/>
        <w:t>своего</w:t>
        <w:tab/>
        <w:t>сценария</w:t>
        <w:tab/>
        <w:t>Он</w:t>
        <w:tab/>
        <w:t>уходит</w:t>
        <w:tab/>
        <w:t>со</w:t>
        <w:tab/>
        <w:t>словами</w:t>
        <w:tab/>
        <w:t>Он</w:t>
        <w:tab/>
        <w:t>еще</w:t>
        <w:tab/>
        <w:t>будет</w:t>
        <w:tab/>
        <w:t>мне говорить</w:t>
        <w:tab/>
        <w:t>то</w:t>
        <w:tab/>
        <w:t>есть</w:t>
        <w:tab/>
        <w:t>делает</w:t>
        <w:tab/>
        <w:t>нечто</w:t>
        <w:tab/>
        <w:t>неожиданное</w:t>
        <w:tab/>
        <w:t>и</w:t>
        <w:tab/>
        <w:t>прекращает</w:t>
        <w:tab/>
        <w:t>лечение</w:t>
        <w:tab/>
        <w:t>без предварительного</w:t>
        <w:tab/>
        <w:t>обсуждения</w:t>
        <w:tab/>
        <w:t>Например</w:t>
        <w:tab/>
        <w:t>в</w:t>
        <w:tab/>
        <w:t>конце</w:t>
        <w:tab/>
        <w:t>третьей</w:t>
        <w:tab/>
        <w:t>сессии</w:t>
        <w:tab/>
        <w:t>когда</w:t>
        <w:tab/>
        <w:t>все как</w:t>
        <w:tab/>
        <w:t>будто</w:t>
        <w:tab/>
        <w:t>идет</w:t>
        <w:tab/>
        <w:t>хорошо</w:t>
        <w:tab/>
        <w:t>и</w:t>
        <w:tab/>
        <w:t>пациент</w:t>
        <w:tab/>
        <w:t>делает</w:t>
        <w:tab/>
        <w:t>успехи</w:t>
        <w:tab/>
        <w:t>он</w:t>
        <w:tab/>
        <w:t>может</w:t>
        <w:tab/>
        <w:t>небрежно заметить</w:t>
        <w:tab/>
        <w:t>вставая</w:t>
        <w:tab/>
        <w:t>и</w:t>
        <w:tab/>
        <w:t>собираясь</w:t>
        <w:tab/>
        <w:t>уходить</w:t>
        <w:tab/>
        <w:t>Кстати</w:t>
        <w:tab/>
        <w:t>это</w:t>
        <w:tab/>
        <w:t>мое</w:t>
        <w:tab/>
        <w:t>последнее посещение</w:t>
        <w:tab/>
        <w:t>потому</w:t>
        <w:tab/>
        <w:t>что</w:t>
        <w:tab/>
        <w:t>я</w:t>
        <w:tab/>
        <w:t>сегодня</w:t>
        <w:tab/>
        <w:t>хочу</w:t>
        <w:tab/>
        <w:t>обратиться</w:t>
        <w:tab/>
        <w:t>в</w:t>
        <w:tab/>
        <w:t>больницу</w:t>
        <w:tab/>
        <w:t>штата</w:t>
        <w:tab/>
        <w:t xml:space="preserve"> или</w:t>
        <w:tab/>
        <w:t>чтото</w:t>
        <w:tab/>
        <w:t>в</w:t>
        <w:tab/>
        <w:t>этом</w:t>
        <w:tab/>
        <w:t>роде</w:t>
        <w:tab/>
        <w:t>о</w:t>
        <w:tab/>
        <w:t>чем</w:t>
        <w:tab/>
        <w:t>раньше</w:t>
        <w:tab/>
        <w:t>даже</w:t>
        <w:tab/>
        <w:t>не</w:t>
        <w:tab/>
        <w:t>упоминал</w:t>
        <w:tab/>
        <w:t>Если</w:t>
        <w:tab/>
        <w:t>доктор</w:t>
        <w:tab/>
        <w:t>Кью внимательно</w:t>
        <w:tab/>
        <w:t>изучил</w:t>
        <w:tab/>
        <w:t>историю</w:t>
        <w:tab/>
        <w:t>пациента</w:t>
        <w:tab/>
        <w:t>он</w:t>
        <w:tab/>
        <w:t>может</w:t>
        <w:tab/>
        <w:t>предотвратить</w:t>
        <w:tab/>
        <w:t>такой случай</w:t>
        <w:tab/>
        <w:t>сказав</w:t>
        <w:tab/>
        <w:t>во</w:t>
        <w:tab/>
        <w:t>время</w:t>
        <w:tab/>
        <w:t>третьей</w:t>
        <w:tab/>
        <w:t>сессии</w:t>
        <w:tab/>
        <w:t>Я</w:t>
        <w:tab/>
        <w:t>думаю</w:t>
        <w:tab/>
        <w:t>вы</w:t>
        <w:tab/>
        <w:t>собираетесь посещать</w:t>
        <w:tab/>
        <w:t>меня</w:t>
        <w:tab/>
        <w:t>полгода</w:t>
        <w:tab/>
        <w:t>или</w:t>
        <w:tab/>
        <w:t>год</w:t>
        <w:tab/>
        <w:t>а</w:t>
        <w:tab/>
        <w:t>потом</w:t>
        <w:tab/>
        <w:t>внезапно</w:t>
        <w:tab/>
        <w:t>исчезнуть</w:t>
        <w:tab/>
        <w:t>Если</w:t>
        <w:tab/>
        <w:t>Пат возражает</w:t>
        <w:tab/>
        <w:t>доктор</w:t>
        <w:tab/>
        <w:t>Кью</w:t>
        <w:tab/>
        <w:t>ответит</w:t>
        <w:tab/>
        <w:t>Но</w:t>
        <w:tab/>
        <w:t>именно</w:t>
        <w:tab/>
        <w:t>так</w:t>
        <w:tab/>
        <w:t>вы</w:t>
        <w:tab/>
        <w:t>поступили</w:t>
        <w:tab/>
        <w:t>на</w:t>
        <w:tab/>
        <w:t>своих двух</w:t>
        <w:tab/>
        <w:t>прежних</w:t>
        <w:tab/>
        <w:t>работах</w:t>
        <w:tab/>
        <w:t>и</w:t>
        <w:tab/>
        <w:t>с</w:t>
        <w:tab/>
        <w:t>тремя</w:t>
        <w:tab/>
        <w:t>предыдущими</w:t>
        <w:tab/>
        <w:t>терапевтами</w:t>
        <w:tab/>
        <w:t>Если</w:t>
        <w:tab/>
        <w:t>хотите так</w:t>
        <w:tab/>
        <w:t>поступить</w:t>
        <w:tab/>
        <w:t>пожалуйста</w:t>
        <w:tab/>
        <w:t>я</w:t>
        <w:tab/>
        <w:t>за</w:t>
        <w:tab/>
        <w:t>это</w:t>
        <w:tab/>
        <w:t>время</w:t>
        <w:tab/>
        <w:t>все</w:t>
        <w:tab/>
        <w:t>равно</w:t>
        <w:tab/>
        <w:t>коечто</w:t>
        <w:tab/>
        <w:t>смогу</w:t>
        <w:tab/>
        <w:t>узнать но</w:t>
        <w:tab/>
        <w:t>если</w:t>
        <w:tab/>
        <w:t>вы</w:t>
        <w:tab/>
        <w:t>серьезно</w:t>
        <w:tab/>
        <w:t>хотите</w:t>
        <w:tab/>
        <w:t>выздороветь</w:t>
        <w:tab/>
        <w:t>нам</w:t>
        <w:tab/>
        <w:t>прежде</w:t>
        <w:tab/>
        <w:t>всего</w:t>
        <w:tab/>
        <w:t>нужно поговорить</w:t>
        <w:tab/>
        <w:t>об</w:t>
        <w:tab/>
        <w:t>этом</w:t>
        <w:tab/>
        <w:t>Иначе</w:t>
        <w:tab/>
        <w:t>вы</w:t>
        <w:tab/>
        <w:t>просто</w:t>
        <w:tab/>
        <w:t>зря</w:t>
        <w:tab/>
        <w:t>потратите</w:t>
        <w:tab/>
        <w:t>полгода</w:t>
        <w:tab/>
        <w:t>или</w:t>
        <w:tab/>
        <w:t>год</w:t>
        <w:tab/>
        <w:t>своей жизни</w:t>
        <w:tab/>
        <w:t>А</w:t>
        <w:tab/>
        <w:t>если</w:t>
        <w:tab/>
        <w:t>проясним</w:t>
        <w:tab/>
        <w:t>это</w:t>
        <w:tab/>
        <w:t>сейчас</w:t>
        <w:tab/>
        <w:t>вы</w:t>
        <w:tab/>
        <w:t>сможете</w:t>
        <w:tab/>
        <w:t>сэкономить</w:t>
        <w:tab/>
        <w:t>много времени</w:t>
        <w:tab/>
        <w:t>и</w:t>
        <w:tab/>
        <w:t>мы</w:t>
        <w:tab/>
        <w:t>пойдем</w:t>
        <w:tab/>
        <w:t>дальше</w:t>
        <w:tab/>
        <w:t>Алкоголики</w:t>
        <w:tab/>
        <w:t>которые</w:t>
        <w:tab/>
        <w:t>стремятся</w:t>
        <w:tab/>
        <w:t>к</w:t>
        <w:tab/>
        <w:t>полному контролю</w:t>
        <w:tab/>
        <w:t>или</w:t>
        <w:tab/>
        <w:t>абсолютной</w:t>
        <w:tab/>
        <w:t>капитуляции</w:t>
        <w:tab/>
        <w:t>вероятнее</w:t>
        <w:tab/>
        <w:t>всего</w:t>
        <w:tab/>
        <w:t>обидятся</w:t>
        <w:tab/>
        <w:t>такому прекращению</w:t>
        <w:tab/>
        <w:t>своих</w:t>
        <w:tab/>
        <w:t>игр</w:t>
        <w:tab/>
        <w:t>зато</w:t>
        <w:tab/>
        <w:t>пациенты</w:t>
        <w:tab/>
        <w:t>которые</w:t>
        <w:tab/>
        <w:t>действительно</w:t>
        <w:tab/>
        <w:t>хотят выздороветь</w:t>
        <w:tab/>
        <w:t>будут</w:t>
        <w:tab/>
        <w:t>благодарны</w:t>
        <w:tab/>
        <w:t>Если</w:t>
        <w:tab/>
        <w:t>пациент</w:t>
        <w:tab/>
        <w:t>кивнет</w:t>
        <w:tab/>
        <w:t>или</w:t>
        <w:tab/>
        <w:t>рассмеется прогноз</w:t>
        <w:tab/>
        <w:t>обнадеживающий</w:t>
      </w:r>
    </w:p>
    <w:p>
      <w:r>
        <w:t>Д</w:t>
        <w:tab/>
        <w:t>Профессиональный</w:t>
        <w:tab/>
        <w:t>пациент</w:t>
        <w:tab/>
      </w:r>
    </w:p>
    <w:p>
      <w:r>
        <w:t>Пациенты</w:t>
        <w:tab/>
        <w:t>которые</w:t>
        <w:tab/>
        <w:t>долго</w:t>
        <w:tab/>
        <w:t>лечились</w:t>
        <w:tab/>
        <w:t>и</w:t>
        <w:tab/>
        <w:t>предварительно</w:t>
        <w:tab/>
        <w:t>встречались</w:t>
        <w:tab/>
        <w:t>с несколькими</w:t>
        <w:tab/>
        <w:t>психотерапевтами</w:t>
        <w:tab/>
        <w:t>обычно</w:t>
        <w:tab/>
        <w:t>становятся</w:t>
        <w:tab/>
        <w:t>профессиональными пациентами</w:t>
        <w:tab/>
        <w:t>Чтобы</w:t>
        <w:tab/>
        <w:t>поставить</w:t>
        <w:tab/>
        <w:t>диагноз</w:t>
        <w:tab/>
        <w:t>профессиональный</w:t>
        <w:tab/>
        <w:t>пациент необходимы</w:t>
        <w:tab/>
        <w:t>три</w:t>
        <w:tab/>
        <w:t>критерия</w:t>
        <w:tab/>
        <w:t>Первый</w:t>
        <w:tab/>
        <w:tab/>
        <w:t>пациент</w:t>
        <w:tab/>
        <w:t>использует</w:t>
        <w:tab/>
        <w:t>специальные термины</w:t>
        <w:tab/>
        <w:t>и</w:t>
        <w:tab/>
        <w:t>сам</w:t>
        <w:tab/>
        <w:t>ставит</w:t>
        <w:tab/>
        <w:t>диагнозы</w:t>
        <w:tab/>
        <w:t>второй</w:t>
        <w:tab/>
        <w:tab/>
        <w:t>он</w:t>
        <w:tab/>
        <w:t>называет</w:t>
        <w:tab/>
        <w:t>патологию детской</w:t>
        <w:tab/>
        <w:t>или</w:t>
        <w:tab/>
        <w:t>незрелой</w:t>
        <w:tab/>
        <w:t>и</w:t>
        <w:tab/>
        <w:t>третье</w:t>
        <w:tab/>
        <w:tab/>
        <w:t>во</w:t>
        <w:tab/>
        <w:t>время</w:t>
        <w:tab/>
        <w:t>разговора</w:t>
        <w:tab/>
        <w:t>он</w:t>
        <w:tab/>
        <w:t>выглядит очень</w:t>
        <w:tab/>
        <w:t>серьезным</w:t>
        <w:tab/>
        <w:t>К</w:t>
        <w:tab/>
        <w:t>концу</w:t>
        <w:tab/>
        <w:t>второго</w:t>
        <w:tab/>
        <w:t>посещения</w:t>
        <w:tab/>
        <w:t>ему</w:t>
        <w:tab/>
        <w:t>следует</w:t>
        <w:tab/>
        <w:t>сказать</w:t>
        <w:tab/>
        <w:t>что</w:t>
        <w:tab/>
        <w:t>он профессиональный</w:t>
        <w:tab/>
        <w:t>пациент</w:t>
        <w:tab/>
        <w:t>и</w:t>
        <w:tab/>
        <w:t>велеть</w:t>
        <w:tab/>
        <w:t>перестать</w:t>
        <w:tab/>
        <w:t>пользоваться</w:t>
        <w:tab/>
        <w:t>терминами Поскольку</w:t>
        <w:tab/>
        <w:t>он</w:t>
        <w:tab/>
        <w:t>хорошо</w:t>
        <w:tab/>
        <w:t>разбирается</w:t>
        <w:tab/>
        <w:t>в</w:t>
        <w:tab/>
        <w:t>ситуации</w:t>
        <w:tab/>
        <w:t>достаточно</w:t>
        <w:tab/>
        <w:t>только</w:t>
        <w:tab/>
        <w:t>сказать Вы</w:t>
        <w:tab/>
        <w:t>профессиональный</w:t>
        <w:tab/>
        <w:t>пациент</w:t>
        <w:tab/>
        <w:t>и</w:t>
        <w:tab/>
        <w:t>я</w:t>
        <w:tab/>
        <w:t>считаю</w:t>
        <w:tab/>
        <w:t>что</w:t>
        <w:tab/>
        <w:t>вам</w:t>
        <w:tab/>
        <w:t>с</w:t>
        <w:tab/>
        <w:t>этим</w:t>
        <w:tab/>
        <w:t>нужно покончить</w:t>
        <w:tab/>
        <w:t>Перестаньте</w:t>
        <w:tab/>
        <w:t>пользоваться</w:t>
        <w:tab/>
        <w:t>терминами</w:t>
        <w:tab/>
        <w:t>и</w:t>
        <w:tab/>
        <w:t>говорите</w:t>
        <w:tab/>
        <w:t>поанглийски Если</w:t>
        <w:tab/>
        <w:t>проделать</w:t>
        <w:tab/>
        <w:t>это</w:t>
        <w:tab/>
        <w:t>должным</w:t>
        <w:tab/>
        <w:t>образом</w:t>
        <w:tab/>
        <w:t>он</w:t>
        <w:tab/>
        <w:t>очень</w:t>
        <w:tab/>
        <w:t>быстро</w:t>
        <w:tab/>
        <w:t>перестает пользоваться</w:t>
        <w:tab/>
        <w:t>специальными</w:t>
        <w:tab/>
        <w:t>терминами</w:t>
        <w:tab/>
        <w:t>и</w:t>
        <w:tab/>
        <w:t>начинает</w:t>
        <w:tab/>
        <w:t>говорить</w:t>
        <w:tab/>
        <w:t>поанглийски правда</w:t>
        <w:tab/>
        <w:t>речь</w:t>
        <w:tab/>
        <w:t>его</w:t>
        <w:tab/>
        <w:t>будет</w:t>
        <w:tab/>
        <w:t>полна</w:t>
        <w:tab/>
        <w:t>Родительских</w:t>
        <w:tab/>
        <w:t>шаблонов</w:t>
        <w:tab/>
        <w:t>и</w:t>
        <w:tab/>
        <w:t>клише</w:t>
        <w:tab/>
        <w:t>На следующем</w:t>
        <w:tab/>
        <w:t>этапе</w:t>
        <w:tab/>
        <w:t>можно</w:t>
        <w:tab/>
        <w:t>попробовать</w:t>
        <w:tab/>
        <w:t>предложить</w:t>
        <w:tab/>
        <w:t>ему</w:t>
        <w:tab/>
        <w:t>избавиться</w:t>
        <w:tab/>
        <w:t>от шаблонов</w:t>
        <w:tab/>
        <w:t>и</w:t>
        <w:tab/>
        <w:t>клише</w:t>
        <w:tab/>
        <w:t>К</w:t>
        <w:tab/>
        <w:t>тому</w:t>
        <w:tab/>
        <w:t>времени</w:t>
        <w:tab/>
        <w:t>он</w:t>
        <w:tab/>
        <w:t>перестанет</w:t>
        <w:tab/>
        <w:t>пыжиться</w:t>
        <w:tab/>
        <w:t>и</w:t>
        <w:tab/>
        <w:t>начнет улыбаться</w:t>
        <w:tab/>
        <w:t>а</w:t>
        <w:tab/>
        <w:t>иногда</w:t>
        <w:tab/>
        <w:t>даже</w:t>
        <w:tab/>
        <w:t>смеяться</w:t>
        <w:tab/>
        <w:t>Тогда</w:t>
        <w:tab/>
        <w:t>ему</w:t>
        <w:tab/>
        <w:t>можно</w:t>
        <w:tab/>
        <w:t>сказать</w:t>
        <w:tab/>
        <w:t>что</w:t>
        <w:tab/>
        <w:t>он</w:t>
        <w:tab/>
        <w:t>больше не</w:t>
        <w:tab/>
        <w:t>профессиональный</w:t>
        <w:tab/>
        <w:t>пациент</w:t>
        <w:tab/>
        <w:t>а</w:t>
        <w:tab/>
        <w:t>реальная</w:t>
        <w:tab/>
        <w:t>личность</w:t>
        <w:tab/>
        <w:t>с</w:t>
        <w:tab/>
        <w:t>некоторыми психопатическими</w:t>
        <w:tab/>
        <w:t>симптомами</w:t>
        <w:tab/>
        <w:t>Он</w:t>
        <w:tab/>
        <w:t>должен</w:t>
        <w:tab/>
        <w:t>также</w:t>
        <w:tab/>
        <w:t>уже</w:t>
        <w:tab/>
        <w:t>понять</w:t>
        <w:tab/>
        <w:t>что</w:t>
        <w:tab/>
        <w:t>его Ребенок</w:t>
        <w:tab/>
        <w:t>остается</w:t>
        <w:tab/>
        <w:t>все</w:t>
        <w:tab/>
        <w:t>тем</w:t>
        <w:tab/>
        <w:t>же</w:t>
        <w:tab/>
        <w:t>что</w:t>
        <w:tab/>
        <w:t>он</w:t>
        <w:tab/>
        <w:t>не</w:t>
        <w:tab/>
        <w:t>ребячливый</w:t>
        <w:tab/>
        <w:t>и</w:t>
        <w:tab/>
        <w:t>не</w:t>
        <w:tab/>
        <w:t>незрелый</w:t>
        <w:tab/>
        <w:t>а просто</w:t>
        <w:tab/>
        <w:t>сбит</w:t>
        <w:tab/>
        <w:t>с</w:t>
        <w:tab/>
        <w:t>толку</w:t>
        <w:tab/>
        <w:t>и</w:t>
        <w:tab/>
        <w:t>под</w:t>
        <w:tab/>
        <w:t>его</w:t>
        <w:tab/>
        <w:t>смятением</w:t>
        <w:tab/>
        <w:t>скрывается</w:t>
        <w:tab/>
        <w:t>очарование непосредственность</w:t>
        <w:tab/>
        <w:t>и</w:t>
        <w:tab/>
        <w:t>творческая</w:t>
        <w:tab/>
        <w:t>сила</w:t>
        <w:tab/>
        <w:t>настоящего</w:t>
        <w:tab/>
        <w:t>ребенка</w:t>
        <w:tab/>
        <w:t>Следует отметить</w:t>
        <w:tab/>
        <w:t>прогресс</w:t>
        <w:tab/>
        <w:t>от</w:t>
        <w:tab/>
        <w:t>привязанного</w:t>
        <w:tab/>
        <w:t>к</w:t>
        <w:tab/>
        <w:t>кушетке</w:t>
        <w:tab/>
        <w:t>Ребенка</w:t>
        <w:tab/>
        <w:t>к</w:t>
        <w:tab/>
        <w:t>говорящему общими</w:t>
        <w:tab/>
        <w:t>местами</w:t>
        <w:tab/>
        <w:t>Родителю</w:t>
        <w:tab/>
        <w:t>а</w:t>
        <w:tab/>
        <w:t>от</w:t>
        <w:tab/>
        <w:t>него</w:t>
        <w:tab/>
        <w:t>к</w:t>
        <w:tab/>
        <w:t>откровенному</w:t>
        <w:tab/>
        <w:t>Взрослому</w:t>
      </w:r>
    </w:p>
    <w:p>
      <w:r>
        <w:t>Б</w:t>
        <w:tab/>
        <w:t>Пациент</w:t>
        <w:tab/>
        <w:t>как</w:t>
        <w:tab/>
        <w:t>личина</w:t>
        <w:tab/>
      </w:r>
    </w:p>
    <w:p>
      <w:r>
        <w:t>В</w:t>
        <w:tab/>
        <w:t>терминах</w:t>
        <w:tab/>
        <w:t>сценарного</w:t>
        <w:tab/>
        <w:t>анализа</w:t>
        <w:tab/>
        <w:t>наш</w:t>
        <w:tab/>
        <w:t>пациент</w:t>
        <w:tab/>
        <w:t>как</w:t>
        <w:tab/>
        <w:t>мы</w:t>
        <w:tab/>
        <w:t>надеемся</w:t>
        <w:tab/>
        <w:t>после нескольких</w:t>
        <w:tab/>
        <w:t>сеансов</w:t>
        <w:tab/>
        <w:t>лечения</w:t>
        <w:tab/>
        <w:t>вышел</w:t>
        <w:tab/>
        <w:t>из</w:t>
        <w:tab/>
        <w:t>своего</w:t>
        <w:tab/>
        <w:t>сценария</w:t>
        <w:tab/>
        <w:t>и</w:t>
        <w:tab/>
        <w:t>ведет</w:t>
        <w:tab/>
        <w:t>себя</w:t>
        <w:tab/>
        <w:t>как реальная</w:t>
        <w:tab/>
        <w:t>личность</w:t>
        <w:tab/>
        <w:t>Попросту</w:t>
        <w:tab/>
        <w:t>говоря</w:t>
        <w:tab/>
        <w:t>его</w:t>
        <w:tab/>
        <w:t>можно</w:t>
        <w:tab/>
        <w:t>теперь</w:t>
        <w:tab/>
        <w:t>называть полноправным</w:t>
        <w:tab/>
        <w:t>членом</w:t>
        <w:tab/>
        <w:t>общества</w:t>
        <w:tab/>
        <w:t>налогоплательщиков</w:t>
        <w:tab/>
        <w:t>Если</w:t>
        <w:tab/>
        <w:t>он временами</w:t>
        <w:tab/>
        <w:t>впадает</w:t>
        <w:tab/>
        <w:t>в</w:t>
        <w:tab/>
        <w:t>прежнее</w:t>
        <w:tab/>
        <w:t>состояние</w:t>
        <w:tab/>
        <w:t>врач</w:t>
        <w:tab/>
        <w:t>в</w:t>
        <w:tab/>
        <w:t>индивидуальной</w:t>
        <w:tab/>
        <w:t>беседе или</w:t>
        <w:tab/>
        <w:t>другие</w:t>
        <w:tab/>
        <w:t>члены</w:t>
        <w:tab/>
        <w:t>группы</w:t>
        <w:tab/>
        <w:t>сообщат</w:t>
        <w:tab/>
        <w:t>ему</w:t>
        <w:tab/>
        <w:t>об</w:t>
        <w:tab/>
        <w:t>этом</w:t>
        <w:tab/>
        <w:t>Пока</w:t>
        <w:tab/>
        <w:t>пациент</w:t>
        <w:tab/>
        <w:t>вне</w:t>
        <w:tab/>
        <w:t>своего сценария</w:t>
        <w:tab/>
        <w:t>он</w:t>
        <w:tab/>
        <w:t>может</w:t>
        <w:tab/>
        <w:t>рассматривать</w:t>
        <w:tab/>
        <w:t>его</w:t>
        <w:tab/>
        <w:t>объективно</w:t>
        <w:tab/>
        <w:t>и</w:t>
        <w:tab/>
        <w:t>лечение</w:t>
        <w:tab/>
        <w:t>можно продолжать</w:t>
        <w:tab/>
        <w:t>Главная</w:t>
        <w:tab/>
        <w:t>трудность</w:t>
        <w:tab/>
        <w:t>которую</w:t>
        <w:tab/>
        <w:t>здесь</w:t>
        <w:tab/>
        <w:t>приходится</w:t>
        <w:tab/>
        <w:t>преодолевать это</w:t>
        <w:tab/>
        <w:t>давление</w:t>
        <w:tab/>
        <w:t>сценария</w:t>
        <w:tab/>
        <w:t>чтото</w:t>
        <w:tab/>
        <w:t>вроде</w:t>
        <w:tab/>
        <w:t>сопротивления</w:t>
        <w:tab/>
        <w:t>Ид</w:t>
        <w:tab/>
        <w:t>по</w:t>
        <w:tab/>
        <w:t>Фрейду Профессиональные</w:t>
        <w:tab/>
        <w:t>пациенты</w:t>
        <w:tab/>
        <w:t>принимают</w:t>
        <w:tab/>
        <w:t>на</w:t>
        <w:tab/>
        <w:t>себя</w:t>
        <w:tab/>
        <w:t>эту</w:t>
        <w:tab/>
        <w:t>роль</w:t>
        <w:tab/>
        <w:t>когда</w:t>
        <w:tab/>
        <w:t>они совсем</w:t>
        <w:tab/>
        <w:t>еще</w:t>
        <w:tab/>
        <w:t>в</w:t>
        <w:tab/>
        <w:t>юном</w:t>
        <w:tab/>
        <w:t>возрасте</w:t>
        <w:tab/>
        <w:t>с</w:t>
        <w:tab/>
        <w:t>помощью</w:t>
        <w:tab/>
        <w:t>родителей</w:t>
        <w:tab/>
        <w:t>решили</w:t>
        <w:tab/>
        <w:t>стать психическими</w:t>
        <w:tab/>
        <w:t>калеками</w:t>
        <w:tab/>
        <w:t>им</w:t>
        <w:tab/>
        <w:t>могли</w:t>
        <w:tab/>
        <w:t>помочь</w:t>
        <w:tab/>
        <w:t>и</w:t>
        <w:tab/>
        <w:t>предыдущие</w:t>
        <w:tab/>
        <w:t>терапевты Обычно</w:t>
        <w:tab/>
        <w:t>в</w:t>
        <w:tab/>
        <w:t>таком</w:t>
        <w:tab/>
        <w:t>случае</w:t>
        <w:tab/>
        <w:t>мы</w:t>
        <w:tab/>
        <w:t>имеем</w:t>
        <w:tab/>
        <w:t>дело</w:t>
        <w:tab/>
        <w:t>с</w:t>
        <w:tab/>
        <w:t>семейным</w:t>
        <w:tab/>
        <w:t>сценарием</w:t>
        <w:tab/>
        <w:t>и</w:t>
        <w:tab/>
        <w:t>братья</w:t>
        <w:tab/>
        <w:t>и сестры</w:t>
        <w:tab/>
        <w:t>пациента</w:t>
        <w:tab/>
        <w:t>и</w:t>
        <w:tab/>
        <w:t>его</w:t>
        <w:tab/>
        <w:t>родители</w:t>
        <w:tab/>
        <w:t>тоже</w:t>
        <w:tab/>
        <w:t>могут</w:t>
        <w:tab/>
        <w:t>проходить</w:t>
        <w:tab/>
        <w:t>лечение</w:t>
        <w:tab/>
        <w:t>Типичный пример</w:t>
        <w:tab/>
        <w:tab/>
        <w:t>когда</w:t>
        <w:tab/>
        <w:t>брат</w:t>
        <w:tab/>
        <w:t>или</w:t>
        <w:tab/>
        <w:t>сестра</w:t>
        <w:tab/>
        <w:t>пациента</w:t>
        <w:tab/>
        <w:t>содержатся</w:t>
        <w:tab/>
        <w:t>в</w:t>
        <w:tab/>
        <w:t>психиатрической лечебнице</w:t>
        <w:tab/>
        <w:t>где</w:t>
        <w:tab/>
        <w:t>представляются</w:t>
        <w:tab/>
        <w:t>как</w:t>
        <w:tab/>
        <w:t>обычно</w:t>
        <w:tab/>
        <w:t>говорят</w:t>
        <w:tab/>
        <w:t>служащие</w:t>
        <w:tab/>
        <w:t>или ведут</w:t>
        <w:tab/>
        <w:t>себя</w:t>
        <w:tab/>
        <w:t>ненормально</w:t>
        <w:tab/>
        <w:t>как</w:t>
        <w:tab/>
        <w:t>учится</w:t>
        <w:tab/>
        <w:t>говорить</w:t>
        <w:tab/>
        <w:t>пациент</w:t>
        <w:tab/>
        <w:t>Пациент обижается</w:t>
        <w:tab/>
        <w:t>и</w:t>
        <w:tab/>
        <w:t>может</w:t>
        <w:tab/>
        <w:t>откровенно</w:t>
        <w:tab/>
        <w:t>заявить</w:t>
        <w:tab/>
        <w:t>что</w:t>
        <w:tab/>
        <w:t>завидует</w:t>
        <w:tab/>
        <w:t>брату</w:t>
        <w:tab/>
        <w:t>или</w:t>
        <w:tab/>
        <w:t>сестре</w:t>
        <w:tab/>
        <w:t>те</w:t>
        <w:tab/>
        <w:t>в лечебнице</w:t>
        <w:tab/>
        <w:t>а</w:t>
        <w:tab/>
        <w:t>ему</w:t>
        <w:tab/>
        <w:t>приходится</w:t>
        <w:tab/>
        <w:t>довольствоваться</w:t>
        <w:tab/>
        <w:t>амбулаторным</w:t>
        <w:tab/>
        <w:t>лечением Как</w:t>
        <w:tab/>
        <w:t>заметил</w:t>
        <w:tab/>
        <w:t>один</w:t>
        <w:tab/>
        <w:t>человек</w:t>
        <w:tab/>
        <w:t>Почему</w:t>
        <w:tab/>
        <w:t>это</w:t>
        <w:tab/>
        <w:t>мой</w:t>
        <w:tab/>
        <w:t>брат</w:t>
        <w:tab/>
        <w:t>в</w:t>
        <w:tab/>
        <w:t>отличной</w:t>
        <w:tab/>
        <w:t>роскошной психушке</w:t>
        <w:tab/>
        <w:t>а</w:t>
        <w:tab/>
        <w:t>я</w:t>
        <w:tab/>
        <w:t>должен</w:t>
        <w:tab/>
        <w:t>ходить</w:t>
        <w:tab/>
        <w:t>в</w:t>
        <w:tab/>
        <w:t>какуюто</w:t>
        <w:tab/>
        <w:t>вшивую</w:t>
        <w:tab/>
        <w:t>терапевтическую</w:t>
        <w:tab/>
        <w:t>группу Мне</w:t>
        <w:tab/>
        <w:t>было</w:t>
        <w:tab/>
        <w:t>бы</w:t>
        <w:tab/>
        <w:t>гораздо</w:t>
        <w:tab/>
        <w:t>приятней</w:t>
        <w:tab/>
        <w:t>стать</w:t>
        <w:tab/>
        <w:t>профессиональным</w:t>
        <w:tab/>
        <w:t>пациентом</w:t>
      </w:r>
    </w:p>
    <w:p>
      <w:r>
        <w:t>Хотя</w:t>
        <w:tab/>
        <w:t>обычно</w:t>
        <w:tab/>
        <w:t>такие</w:t>
        <w:tab/>
        <w:t>слова</w:t>
        <w:tab/>
        <w:t>произносятся</w:t>
        <w:tab/>
        <w:t>шутливо</w:t>
        <w:tab/>
        <w:t>в</w:t>
        <w:tab/>
        <w:t>них</w:t>
        <w:tab/>
        <w:t>самое</w:t>
        <w:tab/>
        <w:t>ядро сопротивления</w:t>
        <w:tab/>
        <w:t>тому</w:t>
        <w:tab/>
        <w:t>чтобы</w:t>
        <w:tab/>
        <w:t>выздороветь</w:t>
        <w:tab/>
        <w:t>Прежде</w:t>
        <w:tab/>
        <w:t>всего</w:t>
        <w:tab/>
        <w:t>пациент</w:t>
        <w:tab/>
        <w:t>утрачивает все</w:t>
        <w:tab/>
        <w:t>преимущества</w:t>
        <w:tab/>
        <w:t>пребывания</w:t>
        <w:tab/>
        <w:t>в</w:t>
        <w:tab/>
        <w:t>больнице</w:t>
        <w:tab/>
        <w:t>и</w:t>
        <w:tab/>
        <w:t>возможности</w:t>
        <w:tab/>
        <w:t>вести</w:t>
        <w:tab/>
        <w:t>себя ненормально</w:t>
        <w:tab/>
        <w:t>Больше</w:t>
        <w:tab/>
        <w:t>того</w:t>
        <w:tab/>
        <w:t>он</w:t>
        <w:tab/>
        <w:t>совершенно</w:t>
        <w:tab/>
        <w:t>откровенно</w:t>
        <w:tab/>
        <w:t>говорит</w:t>
        <w:tab/>
        <w:t>после</w:t>
        <w:tab/>
        <w:t>того как</w:t>
        <w:tab/>
        <w:t>научится</w:t>
        <w:tab/>
        <w:t>понимать</w:t>
        <w:tab/>
        <w:t>свой</w:t>
        <w:tab/>
        <w:t>сценарий</w:t>
        <w:tab/>
        <w:t>что</w:t>
        <w:tab/>
        <w:t>его</w:t>
        <w:tab/>
        <w:t>Ребенок</w:t>
        <w:tab/>
        <w:t>боится</w:t>
        <w:tab/>
        <w:t>выздороветь и</w:t>
        <w:tab/>
        <w:t>не</w:t>
        <w:tab/>
        <w:t>может</w:t>
        <w:tab/>
        <w:t>принять</w:t>
        <w:tab/>
        <w:t>разрешения</w:t>
        <w:tab/>
        <w:t>терапевта</w:t>
        <w:tab/>
        <w:t>и</w:t>
        <w:tab/>
        <w:t>других</w:t>
        <w:tab/>
        <w:t>членов</w:t>
        <w:tab/>
        <w:t>группы</w:t>
        <w:tab/>
        <w:t>сделать это</w:t>
        <w:tab/>
        <w:t>потому</w:t>
        <w:tab/>
        <w:t>что</w:t>
        <w:tab/>
        <w:t>если</w:t>
        <w:tab/>
        <w:t>он</w:t>
        <w:tab/>
        <w:t>выздоровеет</w:t>
        <w:tab/>
        <w:t>его</w:t>
        <w:tab/>
        <w:t>мама</w:t>
        <w:tab/>
        <w:t>в</w:t>
        <w:tab/>
        <w:t>его</w:t>
        <w:tab/>
        <w:t>сознании</w:t>
        <w:tab/>
        <w:t>его</w:t>
        <w:tab/>
        <w:t>покинет Какими</w:t>
        <w:tab/>
        <w:t>бы</w:t>
        <w:tab/>
        <w:t>жалкими</w:t>
        <w:tab/>
        <w:t>ни</w:t>
        <w:tab/>
        <w:t>казались</w:t>
        <w:tab/>
        <w:t>его</w:t>
        <w:tab/>
        <w:t>страхи</w:t>
        <w:tab/>
        <w:t>тревоги</w:t>
        <w:tab/>
        <w:t>одержимости</w:t>
        <w:tab/>
        <w:t>и физические</w:t>
        <w:tab/>
        <w:t>симптомы</w:t>
        <w:tab/>
        <w:t>все</w:t>
        <w:tab/>
        <w:t>равно</w:t>
        <w:tab/>
        <w:t>ему</w:t>
        <w:tab/>
        <w:t>кажется</w:t>
        <w:tab/>
        <w:t>что</w:t>
        <w:tab/>
        <w:t>он</w:t>
        <w:tab/>
        <w:t>не</w:t>
        <w:tab/>
        <w:t>сможет</w:t>
        <w:tab/>
        <w:t>прожить</w:t>
        <w:tab/>
        <w:t>в мире</w:t>
        <w:tab/>
        <w:t>без</w:t>
        <w:tab/>
        <w:t>защиты</w:t>
        <w:tab/>
        <w:t>Родителя</w:t>
        <w:tab/>
        <w:t>В</w:t>
        <w:tab/>
        <w:t>этот</w:t>
        <w:tab/>
        <w:t>момент</w:t>
        <w:tab/>
        <w:t>сценарный</w:t>
        <w:tab/>
        <w:t>анализ</w:t>
        <w:tab/>
        <w:t>почти неотличим</w:t>
        <w:tab/>
        <w:t>от</w:t>
        <w:tab/>
        <w:t>обычной</w:t>
        <w:tab/>
        <w:t>психоаналитической</w:t>
        <w:tab/>
        <w:t>процедуры</w:t>
        <w:tab/>
        <w:t>Предметом исследования</w:t>
        <w:tab/>
        <w:t>становится</w:t>
        <w:tab/>
        <w:t>сценарный</w:t>
        <w:tab/>
        <w:t>протокол</w:t>
        <w:tab/>
        <w:t>пациента</w:t>
        <w:tab/>
        <w:t>и</w:t>
        <w:tab/>
        <w:t>те</w:t>
        <w:tab/>
        <w:t>ранние влияния</w:t>
        <w:tab/>
        <w:t>которые</w:t>
        <w:tab/>
        <w:t>заставили</w:t>
        <w:tab/>
        <w:t>его</w:t>
        <w:tab/>
        <w:t>принять</w:t>
        <w:tab/>
        <w:t>позицию</w:t>
        <w:tab/>
        <w:t>я</w:t>
        <w:tab/>
        <w:t>и</w:t>
        <w:tab/>
        <w:t>соответствующий образ</w:t>
        <w:tab/>
        <w:t>жизни</w:t>
        <w:tab/>
        <w:t>Он</w:t>
        <w:tab/>
        <w:t>испытывает</w:t>
        <w:tab/>
        <w:t>чтото</w:t>
        <w:tab/>
        <w:t>вроде</w:t>
        <w:tab/>
        <w:t>гордости</w:t>
        <w:tab/>
        <w:t>от</w:t>
        <w:tab/>
        <w:t>того</w:t>
        <w:tab/>
        <w:t>что</w:t>
        <w:tab/>
        <w:t>он невротик</w:t>
        <w:tab/>
        <w:t>шизофреник</w:t>
        <w:tab/>
        <w:t>наркоман</w:t>
        <w:tab/>
        <w:t>или</w:t>
        <w:tab/>
        <w:t>преступник</w:t>
        <w:tab/>
        <w:t>пациент</w:t>
        <w:tab/>
        <w:t>может</w:t>
        <w:tab/>
        <w:t>принести свой</w:t>
        <w:tab/>
        <w:t>дневник</w:t>
        <w:tab/>
        <w:t>или</w:t>
        <w:tab/>
        <w:t>заговорить</w:t>
        <w:tab/>
        <w:t>о</w:t>
        <w:tab/>
        <w:t>том</w:t>
        <w:tab/>
        <w:t>что</w:t>
        <w:tab/>
        <w:t>собирается</w:t>
        <w:tab/>
        <w:t>написать автобиографию</w:t>
        <w:tab/>
        <w:t>как</w:t>
        <w:tab/>
        <w:t>делали</w:t>
        <w:tab/>
        <w:t>многие</w:t>
        <w:tab/>
        <w:t>его</w:t>
        <w:tab/>
        <w:t>предшественники</w:t>
        <w:tab/>
        <w:t>Даже</w:t>
        <w:tab/>
        <w:t>те</w:t>
        <w:tab/>
        <w:t>кого избавили</w:t>
        <w:tab/>
        <w:t>от</w:t>
        <w:tab/>
        <w:t>задержек</w:t>
        <w:tab/>
        <w:t>в</w:t>
        <w:tab/>
        <w:t>умственном</w:t>
        <w:tab/>
        <w:t>развитии</w:t>
        <w:tab/>
        <w:t>могут</w:t>
        <w:tab/>
        <w:t>испытывать ностальгию</w:t>
        <w:tab/>
        <w:t>по</w:t>
        <w:tab/>
        <w:t>своему</w:t>
        <w:tab/>
        <w:t>прежнему</w:t>
        <w:tab/>
        <w:t>состоянию</w:t>
      </w:r>
    </w:p>
    <w:p>
      <w:r>
        <w:t>Глава</w:t>
        <w:tab/>
        <w:t>Семнадцатая</w:t>
        <w:tab/>
        <w:t>ПРИЗНАКИ</w:t>
        <w:tab/>
        <w:t>СЦЕНАРИЯ</w:t>
        <w:tab/>
      </w:r>
    </w:p>
    <w:p>
      <w:r>
        <w:t>Первейшая</w:t>
        <w:tab/>
        <w:t>обязанность</w:t>
        <w:tab/>
        <w:t>группового</w:t>
        <w:tab/>
        <w:t>психотерапевта</w:t>
        <w:tab/>
        <w:t>какой</w:t>
        <w:tab/>
        <w:t>бы методики</w:t>
        <w:tab/>
        <w:t>он</w:t>
        <w:tab/>
        <w:t>ни</w:t>
        <w:tab/>
        <w:t>придерживался</w:t>
        <w:tab/>
        <w:t>наблюдать</w:t>
        <w:tab/>
        <w:t>за</w:t>
        <w:tab/>
        <w:t>каждым</w:t>
        <w:tab/>
        <w:t>движением</w:t>
        <w:tab/>
        <w:t>каждой мышцы</w:t>
        <w:tab/>
        <w:t>каждого</w:t>
        <w:tab/>
        <w:t>пациента</w:t>
        <w:tab/>
        <w:t>на</w:t>
        <w:tab/>
        <w:t>протяжении</w:t>
        <w:tab/>
        <w:t>каждой</w:t>
        <w:tab/>
        <w:t>секунды</w:t>
        <w:tab/>
        <w:t>групповой встречи</w:t>
        <w:tab/>
        <w:t>Чтобы</w:t>
        <w:tab/>
        <w:t>достичь</w:t>
        <w:tab/>
        <w:t>этого</w:t>
        <w:tab/>
        <w:t>в</w:t>
        <w:tab/>
        <w:t>группе</w:t>
        <w:tab/>
        <w:t>не</w:t>
        <w:tab/>
        <w:t>должно</w:t>
        <w:tab/>
        <w:t>быть</w:t>
        <w:tab/>
        <w:t>больше</w:t>
        <w:tab/>
        <w:t>восьми пациентов</w:t>
        <w:tab/>
        <w:t>и</w:t>
        <w:tab/>
        <w:t>необходимо</w:t>
        <w:tab/>
        <w:t>принимать</w:t>
        <w:tab/>
        <w:t>все</w:t>
        <w:tab/>
        <w:t>другие</w:t>
        <w:tab/>
        <w:t>возможные</w:t>
        <w:tab/>
        <w:t>меры</w:t>
        <w:tab/>
        <w:t>чтобы терапевт</w:t>
        <w:tab/>
        <w:t>мог</w:t>
        <w:tab/>
        <w:t>выполнять</w:t>
        <w:tab/>
        <w:t>свой</w:t>
        <w:tab/>
        <w:t>долг</w:t>
        <w:tab/>
        <w:t>наиболее</w:t>
        <w:tab/>
        <w:t>эффективно</w:t>
        <w:tab/>
        <w:t>Если</w:t>
        <w:tab/>
        <w:t>терапевт избрал</w:t>
        <w:tab/>
        <w:t>сценарный</w:t>
        <w:tab/>
        <w:t>анализ</w:t>
        <w:tab/>
        <w:t>самый</w:t>
        <w:tab/>
        <w:t>мощный</w:t>
        <w:tab/>
        <w:t>из</w:t>
        <w:tab/>
        <w:t>известных</w:t>
        <w:tab/>
        <w:t>методов эффективной</w:t>
        <w:tab/>
        <w:t>групповой</w:t>
        <w:tab/>
        <w:t>терапии</w:t>
        <w:tab/>
        <w:t>он</w:t>
        <w:tab/>
        <w:t>должен</w:t>
        <w:tab/>
        <w:t>искать</w:t>
        <w:tab/>
        <w:t>преимущественно</w:t>
        <w:tab/>
        <w:t>те специфические</w:t>
        <w:tab/>
        <w:t>сигналы</w:t>
        <w:tab/>
        <w:t>которые</w:t>
        <w:tab/>
        <w:t>выдают</w:t>
        <w:tab/>
        <w:t>природу</w:t>
        <w:tab/>
        <w:t>сценария</w:t>
        <w:tab/>
        <w:t>пациента</w:t>
        <w:tab/>
        <w:t>его корни</w:t>
        <w:tab/>
        <w:t>уходящие</w:t>
        <w:tab/>
        <w:t>вглубь</w:t>
        <w:tab/>
        <w:t>раннего</w:t>
        <w:tab/>
        <w:t>опыта</w:t>
        <w:tab/>
        <w:t>и</w:t>
        <w:tab/>
        <w:t>родительского</w:t>
        <w:tab/>
        <w:t>программирования Только</w:t>
        <w:tab/>
        <w:t>выйдя</w:t>
        <w:tab/>
        <w:t>из</w:t>
        <w:tab/>
        <w:t>своего</w:t>
        <w:tab/>
        <w:t>сценария</w:t>
        <w:tab/>
        <w:t>пациент</w:t>
        <w:tab/>
        <w:t>сможет</w:t>
        <w:tab/>
        <w:t>стать</w:t>
        <w:tab/>
        <w:t>личностью способной</w:t>
        <w:tab/>
        <w:t>на</w:t>
        <w:tab/>
        <w:t>самостоятельную</w:t>
        <w:tab/>
        <w:t>жизнь</w:t>
        <w:tab/>
        <w:t>созидательную</w:t>
        <w:tab/>
        <w:t>деятельность</w:t>
        <w:tab/>
        <w:t>и исполнение</w:t>
        <w:tab/>
        <w:t>гражданского</w:t>
        <w:tab/>
        <w:t>долга</w:t>
      </w:r>
    </w:p>
    <w:p>
      <w:r>
        <w:t>А</w:t>
        <w:tab/>
        <w:t>Сценарные</w:t>
        <w:tab/>
        <w:t>сигналы</w:t>
        <w:tab/>
      </w:r>
    </w:p>
    <w:p>
      <w:r>
        <w:t>У</w:t>
        <w:tab/>
        <w:t>каждого</w:t>
        <w:tab/>
        <w:t>пациента</w:t>
        <w:tab/>
        <w:t>есть</w:t>
        <w:tab/>
        <w:t>характерная</w:t>
        <w:tab/>
        <w:t>поза</w:t>
        <w:tab/>
        <w:t>жест</w:t>
        <w:tab/>
        <w:t>манеры</w:t>
        <w:tab/>
        <w:t>тик</w:t>
        <w:tab/>
        <w:t>или другой</w:t>
        <w:tab/>
        <w:t>симптом</w:t>
        <w:tab/>
        <w:t>показывающие</w:t>
        <w:tab/>
        <w:t>что</w:t>
        <w:tab/>
        <w:t>он</w:t>
        <w:tab/>
        <w:t>живет</w:t>
        <w:tab/>
        <w:t>в</w:t>
        <w:tab/>
        <w:t>сценарии</w:t>
        <w:tab/>
        <w:t>или</w:t>
        <w:tab/>
        <w:t>ушел</w:t>
        <w:tab/>
        <w:t>в свой</w:t>
        <w:tab/>
        <w:t>сценарий</w:t>
        <w:tab/>
        <w:t>И</w:t>
        <w:tab/>
        <w:t>пока</w:t>
        <w:tab/>
        <w:t>он</w:t>
        <w:tab/>
        <w:t>подает</w:t>
        <w:tab/>
        <w:t>эти</w:t>
        <w:tab/>
        <w:t>сигналы</w:t>
        <w:tab/>
        <w:t>пациент</w:t>
        <w:tab/>
        <w:t>не</w:t>
        <w:tab/>
        <w:t>излечился насколько</w:t>
        <w:tab/>
        <w:t>бы</w:t>
        <w:tab/>
        <w:t>лучше</w:t>
        <w:tab/>
        <w:t>ему</w:t>
        <w:tab/>
        <w:t>ни</w:t>
        <w:tab/>
        <w:t>становилось</w:t>
        <w:tab/>
        <w:t>В</w:t>
        <w:tab/>
        <w:t>мире</w:t>
        <w:tab/>
        <w:t>своего</w:t>
        <w:tab/>
        <w:t>сценария</w:t>
        <w:tab/>
        <w:t>он может</w:t>
        <w:tab/>
        <w:t>быть</w:t>
        <w:tab/>
        <w:t>жалок</w:t>
        <w:tab/>
        <w:t>или</w:t>
        <w:tab/>
        <w:t>счастлив</w:t>
        <w:tab/>
        <w:t>но</w:t>
        <w:tab/>
        <w:t>он</w:t>
        <w:tab/>
        <w:t>все</w:t>
        <w:tab/>
        <w:t>же</w:t>
        <w:tab/>
        <w:t>в</w:t>
        <w:tab/>
        <w:t>мире</w:t>
        <w:tab/>
        <w:t>сценария</w:t>
        <w:tab/>
        <w:t>а</w:t>
        <w:tab/>
        <w:t>не</w:t>
        <w:tab/>
        <w:t>в реальном</w:t>
        <w:tab/>
        <w:t>мире</w:t>
        <w:tab/>
        <w:t>и</w:t>
        <w:tab/>
        <w:t>это</w:t>
        <w:tab/>
        <w:t>подтверждается</w:t>
        <w:tab/>
        <w:t>его</w:t>
        <w:tab/>
        <w:t>снами</w:t>
        <w:tab/>
        <w:t>его</w:t>
        <w:tab/>
        <w:t>повседневным</w:t>
        <w:tab/>
        <w:t>опытом и</w:t>
        <w:tab/>
        <w:t>отношением</w:t>
        <w:tab/>
        <w:t>к</w:t>
        <w:tab/>
        <w:t>терапевту</w:t>
        <w:tab/>
        <w:t>и</w:t>
        <w:tab/>
        <w:t>другим</w:t>
        <w:tab/>
        <w:t>членам</w:t>
        <w:tab/>
        <w:t>группы</w:t>
      </w:r>
    </w:p>
    <w:p>
      <w:r>
        <w:t>Сценарный</w:t>
        <w:tab/>
        <w:t>сигнал</w:t>
        <w:tab/>
        <w:t>вначале</w:t>
        <w:tab/>
        <w:t>воспринимается</w:t>
        <w:tab/>
        <w:t>интуитивно</w:t>
        <w:tab/>
        <w:t>Ребенком психотерапевта</w:t>
        <w:tab/>
        <w:t>подсознательно</w:t>
        <w:tab/>
        <w:t>а</w:t>
        <w:tab/>
        <w:t>не</w:t>
        <w:tab/>
        <w:t>бессознательно</w:t>
        <w:tab/>
        <w:t>Затем</w:t>
        <w:tab/>
        <w:t>однажды</w:t>
        <w:tab/>
        <w:t>этот сигнал</w:t>
        <w:tab/>
        <w:t>полностью</w:t>
        <w:tab/>
        <w:t>осознает</w:t>
        <w:tab/>
        <w:t>и</w:t>
        <w:tab/>
        <w:t>берет</w:t>
        <w:tab/>
        <w:t>под</w:t>
        <w:tab/>
        <w:t>свой</w:t>
        <w:tab/>
        <w:t>контроль</w:t>
        <w:tab/>
        <w:t>Взрослый</w:t>
        <w:tab/>
        <w:t>Он</w:t>
        <w:tab/>
        <w:t>сразу понимает</w:t>
        <w:tab/>
        <w:t>что</w:t>
        <w:tab/>
        <w:t>это</w:t>
        <w:tab/>
        <w:t>основная</w:t>
        <w:tab/>
        <w:t>характеристика</w:t>
        <w:tab/>
        <w:t>пациента</w:t>
        <w:tab/>
        <w:t>и</w:t>
        <w:tab/>
        <w:t>удивляется</w:t>
        <w:tab/>
        <w:t>как</w:t>
        <w:tab/>
        <w:t>не замечал</w:t>
        <w:tab/>
        <w:t>этого</w:t>
        <w:tab/>
        <w:t>раньше</w:t>
      </w:r>
    </w:p>
    <w:p>
      <w:r>
        <w:t>Абеляр</w:t>
        <w:tab/>
        <w:t>человек</w:t>
        <w:tab/>
        <w:t>средних</w:t>
        <w:tab/>
        <w:t>лет</w:t>
        <w:tab/>
        <w:t>жаловавшийся</w:t>
        <w:tab/>
        <w:t>на</w:t>
        <w:tab/>
        <w:t>депрессию</w:t>
        <w:tab/>
        <w:t>и</w:t>
        <w:tab/>
        <w:t>на медленную</w:t>
        <w:tab/>
        <w:t>реакцию</w:t>
        <w:tab/>
        <w:t>три</w:t>
        <w:tab/>
        <w:t>года</w:t>
        <w:tab/>
        <w:t>посещал</w:t>
        <w:tab/>
        <w:t>группу</w:t>
        <w:tab/>
        <w:t>и</w:t>
        <w:tab/>
        <w:t>добился</w:t>
        <w:tab/>
        <w:t>значительного прогресса</w:t>
        <w:tab/>
        <w:t>прежде</w:t>
        <w:tab/>
        <w:t>чем</w:t>
        <w:tab/>
        <w:t>доктор</w:t>
        <w:tab/>
        <w:t>Кью</w:t>
        <w:tab/>
        <w:t>понял</w:t>
        <w:tab/>
        <w:t>каков</w:t>
        <w:tab/>
        <w:t>сигнал</w:t>
        <w:tab/>
        <w:t>его</w:t>
        <w:tab/>
        <w:t>сценария</w:t>
        <w:tab/>
        <w:t>У Абеляра</w:t>
        <w:tab/>
        <w:t>было</w:t>
        <w:tab/>
        <w:t>разрешение</w:t>
        <w:tab/>
        <w:t>Родителя</w:t>
        <w:tab/>
        <w:t>смеяться</w:t>
        <w:tab/>
        <w:t>и</w:t>
        <w:tab/>
        <w:t>он</w:t>
        <w:tab/>
        <w:t>делал</w:t>
        <w:tab/>
        <w:t>это</w:t>
        <w:tab/>
        <w:t>с</w:t>
        <w:tab/>
        <w:t>большим вкусом</w:t>
        <w:tab/>
        <w:t>и</w:t>
        <w:tab/>
        <w:t>часто</w:t>
        <w:tab/>
        <w:t>но</w:t>
        <w:tab/>
        <w:t>у</w:t>
        <w:tab/>
        <w:t>него</w:t>
        <w:tab/>
        <w:t>не</w:t>
        <w:tab/>
        <w:t>было</w:t>
        <w:tab/>
        <w:t>разрешения</w:t>
        <w:tab/>
        <w:t>говорить</w:t>
        <w:tab/>
        <w:t>Если</w:t>
        <w:tab/>
        <w:t>к</w:t>
        <w:tab/>
        <w:t>нему обращались</w:t>
        <w:tab/>
        <w:t>он</w:t>
        <w:tab/>
        <w:t>исполнял</w:t>
        <w:tab/>
        <w:t>долгую</w:t>
        <w:tab/>
        <w:t>и</w:t>
        <w:tab/>
        <w:t>медлительную</w:t>
        <w:tab/>
        <w:t>церемонию</w:t>
        <w:tab/>
        <w:t>прежде</w:t>
        <w:tab/>
        <w:t>чем ответить</w:t>
        <w:tab/>
        <w:t>Медленно</w:t>
        <w:tab/>
        <w:t>распрямлялся</w:t>
        <w:tab/>
        <w:t>на</w:t>
        <w:tab/>
        <w:t>стуле</w:t>
        <w:tab/>
        <w:t>брал</w:t>
        <w:tab/>
        <w:t>мундштук</w:t>
        <w:tab/>
        <w:t>покашливал гудел</w:t>
        <w:tab/>
        <w:t>чтото</w:t>
        <w:tab/>
        <w:t>про</w:t>
        <w:tab/>
        <w:t>себя</w:t>
        <w:tab/>
        <w:t>словно</w:t>
        <w:tab/>
        <w:t>собираясь</w:t>
        <w:tab/>
        <w:t>с</w:t>
        <w:tab/>
        <w:t>мыслями</w:t>
        <w:tab/>
        <w:t>и</w:t>
        <w:tab/>
        <w:t>только</w:t>
        <w:tab/>
        <w:t>тогда</w:t>
        <w:tab/>
        <w:t>начинал Ну</w:t>
        <w:tab/>
        <w:t>И</w:t>
        <w:tab/>
        <w:t>вот</w:t>
        <w:tab/>
        <w:t>однажды</w:t>
        <w:tab/>
        <w:t>когда</w:t>
        <w:tab/>
        <w:t>группа</w:t>
        <w:tab/>
        <w:t>обсуждала</w:t>
        <w:tab/>
        <w:t>вопрос</w:t>
        <w:tab/>
        <w:t>о</w:t>
        <w:tab/>
        <w:t>детях</w:t>
        <w:tab/>
        <w:t>и</w:t>
        <w:tab/>
        <w:t>другие половые</w:t>
        <w:tab/>
        <w:t>проблемы</w:t>
        <w:tab/>
        <w:t>доктор</w:t>
        <w:tab/>
        <w:t>Кью</w:t>
        <w:tab/>
        <w:t>впервые</w:t>
        <w:tab/>
        <w:t>заметил</w:t>
        <w:tab/>
        <w:t>что</w:t>
        <w:tab/>
        <w:t>Абеляр</w:t>
        <w:tab/>
        <w:t>делает</w:t>
        <w:tab/>
        <w:t>еще коечто</w:t>
        <w:tab/>
        <w:t>перед</w:t>
        <w:tab/>
        <w:t>тем</w:t>
        <w:tab/>
        <w:t>как</w:t>
        <w:tab/>
        <w:t>заговорить</w:t>
        <w:tab/>
        <w:t>Он</w:t>
        <w:tab/>
        <w:t>глубоко</w:t>
        <w:tab/>
        <w:t>засовывает</w:t>
        <w:tab/>
        <w:t>руки</w:t>
        <w:tab/>
        <w:t>за</w:t>
        <w:tab/>
        <w:t>пояс</w:t>
        <w:tab/>
        <w:t>в брюки</w:t>
        <w:tab/>
        <w:t>Доктор</w:t>
        <w:tab/>
        <w:t>Кью</w:t>
        <w:tab/>
        <w:t>сказал</w:t>
        <w:tab/>
        <w:t>Достаньте</w:t>
        <w:tab/>
        <w:t>руки</w:t>
        <w:tab/>
        <w:t>из</w:t>
        <w:tab/>
        <w:t>штанов</w:t>
        <w:tab/>
        <w:t>Абель</w:t>
        <w:tab/>
        <w:t>И</w:t>
        <w:tab/>
        <w:t>тут</w:t>
        <w:tab/>
        <w:t>все включая</w:t>
        <w:tab/>
        <w:t>самого</w:t>
        <w:tab/>
        <w:t>Абеляра</w:t>
        <w:tab/>
        <w:t>захохотали</w:t>
        <w:tab/>
        <w:t>Все</w:t>
        <w:tab/>
        <w:t>поняли</w:t>
        <w:tab/>
        <w:t>что</w:t>
        <w:tab/>
        <w:t>Абеляр</w:t>
        <w:tab/>
        <w:t>все</w:t>
        <w:tab/>
        <w:t>время делал</w:t>
        <w:tab/>
        <w:t>так</w:t>
        <w:tab/>
        <w:t>но</w:t>
        <w:tab/>
        <w:t>ни</w:t>
        <w:tab/>
        <w:t>его</w:t>
        <w:tab/>
        <w:t>соседи</w:t>
        <w:tab/>
        <w:t>ни</w:t>
        <w:tab/>
        <w:t>доктор</w:t>
        <w:tab/>
        <w:t>Кью</w:t>
        <w:tab/>
        <w:t>ни</w:t>
        <w:tab/>
        <w:t>сам</w:t>
        <w:tab/>
        <w:t>Абеляр</w:t>
        <w:tab/>
        <w:t>этого</w:t>
        <w:tab/>
        <w:t>не замечали</w:t>
        <w:tab/>
        <w:t>Стало</w:t>
        <w:tab/>
        <w:t>ясно</w:t>
        <w:tab/>
        <w:t>Абеляр</w:t>
        <w:tab/>
        <w:t>живет</w:t>
        <w:tab/>
        <w:t>в</w:t>
        <w:tab/>
        <w:t>сценарном</w:t>
        <w:tab/>
        <w:t>мире</w:t>
        <w:tab/>
        <w:t>где</w:t>
        <w:tab/>
        <w:t>запрет говорить</w:t>
        <w:tab/>
        <w:t>так</w:t>
        <w:tab/>
        <w:t>строг</w:t>
        <w:tab/>
        <w:t>что</w:t>
        <w:tab/>
        <w:t>в</w:t>
        <w:tab/>
        <w:t>опасности</w:t>
        <w:tab/>
        <w:t>его</w:t>
        <w:tab/>
        <w:t>яички</w:t>
        <w:tab/>
        <w:t>Неудивительно</w:t>
        <w:tab/>
        <w:t>что</w:t>
        <w:tab/>
        <w:t>он всегда</w:t>
        <w:tab/>
        <w:t>молчал</w:t>
        <w:tab/>
        <w:t>если</w:t>
        <w:tab/>
        <w:t>только</w:t>
        <w:tab/>
        <w:t>ктонибудь</w:t>
        <w:tab/>
        <w:t>не</w:t>
        <w:tab/>
        <w:t>давал</w:t>
        <w:tab/>
        <w:t>ему</w:t>
        <w:tab/>
        <w:t>разрешение</w:t>
        <w:tab/>
        <w:t>заговорить задавая</w:t>
        <w:tab/>
        <w:t>вопрос</w:t>
        <w:tab/>
        <w:t>И</w:t>
        <w:tab/>
        <w:t>пока</w:t>
        <w:tab/>
        <w:t>этот</w:t>
        <w:tab/>
        <w:t>сценарный</w:t>
        <w:tab/>
        <w:t>сигнал</w:t>
        <w:tab/>
        <w:t>присутствовал</w:t>
        <w:tab/>
        <w:t>Абеляр</w:t>
        <w:tab/>
        <w:t>не мог</w:t>
        <w:tab/>
        <w:t>заговорить</w:t>
        <w:tab/>
        <w:t>спонтанно</w:t>
        <w:tab/>
        <w:t>и</w:t>
        <w:tab/>
        <w:t>не</w:t>
        <w:tab/>
        <w:t>мог</w:t>
        <w:tab/>
        <w:t>решить</w:t>
        <w:tab/>
        <w:t>что</w:t>
        <w:tab/>
        <w:t>же</w:t>
        <w:tab/>
        <w:t>на</w:t>
        <w:tab/>
        <w:t>самом</w:t>
        <w:tab/>
        <w:t>деле</w:t>
        <w:tab/>
        <w:t>его тревожит</w:t>
      </w:r>
    </w:p>
    <w:p>
      <w:r>
        <w:t>Аналогичный</w:t>
        <w:tab/>
        <w:t>хотя</w:t>
        <w:tab/>
        <w:t>и</w:t>
        <w:tab/>
        <w:t>более</w:t>
        <w:tab/>
        <w:t>распространенный</w:t>
        <w:tab/>
        <w:t>сценарный</w:t>
        <w:tab/>
        <w:t>сигнал встречается</w:t>
        <w:tab/>
        <w:t>у</w:t>
        <w:tab/>
        <w:t>женщин</w:t>
        <w:tab/>
        <w:t>он</w:t>
        <w:tab/>
        <w:t>тоже</w:t>
        <w:tab/>
        <w:t>интуитивно</w:t>
        <w:tab/>
        <w:t>воспринимается</w:t>
        <w:tab/>
        <w:t>гораздо раньше</w:t>
        <w:tab/>
        <w:t>чем</w:t>
        <w:tab/>
        <w:t>осознается</w:t>
        <w:tab/>
        <w:t>Но</w:t>
        <w:tab/>
        <w:t>опытный</w:t>
        <w:tab/>
        <w:t>терапевт</w:t>
        <w:tab/>
        <w:t>вскоре</w:t>
        <w:tab/>
        <w:t>научается</w:t>
        <w:tab/>
        <w:t>видеть</w:t>
        <w:tab/>
        <w:t>и оценивать</w:t>
        <w:tab/>
        <w:t>его</w:t>
        <w:tab/>
        <w:t>быстрее</w:t>
        <w:tab/>
        <w:t>Некоторые</w:t>
        <w:tab/>
        <w:t>женщины</w:t>
        <w:tab/>
        <w:t>сидят</w:t>
        <w:tab/>
        <w:t>свободно</w:t>
        <w:tab/>
        <w:t>пока</w:t>
        <w:tab/>
        <w:t>не начинает</w:t>
        <w:tab/>
        <w:t>обсуждаться</w:t>
        <w:tab/>
        <w:t>какойлибо</w:t>
        <w:tab/>
        <w:t>связанный</w:t>
        <w:tab/>
        <w:t>с</w:t>
        <w:tab/>
        <w:t>сексом</w:t>
        <w:tab/>
        <w:t>вопрос</w:t>
        <w:tab/>
        <w:t>тут</w:t>
        <w:tab/>
        <w:t>они</w:t>
        <w:tab/>
        <w:t>не только</w:t>
        <w:tab/>
        <w:t>сжимают</w:t>
        <w:tab/>
        <w:t>ноги</w:t>
        <w:tab/>
        <w:t>но</w:t>
        <w:tab/>
        <w:t>и</w:t>
        <w:tab/>
        <w:t>переплетают</w:t>
        <w:tab/>
        <w:t>их</w:t>
        <w:tab/>
        <w:t>часто</w:t>
        <w:tab/>
        <w:t>при</w:t>
        <w:tab/>
        <w:t>этом</w:t>
        <w:tab/>
        <w:t>скрещивая</w:t>
        <w:tab/>
        <w:t>руки на</w:t>
        <w:tab/>
        <w:t>груди</w:t>
        <w:tab/>
        <w:t>и</w:t>
        <w:tab/>
        <w:t>иногда</w:t>
        <w:tab/>
        <w:t>еще</w:t>
        <w:tab/>
        <w:t>наклоняясь</w:t>
        <w:tab/>
        <w:t>вперед</w:t>
        <w:tab/>
        <w:t>Такая</w:t>
        <w:tab/>
        <w:t>поза</w:t>
        <w:tab/>
        <w:t>создает</w:t>
        <w:tab/>
        <w:t>тройную</w:t>
        <w:tab/>
        <w:t>или четырехкратную</w:t>
        <w:tab/>
        <w:t>защиту</w:t>
        <w:tab/>
        <w:t>против</w:t>
        <w:tab/>
        <w:t>насилия</w:t>
        <w:tab/>
        <w:t>которое</w:t>
        <w:tab/>
        <w:t>существует</w:t>
        <w:tab/>
        <w:t>только</w:t>
        <w:tab/>
        <w:t>в</w:t>
        <w:tab/>
        <w:t>их сценарном</w:t>
        <w:tab/>
        <w:t>мире</w:t>
        <w:tab/>
        <w:t>а</w:t>
        <w:tab/>
        <w:t>не</w:t>
        <w:tab/>
        <w:t>в</w:t>
        <w:tab/>
        <w:t>реальном</w:t>
        <w:tab/>
        <w:t>мире</w:t>
        <w:tab/>
        <w:t>психотерапевтической</w:t>
        <w:tab/>
        <w:t>группы</w:t>
      </w:r>
    </w:p>
    <w:p>
      <w:r>
        <w:t>Таким</w:t>
        <w:tab/>
        <w:t>образом</w:t>
        <w:tab/>
        <w:t>появляется</w:t>
        <w:tab/>
        <w:t>возможность</w:t>
        <w:tab/>
        <w:t>сказать</w:t>
        <w:tab/>
        <w:t>пациенту Прекрасно</w:t>
        <w:tab/>
        <w:t>что</w:t>
        <w:tab/>
        <w:t>вы</w:t>
        <w:tab/>
        <w:t>чувствуете</w:t>
        <w:tab/>
        <w:t>себя</w:t>
        <w:tab/>
        <w:t>лучше</w:t>
        <w:tab/>
        <w:t>и</w:t>
        <w:tab/>
        <w:t>добиваетесь</w:t>
        <w:tab/>
        <w:t>успехов</w:t>
        <w:tab/>
        <w:t>но</w:t>
        <w:tab/>
        <w:t>вы</w:t>
        <w:tab/>
        <w:t>не выздоровеете</w:t>
        <w:tab/>
        <w:t>окончательно</w:t>
        <w:tab/>
        <w:t>пока</w:t>
        <w:tab/>
        <w:t>не</w:t>
        <w:tab/>
        <w:t>прекратите</w:t>
        <w:tab/>
        <w:t>И</w:t>
        <w:tab/>
        <w:t>тут</w:t>
        <w:tab/>
        <w:t>полагается описать</w:t>
        <w:tab/>
        <w:t>сценарный</w:t>
        <w:tab/>
        <w:t>сигнал</w:t>
        <w:tab/>
        <w:t>Это</w:t>
        <w:tab/>
        <w:t>начало</w:t>
        <w:tab/>
        <w:t>попытки</w:t>
        <w:tab/>
        <w:t>заключить</w:t>
        <w:tab/>
        <w:t>лечебный контракт</w:t>
        <w:tab/>
        <w:t>или</w:t>
        <w:tab/>
        <w:t>сценарный</w:t>
        <w:tab/>
        <w:t>контракт</w:t>
        <w:tab/>
        <w:t>а</w:t>
        <w:tab/>
        <w:t>не</w:t>
        <w:tab/>
        <w:t>просто</w:t>
        <w:tab/>
        <w:t>контракт</w:t>
        <w:tab/>
        <w:t>облегчения Пациент</w:t>
        <w:tab/>
        <w:t>при</w:t>
        <w:tab/>
        <w:t>этом</w:t>
        <w:tab/>
        <w:t>может</w:t>
        <w:tab/>
        <w:t>согласиться</w:t>
        <w:tab/>
        <w:t>что</w:t>
        <w:tab/>
        <w:t>присутствует</w:t>
        <w:tab/>
        <w:t>в</w:t>
        <w:tab/>
        <w:t>группе</w:t>
        <w:tab/>
        <w:t>чтобы выйти</w:t>
        <w:tab/>
        <w:t>из</w:t>
        <w:tab/>
        <w:t>своего</w:t>
        <w:tab/>
        <w:t>сценария</w:t>
        <w:tab/>
        <w:t>а</w:t>
        <w:tab/>
        <w:t>не</w:t>
        <w:tab/>
        <w:t>просто</w:t>
        <w:tab/>
        <w:t>встретить</w:t>
        <w:tab/>
        <w:t>внимание</w:t>
        <w:tab/>
        <w:t>и</w:t>
        <w:tab/>
        <w:t>участие</w:t>
        <w:tab/>
        <w:t>и более</w:t>
        <w:tab/>
        <w:t>счастливо</w:t>
        <w:tab/>
        <w:t>жить</w:t>
        <w:tab/>
        <w:t>в</w:t>
        <w:tab/>
        <w:t>своем</w:t>
        <w:tab/>
        <w:t>мире</w:t>
        <w:tab/>
        <w:t>страха</w:t>
        <w:tab/>
        <w:t>и</w:t>
        <w:tab/>
        <w:t>несчастий</w:t>
      </w:r>
    </w:p>
    <w:p>
      <w:r>
        <w:t>Одежда</w:t>
        <w:tab/>
        <w:tab/>
        <w:t>плодородное</w:t>
        <w:tab/>
        <w:t>поле</w:t>
        <w:tab/>
        <w:t>для</w:t>
        <w:tab/>
        <w:t>сценарных</w:t>
        <w:tab/>
        <w:t>сигналов</w:t>
        <w:tab/>
        <w:t>хорошо</w:t>
        <w:tab/>
        <w:t>одетая женщина</w:t>
        <w:tab/>
        <w:t>но</w:t>
        <w:tab/>
        <w:t>в</w:t>
        <w:tab/>
        <w:t>ужасной</w:t>
        <w:tab/>
        <w:t>обуви</w:t>
        <w:tab/>
        <w:t>ее</w:t>
        <w:tab/>
        <w:t>сценарий</w:t>
        <w:tab/>
        <w:t>требует</w:t>
        <w:tab/>
        <w:t>чтобы</w:t>
        <w:tab/>
        <w:t>она</w:t>
        <w:tab/>
        <w:t>была отвергнута</w:t>
        <w:tab/>
        <w:t>лесбиянка</w:t>
        <w:tab/>
        <w:t>в</w:t>
        <w:tab/>
        <w:t>поношенной</w:t>
        <w:tab/>
        <w:t>одежде</w:t>
        <w:tab/>
        <w:t>она</w:t>
        <w:tab/>
        <w:t>вероятно</w:t>
        <w:tab/>
        <w:t>играет</w:t>
        <w:tab/>
        <w:t>в игру</w:t>
        <w:tab/>
        <w:t>сводить</w:t>
        <w:tab/>
        <w:t>концы</w:t>
        <w:tab/>
        <w:t>с</w:t>
        <w:tab/>
        <w:t>концами</w:t>
        <w:tab/>
        <w:t>ее</w:t>
        <w:tab/>
        <w:t>эксплуатирует</w:t>
        <w:tab/>
        <w:t>ее</w:t>
        <w:tab/>
        <w:t>подруга</w:t>
        <w:tab/>
        <w:t>и</w:t>
        <w:tab/>
        <w:t>кончит</w:t>
        <w:tab/>
        <w:t>она попыткой</w:t>
        <w:tab/>
        <w:t>самоубийства</w:t>
        <w:tab/>
        <w:t>гомосексуалист</w:t>
        <w:tab/>
        <w:t>надевающий</w:t>
        <w:tab/>
        <w:t>женское</w:t>
        <w:tab/>
        <w:t>платье</w:t>
        <w:tab/>
        <w:t>он привыкает</w:t>
        <w:tab/>
        <w:t>одалживать</w:t>
        <w:tab/>
        <w:t>у</w:t>
        <w:tab/>
        <w:t>женщин</w:t>
        <w:tab/>
        <w:t>помаду</w:t>
        <w:tab/>
        <w:t>его</w:t>
        <w:tab/>
        <w:t>избивает</w:t>
        <w:tab/>
        <w:t>сожитель</w:t>
        <w:tab/>
        <w:t>и заканчивает</w:t>
        <w:tab/>
        <w:t>он</w:t>
        <w:tab/>
        <w:t>попыткой</w:t>
        <w:tab/>
        <w:t>самоубийства</w:t>
        <w:tab/>
        <w:t>женщина</w:t>
        <w:tab/>
        <w:t>которая</w:t>
        <w:tab/>
        <w:t>криво</w:t>
        <w:tab/>
        <w:t>мажет губы</w:t>
        <w:tab/>
        <w:t>помадой</w:t>
        <w:tab/>
        <w:t>ее</w:t>
        <w:tab/>
        <w:t>часто</w:t>
        <w:tab/>
        <w:t>эксплуатирует</w:t>
        <w:tab/>
        <w:t>гомосексуалист</w:t>
        <w:tab/>
        <w:t>Другие</w:t>
        <w:tab/>
        <w:t>сценарные сигналы</w:t>
        <w:tab/>
        <w:t>пациент</w:t>
        <w:tab/>
        <w:t>моргает</w:t>
        <w:tab/>
        <w:t>жует</w:t>
        <w:tab/>
        <w:t>собственный</w:t>
        <w:tab/>
        <w:t>язык</w:t>
        <w:tab/>
        <w:t>сжимает</w:t>
        <w:tab/>
        <w:t>челюсти фыркает</w:t>
        <w:tab/>
        <w:t>стискивает</w:t>
        <w:tab/>
        <w:t>руки</w:t>
        <w:tab/>
        <w:t>вертит</w:t>
        <w:tab/>
        <w:t>кольцо</w:t>
        <w:tab/>
        <w:t>на</w:t>
        <w:tab/>
        <w:t>пальце</w:t>
        <w:tab/>
        <w:t>и</w:t>
        <w:tab/>
        <w:t>топает</w:t>
        <w:tab/>
        <w:t>ногами Исчерпывающий</w:t>
        <w:tab/>
        <w:t>список</w:t>
        <w:tab/>
        <w:t>можно</w:t>
        <w:tab/>
        <w:t>найти</w:t>
        <w:tab/>
        <w:t>в</w:t>
        <w:tab/>
        <w:t>книге</w:t>
        <w:tab/>
        <w:t>Фельдмана</w:t>
        <w:tab/>
        <w:t>о</w:t>
        <w:tab/>
        <w:t>манерах</w:t>
        <w:tab/>
        <w:t>речи</w:t>
        <w:tab/>
        <w:t>и жестах</w:t>
      </w:r>
    </w:p>
    <w:p>
      <w:r>
        <w:t>Поза</w:t>
        <w:tab/>
        <w:t>и</w:t>
        <w:tab/>
        <w:t>осанка</w:t>
        <w:tab/>
        <w:t>тоже</w:t>
        <w:tab/>
        <w:t>могут</w:t>
        <w:tab/>
        <w:t>многое</w:t>
        <w:tab/>
        <w:t>открыть</w:t>
        <w:tab/>
        <w:t>Один</w:t>
        <w:tab/>
        <w:t>из</w:t>
        <w:tab/>
        <w:t>самых распространенных</w:t>
        <w:tab/>
        <w:t>сценарных</w:t>
        <w:tab/>
        <w:t>сигналов</w:t>
        <w:tab/>
        <w:tab/>
        <w:t>склоненная</w:t>
        <w:tab/>
        <w:t>голова</w:t>
        <w:tab/>
        <w:t>у</w:t>
        <w:tab/>
        <w:t>человека</w:t>
        <w:tab/>
        <w:t>со сценариями</w:t>
        <w:tab/>
        <w:t>мученика</w:t>
        <w:tab/>
        <w:t>или</w:t>
        <w:tab/>
        <w:t>бродяги</w:t>
        <w:tab/>
        <w:t>Обсуждение</w:t>
        <w:tab/>
        <w:t>этого</w:t>
        <w:tab/>
        <w:t>вопроса</w:t>
        <w:tab/>
        <w:t>см</w:t>
        <w:tab/>
        <w:t>у Дейча</w:t>
        <w:tab/>
        <w:t>а</w:t>
        <w:tab/>
        <w:t>психоаналитическая</w:t>
        <w:tab/>
        <w:t>интерпретация</w:t>
        <w:tab/>
        <w:t>особенно</w:t>
        <w:tab/>
        <w:t>толкование сигналов</w:t>
        <w:tab/>
        <w:t>пациента</w:t>
        <w:tab/>
        <w:t>лежащего</w:t>
        <w:tab/>
        <w:t>на</w:t>
        <w:tab/>
        <w:t>психоаналитической</w:t>
        <w:tab/>
        <w:t>кушетке</w:t>
        <w:tab/>
        <w:t>дается Зелигсом</w:t>
      </w:r>
    </w:p>
    <w:p>
      <w:r>
        <w:t>Сценарный</w:t>
        <w:tab/>
        <w:t>сигнал</w:t>
        <w:tab/>
        <w:tab/>
        <w:t>это</w:t>
        <w:tab/>
        <w:t>всегда</w:t>
        <w:tab/>
        <w:t>реакция</w:t>
        <w:tab/>
        <w:t>на</w:t>
        <w:tab/>
        <w:t>какуюто</w:t>
        <w:tab/>
        <w:t>родительскую директиву</w:t>
        <w:tab/>
        <w:t>Чтобы</w:t>
        <w:tab/>
        <w:t>справиться</w:t>
        <w:tab/>
        <w:t>с</w:t>
        <w:tab/>
        <w:t>сигналом</w:t>
        <w:tab/>
        <w:t>нужно</w:t>
        <w:tab/>
        <w:t>раскрыть</w:t>
        <w:tab/>
        <w:t>эту</w:t>
        <w:tab/>
        <w:t>директиву что</w:t>
        <w:tab/>
        <w:t>обычно</w:t>
        <w:tab/>
        <w:t>сделать</w:t>
        <w:tab/>
        <w:t>нетрудно</w:t>
        <w:tab/>
        <w:t>и</w:t>
        <w:tab/>
        <w:t>найти</w:t>
        <w:tab/>
        <w:t>точный</w:t>
        <w:tab/>
        <w:t>антитезис</w:t>
        <w:tab/>
        <w:t>Это</w:t>
        <w:tab/>
        <w:t>сделать гораздо</w:t>
        <w:tab/>
        <w:t>труднее</w:t>
        <w:tab/>
        <w:t>особенно</w:t>
        <w:tab/>
        <w:t>если</w:t>
        <w:tab/>
        <w:t>сигнал</w:t>
        <w:tab/>
        <w:t>есть</w:t>
        <w:tab/>
        <w:t>ответ</w:t>
        <w:tab/>
        <w:t>на</w:t>
        <w:tab/>
        <w:t>галлюцинацию</w:t>
      </w:r>
    </w:p>
    <w:p>
      <w:r>
        <w:t>Б</w:t>
        <w:tab/>
        <w:t>Психологический</w:t>
        <w:tab/>
        <w:t>компонент</w:t>
        <w:tab/>
      </w:r>
    </w:p>
    <w:p>
      <w:r>
        <w:t>Внезапное</w:t>
        <w:tab/>
        <w:t>проявление</w:t>
        <w:tab/>
        <w:t>симптомов</w:t>
        <w:tab/>
        <w:t>болезни</w:t>
        <w:tab/>
        <w:tab/>
        <w:t>тоже</w:t>
        <w:tab/>
        <w:t>сценарный</w:t>
        <w:tab/>
        <w:t>сигнал Сценарий</w:t>
        <w:tab/>
        <w:t>Джудит</w:t>
        <w:tab/>
        <w:t>приказывал</w:t>
        <w:tab/>
        <w:t>ей</w:t>
        <w:tab/>
        <w:t>сойти</w:t>
        <w:tab/>
        <w:t>с</w:t>
        <w:tab/>
        <w:t>ума</w:t>
        <w:tab/>
        <w:t>как</w:t>
        <w:tab/>
        <w:t>сделала</w:t>
        <w:tab/>
        <w:t>ее</w:t>
        <w:tab/>
        <w:t>сестра</w:t>
        <w:tab/>
        <w:t>но Джудит</w:t>
        <w:tab/>
        <w:t>сопротивлялась</w:t>
        <w:tab/>
        <w:t>родительскому</w:t>
        <w:tab/>
        <w:t>приказу</w:t>
        <w:tab/>
        <w:t>Пока</w:t>
        <w:tab/>
        <w:t>верх</w:t>
        <w:tab/>
        <w:t>брал</w:t>
        <w:tab/>
        <w:t>ее Взрослый</w:t>
        <w:tab/>
        <w:t>это</w:t>
        <w:tab/>
        <w:t>была</w:t>
        <w:tab/>
        <w:t>нормальная</w:t>
        <w:tab/>
        <w:t>здоровая</w:t>
        <w:tab/>
        <w:t>американская</w:t>
        <w:tab/>
        <w:t>девушка</w:t>
        <w:tab/>
        <w:t>Но</w:t>
        <w:tab/>
        <w:t>если ктонибудь</w:t>
        <w:tab/>
        <w:t>рядом</w:t>
        <w:tab/>
        <w:t>вел</w:t>
        <w:tab/>
        <w:t>себя</w:t>
        <w:tab/>
        <w:t>как</w:t>
        <w:tab/>
        <w:t>сумасшедший</w:t>
        <w:tab/>
        <w:t>или</w:t>
        <w:tab/>
        <w:t>говорил</w:t>
        <w:tab/>
        <w:t>чтонибудь безумное</w:t>
        <w:tab/>
        <w:t>Взрослый</w:t>
        <w:tab/>
        <w:t>Джудит</w:t>
        <w:tab/>
        <w:t>исчезал</w:t>
        <w:tab/>
        <w:t>и</w:t>
        <w:tab/>
        <w:t>ее</w:t>
        <w:tab/>
        <w:t>Ребенок</w:t>
        <w:tab/>
        <w:t>оставался беззащитным</w:t>
        <w:tab/>
        <w:t>У</w:t>
        <w:tab/>
        <w:t>нее</w:t>
        <w:tab/>
        <w:t>сразу</w:t>
        <w:tab/>
        <w:t>начинала</w:t>
        <w:tab/>
        <w:t>болеть</w:t>
        <w:tab/>
        <w:t>голова</w:t>
        <w:tab/>
        <w:t>девушка</w:t>
        <w:tab/>
        <w:t>извинившись уходила</w:t>
        <w:tab/>
        <w:t>и</w:t>
        <w:tab/>
        <w:t>таким</w:t>
        <w:tab/>
        <w:t>образом</w:t>
        <w:tab/>
        <w:t>избавлялась</w:t>
        <w:tab/>
        <w:t>от</w:t>
        <w:tab/>
        <w:t>сценарной</w:t>
        <w:tab/>
        <w:t>ситуации</w:t>
        <w:tab/>
        <w:t>На</w:t>
        <w:tab/>
        <w:t>кушетке происходило</w:t>
        <w:tab/>
        <w:t>то</w:t>
        <w:tab/>
        <w:t>же</w:t>
        <w:tab/>
        <w:t>самое</w:t>
        <w:tab/>
        <w:t>Пока</w:t>
        <w:tab/>
        <w:t>доктор</w:t>
        <w:tab/>
        <w:t>Кью</w:t>
        <w:tab/>
        <w:t>разговаривал</w:t>
        <w:tab/>
        <w:t>с</w:t>
        <w:tab/>
        <w:t>ней</w:t>
        <w:tab/>
        <w:t>или</w:t>
        <w:tab/>
        <w:t>отвечал на</w:t>
        <w:tab/>
        <w:t>ее</w:t>
        <w:tab/>
        <w:t>вопросы</w:t>
        <w:tab/>
        <w:t>Джудит</w:t>
        <w:tab/>
        <w:t>оставалась</w:t>
        <w:tab/>
        <w:t>в</w:t>
        <w:tab/>
        <w:t>хорошей</w:t>
        <w:tab/>
        <w:t>форме</w:t>
        <w:tab/>
        <w:t>но</w:t>
        <w:tab/>
        <w:t>если</w:t>
        <w:tab/>
        <w:t>врач</w:t>
        <w:tab/>
        <w:t>молчал Взрослый</w:t>
        <w:tab/>
        <w:t>Джудит</w:t>
        <w:tab/>
        <w:t>исчезал</w:t>
        <w:tab/>
        <w:t>проявлялся</w:t>
        <w:tab/>
        <w:t>Ребенок</w:t>
        <w:tab/>
        <w:t>с</w:t>
        <w:tab/>
        <w:t>какиминибудь безумными</w:t>
        <w:tab/>
        <w:t>мыслями</w:t>
        <w:tab/>
        <w:t>и</w:t>
        <w:tab/>
        <w:t>у</w:t>
        <w:tab/>
        <w:t>Джудит</w:t>
        <w:tab/>
        <w:t>сразу</w:t>
        <w:tab/>
        <w:t>начинала</w:t>
        <w:tab/>
        <w:t>болеть</w:t>
        <w:tab/>
        <w:t>голова</w:t>
        <w:tab/>
        <w:t>Некоторых пациентов</w:t>
        <w:tab/>
        <w:t>в</w:t>
        <w:tab/>
        <w:t>таких</w:t>
        <w:tab/>
        <w:t>случаях</w:t>
        <w:tab/>
        <w:t>начинает</w:t>
        <w:tab/>
        <w:t>тошнить</w:t>
        <w:tab/>
        <w:t>в</w:t>
        <w:tab/>
        <w:t>этом</w:t>
        <w:tab/>
        <w:t>случае</w:t>
        <w:tab/>
        <w:t>родительская директива</w:t>
        <w:tab/>
        <w:t>не</w:t>
        <w:tab/>
        <w:t>сойди</w:t>
        <w:tab/>
        <w:t>с</w:t>
        <w:tab/>
        <w:t>ума</w:t>
        <w:tab/>
        <w:t>а</w:t>
        <w:tab/>
        <w:t>заболей</w:t>
        <w:tab/>
        <w:t>физически</w:t>
        <w:tab/>
        <w:t>или</w:t>
        <w:tab/>
        <w:tab/>
        <w:t>на</w:t>
        <w:tab/>
        <w:t>групповом языке</w:t>
        <w:tab/>
        <w:tab/>
        <w:t>будь</w:t>
        <w:tab/>
        <w:t>невротиком</w:t>
        <w:tab/>
        <w:t>а</w:t>
        <w:tab/>
        <w:t>не</w:t>
        <w:tab/>
        <w:t>будь</w:t>
        <w:tab/>
        <w:t>психотиком</w:t>
        <w:tab/>
        <w:t>Приступы</w:t>
        <w:tab/>
        <w:t>тревоги сопровождаемые</w:t>
        <w:tab/>
        <w:t>сильным</w:t>
        <w:tab/>
        <w:t>сердцебиением</w:t>
        <w:tab/>
        <w:t>неожиданными</w:t>
        <w:tab/>
        <w:t>припадками астмы</w:t>
        <w:tab/>
        <w:t>или</w:t>
        <w:tab/>
        <w:t>крапивницы</w:t>
        <w:tab/>
        <w:tab/>
        <w:t>тоже</w:t>
        <w:tab/>
        <w:t>сценарные</w:t>
        <w:tab/>
        <w:t>сигналы</w:t>
      </w:r>
    </w:p>
    <w:p>
      <w:r>
        <w:t>Если</w:t>
        <w:tab/>
        <w:t>сценарию</w:t>
        <w:tab/>
        <w:t>чтото</w:t>
        <w:tab/>
        <w:t>угрожает</w:t>
        <w:tab/>
        <w:t>у</w:t>
        <w:tab/>
        <w:t>пациента</w:t>
        <w:tab/>
        <w:t>могут</w:t>
        <w:tab/>
        <w:t>возникнуть сильнейшие</w:t>
        <w:tab/>
        <w:t>приступы</w:t>
        <w:tab/>
        <w:t>аллергии</w:t>
        <w:tab/>
        <w:t>Например</w:t>
        <w:tab/>
        <w:t>Роза</w:t>
        <w:tab/>
        <w:t>с</w:t>
        <w:tab/>
        <w:t>детства</w:t>
        <w:tab/>
        <w:t>не</w:t>
        <w:tab/>
        <w:t>страдала</w:t>
        <w:tab/>
        <w:t>от аллергии</w:t>
        <w:tab/>
        <w:t>но</w:t>
        <w:tab/>
        <w:t>когда</w:t>
        <w:tab/>
        <w:t>психотерапевт</w:t>
        <w:tab/>
        <w:t>сказал</w:t>
        <w:tab/>
        <w:t>что</w:t>
        <w:tab/>
        <w:t>ей</w:t>
        <w:tab/>
        <w:t>необходимо</w:t>
        <w:tab/>
        <w:t>развестись</w:t>
        <w:tab/>
        <w:t>у нее</w:t>
        <w:tab/>
        <w:t>случился</w:t>
        <w:tab/>
        <w:t>такой</w:t>
        <w:tab/>
        <w:t>сильный</w:t>
        <w:tab/>
        <w:t>приступ</w:t>
        <w:tab/>
        <w:t>что</w:t>
        <w:tab/>
        <w:t>ее</w:t>
        <w:tab/>
        <w:t>пришлось</w:t>
        <w:tab/>
        <w:t>госпитализировать</w:t>
        <w:tab/>
        <w:t>и прервать</w:t>
        <w:tab/>
        <w:t>анализ</w:t>
        <w:tab/>
        <w:t>ее</w:t>
        <w:tab/>
        <w:t>сценария</w:t>
        <w:tab/>
        <w:t>Терапевт</w:t>
        <w:tab/>
        <w:t>не</w:t>
        <w:tab/>
        <w:t>знал</w:t>
        <w:tab/>
        <w:t>что</w:t>
        <w:tab/>
        <w:t>сценарий</w:t>
        <w:tab/>
        <w:t>требовал</w:t>
        <w:tab/>
        <w:t>от Розы</w:t>
        <w:tab/>
        <w:t>развестись</w:t>
        <w:tab/>
        <w:t>но</w:t>
        <w:tab/>
        <w:t>запрещал</w:t>
        <w:tab/>
        <w:t>сделать</w:t>
        <w:tab/>
        <w:t>это</w:t>
        <w:tab/>
        <w:t>пока</w:t>
        <w:tab/>
        <w:t>не</w:t>
        <w:tab/>
        <w:t>выросли</w:t>
        <w:tab/>
        <w:t>ее</w:t>
        <w:tab/>
        <w:t>дети</w:t>
        <w:tab/>
        <w:t>При таких</w:t>
        <w:tab/>
        <w:t>столкновениях</w:t>
        <w:tab/>
        <w:t>могут</w:t>
        <w:tab/>
        <w:t>возникнуть</w:t>
        <w:tab/>
        <w:t>серьезные</w:t>
        <w:tab/>
        <w:t>приступы</w:t>
        <w:tab/>
        <w:t>астмы требующие</w:t>
        <w:tab/>
        <w:t>помещения</w:t>
        <w:tab/>
        <w:t>в</w:t>
        <w:tab/>
        <w:t>кислородную</w:t>
        <w:tab/>
        <w:t>палатку</w:t>
        <w:tab/>
        <w:t>Я</w:t>
        <w:tab/>
        <w:t>думаю</w:t>
        <w:tab/>
        <w:t>что</w:t>
        <w:tab/>
        <w:t>более глубокое</w:t>
        <w:tab/>
        <w:t>знание</w:t>
        <w:tab/>
        <w:t>сценария</w:t>
        <w:tab/>
        <w:t>пациента</w:t>
        <w:tab/>
        <w:t>поможет</w:t>
        <w:tab/>
        <w:t>предотвратить</w:t>
        <w:tab/>
        <w:t>подобные случаи</w:t>
        <w:tab/>
        <w:t>Под</w:t>
        <w:tab/>
        <w:t>подозрение</w:t>
        <w:tab/>
        <w:t>в</w:t>
        <w:tab/>
        <w:t>подобных</w:t>
        <w:tab/>
        <w:t>обстоятельствах</w:t>
        <w:tab/>
        <w:t>попадают</w:t>
        <w:tab/>
        <w:t>также язвенный</w:t>
        <w:tab/>
        <w:t>колит</w:t>
        <w:tab/>
        <w:t>и</w:t>
        <w:tab/>
        <w:t>прободение</w:t>
        <w:tab/>
        <w:t>язвы</w:t>
        <w:tab/>
        <w:t>желудка</w:t>
        <w:tab/>
        <w:t>В</w:t>
        <w:tab/>
        <w:t>одном</w:t>
        <w:tab/>
        <w:t>случае</w:t>
        <w:tab/>
        <w:t>страдавший паранойей</w:t>
        <w:tab/>
        <w:t>пациент</w:t>
        <w:tab/>
        <w:t>отказался</w:t>
        <w:tab/>
        <w:t>от</w:t>
        <w:tab/>
        <w:t>сценарного</w:t>
        <w:tab/>
        <w:t>мира</w:t>
        <w:tab/>
        <w:t>и</w:t>
        <w:tab/>
        <w:t>стал</w:t>
        <w:tab/>
        <w:t>жить</w:t>
        <w:tab/>
        <w:t>в</w:t>
        <w:tab/>
        <w:t>мире реальном</w:t>
        <w:tab/>
        <w:tab/>
        <w:t>без</w:t>
        <w:tab/>
        <w:t>соответствующей</w:t>
        <w:tab/>
        <w:t>подготовки</w:t>
        <w:tab/>
        <w:t>и</w:t>
        <w:tab/>
        <w:t>защиты</w:t>
        <w:tab/>
        <w:t>Не</w:t>
        <w:tab/>
        <w:t>прошло</w:t>
        <w:tab/>
        <w:t>и месяца</w:t>
        <w:tab/>
        <w:t>как</w:t>
        <w:tab/>
        <w:t>в</w:t>
        <w:tab/>
        <w:t>его</w:t>
        <w:tab/>
        <w:t>моче</w:t>
        <w:tab/>
        <w:t>появился</w:t>
        <w:tab/>
        <w:t>сахар</w:t>
        <w:tab/>
        <w:t>свидетельствуя</w:t>
        <w:tab/>
        <w:t>о</w:t>
        <w:tab/>
        <w:t>начале</w:t>
        <w:tab/>
        <w:t>диабета Это</w:t>
        <w:tab/>
        <w:t>вернуло</w:t>
        <w:tab/>
        <w:t>его</w:t>
        <w:tab/>
        <w:t>к</w:t>
        <w:tab/>
        <w:t>убежищу</w:t>
        <w:tab/>
        <w:t>его</w:t>
        <w:tab/>
        <w:t>сценария</w:t>
        <w:tab/>
        <w:t>Больной</w:t>
        <w:tab/>
        <w:t>в</w:t>
        <w:tab/>
        <w:t>несколько модифицированном</w:t>
        <w:tab/>
        <w:t>виде</w:t>
      </w:r>
    </w:p>
    <w:p>
      <w:r>
        <w:t>Лозунг</w:t>
        <w:tab/>
        <w:t>Думай</w:t>
        <w:tab/>
        <w:t>о</w:t>
        <w:tab/>
        <w:t>сфинктере</w:t>
        <w:tab/>
        <w:t>относится</w:t>
        <w:tab/>
        <w:t>также</w:t>
        <w:tab/>
        <w:t>к</w:t>
        <w:tab/>
        <w:t>психологическому компоненту</w:t>
        <w:tab/>
        <w:t>сценария</w:t>
        <w:tab/>
        <w:t>Человек</w:t>
        <w:tab/>
        <w:t>с</w:t>
        <w:tab/>
        <w:t>поджатым</w:t>
        <w:tab/>
        <w:t>ртом</w:t>
        <w:tab/>
        <w:t>и</w:t>
        <w:tab/>
        <w:t>человек</w:t>
        <w:tab/>
        <w:t>который</w:t>
        <w:tab/>
        <w:t>ест пьет</w:t>
        <w:tab/>
        <w:t>курит</w:t>
        <w:tab/>
        <w:t>и</w:t>
        <w:tab/>
        <w:t>говорит</w:t>
        <w:tab/>
        <w:t>одновременно</w:t>
        <w:tab/>
        <w:t>насколько</w:t>
        <w:tab/>
        <w:t>это</w:t>
        <w:tab/>
        <w:t>возможно</w:t>
        <w:tab/>
        <w:tab/>
        <w:t>типичные сценарные</w:t>
        <w:tab/>
        <w:t>характеры</w:t>
        <w:tab/>
        <w:t>Человек</w:t>
        <w:tab/>
        <w:t>пристрастившийся</w:t>
        <w:tab/>
        <w:t>к</w:t>
        <w:tab/>
        <w:t>слабительным</w:t>
        <w:tab/>
        <w:t>или клизме</w:t>
        <w:tab/>
        <w:t>может</w:t>
        <w:tab/>
        <w:t>обладать</w:t>
        <w:tab/>
        <w:t>архаическим</w:t>
        <w:tab/>
        <w:t>желудочным</w:t>
        <w:tab/>
        <w:t>сценарием</w:t>
        <w:tab/>
        <w:t>Женщины со</w:t>
        <w:tab/>
        <w:t>сценариями</w:t>
        <w:tab/>
        <w:t>насилие</w:t>
        <w:tab/>
        <w:t>могут</w:t>
        <w:tab/>
        <w:t>постоянно</w:t>
        <w:tab/>
        <w:t>держать</w:t>
        <w:tab/>
        <w:t>в</w:t>
        <w:tab/>
        <w:t>напряжении</w:t>
        <w:tab/>
        <w:t>мышцы</w:t>
      </w:r>
    </w:p>
    <w:p>
      <w:r>
        <w:t>Levator</w:t>
        <w:tab/>
        <w:t>eni</w:t>
        <w:tab/>
        <w:t>и</w:t>
        <w:tab/>
        <w:t>Sphincter</w:t>
        <w:tab/>
        <w:t>cunni</w:t>
        <w:tab/>
        <w:t>что</w:t>
        <w:tab/>
        <w:t>может</w:t>
        <w:tab/>
        <w:t>вызвать</w:t>
        <w:tab/>
        <w:t>сильную</w:t>
        <w:tab/>
        <w:t>физическую</w:t>
        <w:tab/>
        <w:t>боль Преждевременная</w:t>
        <w:tab/>
        <w:t>или</w:t>
        <w:tab/>
        <w:t>замедленная</w:t>
        <w:tab/>
        <w:t>эякуляция</w:t>
        <w:tab/>
        <w:t>и</w:t>
        <w:tab/>
        <w:t>астма</w:t>
        <w:tab/>
        <w:t>могут</w:t>
        <w:tab/>
        <w:t>также рассматриваться</w:t>
        <w:tab/>
        <w:t>как</w:t>
        <w:tab/>
        <w:t>связанные</w:t>
        <w:tab/>
        <w:t>с</w:t>
        <w:tab/>
        <w:t>сфинктером</w:t>
        <w:tab/>
        <w:t>нарушения</w:t>
        <w:tab/>
        <w:t>сценарного характера</w:t>
      </w:r>
    </w:p>
    <w:p>
      <w:r>
        <w:t>Сфинктеры</w:t>
        <w:tab/>
        <w:tab/>
        <w:t>это</w:t>
        <w:tab/>
        <w:t>органы</w:t>
        <w:tab/>
        <w:t>заключительного</w:t>
        <w:tab/>
        <w:t>представления</w:t>
        <w:tab/>
        <w:t>или развязки</w:t>
        <w:tab/>
        <w:t>Истинная</w:t>
        <w:tab/>
        <w:t>причина</w:t>
        <w:tab/>
        <w:t>всех</w:t>
        <w:tab/>
        <w:t>неприятностей</w:t>
        <w:tab/>
        <w:t>вызываемых сфинктерами</w:t>
        <w:tab/>
        <w:t>конечно</w:t>
        <w:tab/>
        <w:t>заключена</w:t>
        <w:tab/>
        <w:t>в</w:t>
        <w:tab/>
        <w:t>центральной</w:t>
        <w:tab/>
        <w:t>нервной</w:t>
        <w:tab/>
        <w:t>системе</w:t>
        <w:tab/>
        <w:t>Но транзакционный</w:t>
        <w:tab/>
        <w:t>аспект</w:t>
        <w:tab/>
        <w:t>возникает</w:t>
        <w:tab/>
        <w:t>однако</w:t>
        <w:tab/>
        <w:t>не</w:t>
        <w:tab/>
        <w:t>из</w:t>
        <w:tab/>
        <w:t>этой</w:t>
        <w:tab/>
        <w:t>причины</w:t>
        <w:tab/>
        <w:t>а</w:t>
        <w:tab/>
        <w:t>из</w:t>
        <w:tab/>
        <w:t>ее следствий</w:t>
        <w:tab/>
        <w:t>Например</w:t>
        <w:tab/>
        <w:t>хотя</w:t>
        <w:tab/>
        <w:t>причина</w:t>
        <w:tab/>
        <w:t>преждевременной</w:t>
        <w:tab/>
        <w:t>эякуляции находится</w:t>
        <w:tab/>
        <w:t>в</w:t>
        <w:tab/>
        <w:t>центральной</w:t>
        <w:tab/>
        <w:t>нервной</w:t>
        <w:tab/>
        <w:t>системе</w:t>
        <w:tab/>
        <w:t>этот</w:t>
        <w:tab/>
        <w:t>недостаток</w:t>
        <w:tab/>
        <w:t>отражается</w:t>
        <w:tab/>
        <w:t>на взаимоотношениях</w:t>
        <w:tab/>
        <w:t>мужчины</w:t>
        <w:tab/>
        <w:t>с</w:t>
        <w:tab/>
        <w:t>супругой</w:t>
        <w:tab/>
        <w:t>и</w:t>
        <w:tab/>
        <w:t>поэтому</w:t>
        <w:tab/>
        <w:t>преждевременная эякуляция</w:t>
        <w:tab/>
        <w:t>возникает</w:t>
        <w:tab/>
        <w:t>из</w:t>
        <w:tab/>
        <w:t>его</w:t>
        <w:tab/>
        <w:t>сценария</w:t>
        <w:tab/>
        <w:t>или</w:t>
        <w:tab/>
        <w:t>является</w:t>
        <w:tab/>
        <w:t>его</w:t>
        <w:tab/>
        <w:t>частью</w:t>
        <w:tab/>
        <w:t>или</w:t>
        <w:tab/>
        <w:t>вносит в</w:t>
        <w:tab/>
        <w:t>него</w:t>
        <w:tab/>
        <w:t>свой</w:t>
        <w:tab/>
        <w:t>вклад</w:t>
        <w:tab/>
        <w:t>Обычно</w:t>
        <w:tab/>
        <w:t>это</w:t>
        <w:tab/>
        <w:t>сценарий</w:t>
        <w:tab/>
        <w:t>Неудачника</w:t>
        <w:tab/>
        <w:t>и</w:t>
        <w:tab/>
        <w:t>в</w:t>
        <w:tab/>
        <w:t>других</w:t>
        <w:tab/>
        <w:t>сферах</w:t>
        <w:tab/>
        <w:t>а не</w:t>
        <w:tab/>
        <w:t>только</w:t>
        <w:tab/>
        <w:t>в</w:t>
        <w:tab/>
        <w:t>сексе</w:t>
      </w:r>
    </w:p>
    <w:p>
      <w:r>
        <w:t>Важность</w:t>
        <w:tab/>
        <w:t>призыва</w:t>
        <w:tab/>
        <w:t>думай</w:t>
        <w:tab/>
        <w:t>о</w:t>
        <w:tab/>
        <w:t>сфинктере</w:t>
        <w:tab/>
        <w:t>определяется</w:t>
        <w:tab/>
        <w:t>тем</w:t>
        <w:tab/>
        <w:t>как сфинктеры</w:t>
        <w:tab/>
        <w:t>могут</w:t>
        <w:tab/>
        <w:t>использоваться</w:t>
        <w:tab/>
        <w:t>транзакционно</w:t>
        <w:tab/>
        <w:t>Ребенок</w:t>
        <w:tab/>
        <w:t>в</w:t>
        <w:tab/>
        <w:t>Майке интуитивно</w:t>
        <w:tab/>
        <w:t>очень</w:t>
        <w:tab/>
        <w:t>быстро</w:t>
        <w:tab/>
        <w:t>определяет</w:t>
        <w:tab/>
        <w:t>каким</w:t>
        <w:tab/>
        <w:t>образом</w:t>
        <w:tab/>
        <w:t>окружающие</w:t>
        <w:tab/>
        <w:t>хотят использовать</w:t>
        <w:tab/>
        <w:t>свои</w:t>
        <w:tab/>
        <w:t>сфинктеры</w:t>
        <w:tab/>
        <w:t>против</w:t>
        <w:tab/>
        <w:t>него</w:t>
        <w:tab/>
        <w:t>Он</w:t>
        <w:tab/>
        <w:t>знает</w:t>
        <w:tab/>
        <w:t>что</w:t>
        <w:tab/>
        <w:t>вот</w:t>
        <w:tab/>
        <w:t>этот</w:t>
        <w:tab/>
        <w:t>мужчина хочет</w:t>
        <w:tab/>
        <w:t>помочиться</w:t>
        <w:tab/>
        <w:t>на</w:t>
        <w:tab/>
        <w:t>него</w:t>
        <w:tab/>
        <w:t>а</w:t>
        <w:tab/>
        <w:t>тот</w:t>
        <w:tab/>
        <w:tab/>
        <w:t>испражниться</w:t>
        <w:tab/>
        <w:t>что</w:t>
        <w:tab/>
        <w:t>эта</w:t>
        <w:tab/>
        <w:t>женщина</w:t>
        <w:tab/>
        <w:t>хочет</w:t>
        <w:tab/>
        <w:t>на него</w:t>
        <w:tab/>
        <w:t>плюнуть</w:t>
        <w:tab/>
        <w:t>и</w:t>
        <w:tab/>
        <w:t>так</w:t>
        <w:tab/>
        <w:t>далее</w:t>
        <w:tab/>
        <w:t>И</w:t>
        <w:tab/>
        <w:t>он</w:t>
        <w:tab/>
        <w:t>почти</w:t>
        <w:tab/>
        <w:t>всегда</w:t>
        <w:tab/>
        <w:t>прав</w:t>
        <w:tab/>
        <w:t>как</w:t>
        <w:tab/>
        <w:t>со</w:t>
        <w:tab/>
        <w:t>временем</w:t>
        <w:tab/>
        <w:t>и обнаружится</w:t>
        <w:tab/>
        <w:t>если</w:t>
        <w:tab/>
        <w:t>он</w:t>
        <w:tab/>
        <w:t>достаточно</w:t>
        <w:tab/>
        <w:t>долго</w:t>
        <w:tab/>
        <w:t>пообщается</w:t>
        <w:tab/>
        <w:t>с</w:t>
        <w:tab/>
        <w:t>этими</w:t>
        <w:tab/>
        <w:t>людьми</w:t>
      </w:r>
    </w:p>
    <w:p>
      <w:r>
        <w:t>Вот</w:t>
        <w:tab/>
        <w:t>что</w:t>
        <w:tab/>
        <w:t>при</w:t>
        <w:tab/>
        <w:t>этом</w:t>
        <w:tab/>
        <w:t>происходит</w:t>
        <w:tab/>
        <w:t>Когда</w:t>
        <w:tab/>
        <w:t>Майк</w:t>
        <w:tab/>
        <w:t>впервые</w:t>
        <w:tab/>
        <w:t>встречается</w:t>
        <w:tab/>
        <w:t>с Патом</w:t>
        <w:tab/>
        <w:t>в</w:t>
        <w:tab/>
        <w:t>первые</w:t>
        <w:tab/>
        <w:t>десять</w:t>
        <w:tab/>
        <w:t>секунд</w:t>
        <w:tab/>
        <w:t>или</w:t>
        <w:tab/>
        <w:tab/>
        <w:t>в</w:t>
        <w:tab/>
        <w:t>самом</w:t>
        <w:tab/>
        <w:t>крайнем</w:t>
        <w:tab/>
        <w:t>случае</w:t>
        <w:tab/>
        <w:tab/>
        <w:t>в</w:t>
        <w:tab/>
        <w:t>первые десять</w:t>
        <w:tab/>
        <w:t>минут</w:t>
        <w:tab/>
        <w:t>после</w:t>
        <w:tab/>
        <w:t>того</w:t>
        <w:tab/>
        <w:t>как</w:t>
        <w:tab/>
        <w:t>они</w:t>
        <w:tab/>
        <w:t>впервые</w:t>
        <w:tab/>
        <w:t>встретились</w:t>
        <w:tab/>
        <w:t>взглядами</w:t>
        <w:tab/>
        <w:t>Ребенок Майка</w:t>
        <w:tab/>
        <w:t>точно</w:t>
        <w:tab/>
        <w:t>определяет</w:t>
        <w:tab/>
        <w:t>на</w:t>
        <w:tab/>
        <w:t>что</w:t>
        <w:tab/>
        <w:t>настроен</w:t>
        <w:tab/>
        <w:t>Ребенок</w:t>
        <w:tab/>
        <w:t>Пата</w:t>
        <w:tab/>
        <w:t>Но</w:t>
        <w:tab/>
        <w:t>как</w:t>
        <w:tab/>
        <w:t>можно быстрее</w:t>
        <w:tab/>
        <w:t>Ребенок</w:t>
        <w:tab/>
        <w:t>Пата</w:t>
        <w:tab/>
        <w:t>с</w:t>
        <w:tab/>
        <w:t>помощью</w:t>
        <w:tab/>
        <w:t>его</w:t>
        <w:tab/>
        <w:t>Взрослого</w:t>
        <w:tab/>
        <w:t>и</w:t>
        <w:tab/>
        <w:t>Родителя</w:t>
        <w:tab/>
        <w:t>создает</w:t>
        <w:tab/>
        <w:t>густую дымовую</w:t>
        <w:tab/>
        <w:t>завесу</w:t>
        <w:tab/>
        <w:t>которая</w:t>
        <w:tab/>
        <w:t>как</w:t>
        <w:tab/>
        <w:t>джинн</w:t>
        <w:tab/>
        <w:t>постепенно</w:t>
        <w:tab/>
        <w:t>принимает</w:t>
        <w:tab/>
        <w:t>человеческое обличив</w:t>
        <w:tab/>
        <w:t>напоминая</w:t>
        <w:tab/>
        <w:t>самого</w:t>
        <w:tab/>
        <w:t>Пата</w:t>
        <w:tab/>
        <w:t>Это</w:t>
        <w:tab/>
        <w:t>маскировка</w:t>
        <w:tab/>
        <w:t>Тогда</w:t>
        <w:tab/>
        <w:t>Майк</w:t>
        <w:tab/>
        <w:t>старается игнорировать</w:t>
        <w:tab/>
        <w:t>интуитивную</w:t>
        <w:tab/>
        <w:t>проницательность</w:t>
        <w:tab/>
        <w:t>своего</w:t>
        <w:tab/>
        <w:t>Ребенка</w:t>
        <w:tab/>
        <w:t>забыть</w:t>
        <w:tab/>
        <w:t>о</w:t>
        <w:tab/>
        <w:t>ней и</w:t>
        <w:tab/>
        <w:t>воспринимать</w:t>
        <w:tab/>
        <w:t>только</w:t>
        <w:tab/>
        <w:t>личину</w:t>
        <w:tab/>
        <w:t>Пата</w:t>
        <w:tab/>
        <w:t>Так</w:t>
        <w:tab/>
        <w:t>Пат</w:t>
        <w:tab/>
        <w:t>обманывает</w:t>
        <w:tab/>
        <w:t>Майка</w:t>
        <w:tab/>
        <w:t>лишает его</w:t>
        <w:tab/>
        <w:t>проницательности</w:t>
        <w:tab/>
        <w:t>и</w:t>
        <w:tab/>
        <w:t>подставляет</w:t>
        <w:tab/>
        <w:t>свою</w:t>
        <w:tab/>
        <w:t>личину</w:t>
        <w:tab/>
        <w:t>Майк</w:t>
        <w:tab/>
        <w:t>принимает</w:t>
        <w:tab/>
        <w:t>личину Пата</w:t>
        <w:tab/>
        <w:t>потому</w:t>
        <w:tab/>
        <w:t>что</w:t>
        <w:tab/>
        <w:t>и</w:t>
        <w:tab/>
        <w:t>сам</w:t>
        <w:tab/>
        <w:t>в</w:t>
        <w:tab/>
        <w:t>это</w:t>
        <w:tab/>
        <w:t>время</w:t>
        <w:tab/>
        <w:t>деловито</w:t>
        <w:tab/>
        <w:t>воздвигает</w:t>
        <w:tab/>
        <w:t>дымовую</w:t>
        <w:tab/>
        <w:t>завесу чтобы</w:t>
        <w:tab/>
        <w:t>обмануть</w:t>
        <w:tab/>
        <w:t>Пата</w:t>
        <w:tab/>
        <w:t>и</w:t>
        <w:tab/>
        <w:t>настолько</w:t>
        <w:tab/>
        <w:t>занят</w:t>
        <w:tab/>
        <w:t>этим</w:t>
        <w:tab/>
        <w:t>что</w:t>
        <w:tab/>
        <w:t>забывает</w:t>
        <w:tab/>
        <w:t>не</w:t>
        <w:tab/>
        <w:t>только</w:t>
        <w:tab/>
        <w:t>то что</w:t>
        <w:tab/>
        <w:t>его</w:t>
        <w:tab/>
        <w:t>Ребенок</w:t>
        <w:tab/>
        <w:t>знает</w:t>
        <w:tab/>
        <w:t>о</w:t>
        <w:tab/>
        <w:t>Пате</w:t>
        <w:tab/>
        <w:t>но</w:t>
        <w:tab/>
        <w:t>и</w:t>
        <w:tab/>
        <w:t>то</w:t>
        <w:tab/>
        <w:t>что</w:t>
        <w:tab/>
        <w:t>он</w:t>
        <w:tab/>
        <w:t>знает</w:t>
        <w:tab/>
        <w:t>о</w:t>
        <w:tab/>
        <w:t>самом</w:t>
        <w:tab/>
        <w:t>себе</w:t>
        <w:tab/>
        <w:t>Я</w:t>
        <w:tab/>
        <w:t>в</w:t>
        <w:tab/>
        <w:t>другом месте</w:t>
        <w:tab/>
        <w:t>более</w:t>
        <w:tab/>
        <w:t>подробно</w:t>
        <w:tab/>
        <w:t>обсуждал</w:t>
        <w:tab/>
        <w:t>эти</w:t>
        <w:tab/>
        <w:t>первые</w:t>
        <w:tab/>
        <w:t>десять</w:t>
        <w:tab/>
        <w:t>секунд</w:t>
        <w:tab/>
        <w:t>Люди игнорируют</w:t>
        <w:tab/>
        <w:t>свою</w:t>
        <w:tab/>
        <w:t>интуицию</w:t>
        <w:tab/>
        <w:t>и</w:t>
        <w:tab/>
        <w:t>вместо</w:t>
        <w:tab/>
        <w:t>этого</w:t>
        <w:tab/>
        <w:t>воспринимают</w:t>
        <w:tab/>
        <w:t>личины</w:t>
        <w:tab/>
        <w:t>друг друга</w:t>
        <w:tab/>
        <w:t>потому</w:t>
        <w:tab/>
        <w:t>что</w:t>
        <w:tab/>
        <w:t>так</w:t>
        <w:tab/>
        <w:t>требует</w:t>
        <w:tab/>
        <w:t>вежливость</w:t>
        <w:tab/>
        <w:t>и</w:t>
        <w:tab/>
        <w:t>потому</w:t>
        <w:tab/>
        <w:t>что</w:t>
        <w:tab/>
        <w:t>это</w:t>
        <w:tab/>
        <w:t>соответствует потребностям</w:t>
        <w:tab/>
        <w:t>игр</w:t>
        <w:tab/>
        <w:t>и</w:t>
        <w:tab/>
        <w:t>сценариев</w:t>
        <w:tab/>
        <w:t>Это</w:t>
        <w:tab/>
        <w:t>взаимное</w:t>
        <w:tab/>
        <w:t>приятие</w:t>
        <w:tab/>
        <w:t>называется социальным</w:t>
        <w:tab/>
        <w:t>контрактом</w:t>
      </w:r>
    </w:p>
    <w:p>
      <w:r>
        <w:t>Каждый</w:t>
        <w:tab/>
        <w:t>определяет</w:t>
        <w:tab/>
        <w:t>у</w:t>
        <w:tab/>
        <w:t>другого</w:t>
        <w:tab/>
        <w:t>сценарное</w:t>
        <w:tab/>
        <w:t>значение</w:t>
        <w:tab/>
        <w:t>сфинктеров</w:t>
        <w:tab/>
        <w:t>и интуитивно</w:t>
        <w:tab/>
        <w:t>выделяет</w:t>
        <w:tab/>
        <w:t>людей</w:t>
        <w:tab/>
        <w:t>с</w:t>
        <w:tab/>
        <w:t>совпадающими</w:t>
        <w:tab/>
        <w:t>сценариями</w:t>
        <w:tab/>
        <w:t>Говоря</w:t>
        <w:tab/>
        <w:t>в</w:t>
        <w:tab/>
        <w:t>общем виде</w:t>
        <w:tab/>
        <w:t>тот</w:t>
        <w:tab/>
        <w:t>человек</w:t>
        <w:tab/>
        <w:t>сценарий</w:t>
        <w:tab/>
        <w:t>которого</w:t>
        <w:tab/>
        <w:t>призывает</w:t>
        <w:tab/>
        <w:t>питаться</w:t>
        <w:tab/>
        <w:t>дерьмом</w:t>
        <w:tab/>
        <w:t>будет искать</w:t>
        <w:tab/>
        <w:t>человека</w:t>
        <w:tab/>
        <w:t>который</w:t>
        <w:tab/>
        <w:t>по</w:t>
        <w:tab/>
        <w:t>сценарию</w:t>
        <w:tab/>
        <w:t>испражняется</w:t>
        <w:tab/>
        <w:t>на</w:t>
        <w:tab/>
        <w:t>других</w:t>
        <w:tab/>
        <w:t>В</w:t>
        <w:tab/>
        <w:t>первые же</w:t>
        <w:tab/>
        <w:t>десять</w:t>
        <w:tab/>
        <w:t>минут</w:t>
        <w:tab/>
        <w:t>они</w:t>
        <w:tab/>
        <w:t>сцепятся</w:t>
        <w:tab/>
        <w:t>друг</w:t>
        <w:tab/>
        <w:t>с</w:t>
        <w:tab/>
        <w:t>другом</w:t>
        <w:tab/>
        <w:t>проведут</w:t>
        <w:tab/>
        <w:t>какоето</w:t>
        <w:tab/>
        <w:t>время переживая</w:t>
        <w:tab/>
        <w:t>сфинктерное</w:t>
        <w:tab/>
        <w:t>основание</w:t>
        <w:tab/>
        <w:t>своего</w:t>
        <w:tab/>
        <w:t>взаимного</w:t>
        <w:tab/>
        <w:t>влечения</w:t>
        <w:tab/>
        <w:t>и</w:t>
        <w:tab/>
        <w:t>если минуют</w:t>
        <w:tab/>
        <w:t>этот</w:t>
        <w:tab/>
        <w:t>пункт</w:t>
        <w:tab/>
        <w:t>со</w:t>
        <w:tab/>
        <w:t>временем</w:t>
        <w:tab/>
        <w:t>начнут</w:t>
        <w:tab/>
        <w:t>удовлетворять</w:t>
        <w:tab/>
        <w:t>сценарные потребности</w:t>
        <w:tab/>
        <w:t>друг</w:t>
        <w:tab/>
        <w:t>друга</w:t>
        <w:tab/>
        <w:t>Если</w:t>
        <w:tab/>
        <w:t>это</w:t>
        <w:tab/>
        <w:t>кажется</w:t>
        <w:tab/>
        <w:t>невероятным</w:t>
        <w:tab/>
        <w:t>вспомните</w:t>
        <w:tab/>
        <w:t>о гораздо</w:t>
        <w:tab/>
        <w:t>более</w:t>
        <w:tab/>
        <w:t>ужасных</w:t>
        <w:tab/>
        <w:t>случаях</w:t>
        <w:tab/>
        <w:t>когда</w:t>
        <w:tab/>
        <w:t>начинается</w:t>
        <w:tab/>
        <w:t>немедленное удовлетворение</w:t>
        <w:tab/>
        <w:t>сценарных</w:t>
        <w:tab/>
        <w:t>запросов</w:t>
        <w:tab/>
        <w:t>Мужчина</w:t>
        <w:tab/>
        <w:t>гомосексуалист</w:t>
        <w:tab/>
        <w:t>может войти</w:t>
        <w:tab/>
        <w:t>в</w:t>
        <w:tab/>
        <w:t>мужскую</w:t>
        <w:tab/>
        <w:t>уборную</w:t>
        <w:tab/>
        <w:t>или</w:t>
        <w:tab/>
        <w:t>в</w:t>
        <w:tab/>
        <w:t>бар</w:t>
        <w:tab/>
        <w:t>он</w:t>
        <w:tab/>
        <w:t>может</w:t>
        <w:tab/>
        <w:t>просто</w:t>
        <w:tab/>
        <w:t>идти</w:t>
        <w:tab/>
        <w:t>по</w:t>
        <w:tab/>
        <w:t>улице</w:t>
        <w:tab/>
        <w:t>и</w:t>
        <w:tab/>
        <w:t>в десять</w:t>
        <w:tab/>
        <w:t>секунд</w:t>
        <w:tab/>
        <w:t>безошибочно</w:t>
        <w:tab/>
        <w:t>узнает</w:t>
        <w:tab/>
        <w:t>человека</w:t>
        <w:tab/>
        <w:t>которого</w:t>
        <w:tab/>
        <w:t>ищет</w:t>
        <w:tab/>
        <w:t>того единственного</w:t>
        <w:tab/>
        <w:t>кто</w:t>
        <w:tab/>
        <w:t>не</w:t>
        <w:tab/>
        <w:t>только</w:t>
        <w:tab/>
        <w:t>даст</w:t>
        <w:tab/>
        <w:t>ему</w:t>
        <w:tab/>
        <w:t>половое</w:t>
        <w:tab/>
        <w:t>удовлетворение</w:t>
        <w:tab/>
        <w:t>которое</w:t>
        <w:tab/>
        <w:t>он ищет</w:t>
        <w:tab/>
        <w:t>но</w:t>
        <w:tab/>
        <w:t>и</w:t>
        <w:tab/>
        <w:t>даст</w:t>
        <w:tab/>
        <w:t>это</w:t>
        <w:tab/>
        <w:t>предписанным</w:t>
        <w:tab/>
        <w:t>сценарием</w:t>
        <w:tab/>
        <w:t>образом</w:t>
        <w:tab/>
        <w:t>в</w:t>
        <w:tab/>
        <w:t>какомнибудь редко</w:t>
        <w:tab/>
        <w:t>посещаемом</w:t>
        <w:tab/>
        <w:t>месте</w:t>
        <w:tab/>
        <w:t>где</w:t>
        <w:tab/>
        <w:t>к</w:t>
        <w:tab/>
        <w:t>сексуальному</w:t>
        <w:tab/>
        <w:t>удовольствию</w:t>
        <w:tab/>
        <w:t>добавляется возбуждение</w:t>
        <w:tab/>
        <w:t>от</w:t>
        <w:tab/>
        <w:t>игры</w:t>
        <w:tab/>
        <w:t>в</w:t>
        <w:tab/>
        <w:t>казакиразбойники</w:t>
        <w:tab/>
        <w:t>или</w:t>
        <w:tab/>
        <w:t>в</w:t>
        <w:tab/>
        <w:t>более</w:t>
        <w:tab/>
        <w:t>укромном</w:t>
        <w:tab/>
        <w:t>месте где</w:t>
        <w:tab/>
        <w:t>может</w:t>
        <w:tab/>
        <w:t>возникнуть</w:t>
        <w:tab/>
        <w:t>долговременная</w:t>
        <w:tab/>
        <w:t>связь</w:t>
        <w:tab/>
        <w:t>которая</w:t>
        <w:tab/>
        <w:t>закончится</w:t>
        <w:tab/>
        <w:t>если</w:t>
        <w:tab/>
        <w:t>того требует</w:t>
        <w:tab/>
        <w:t>сценарий</w:t>
        <w:tab/>
        <w:t>убийством</w:t>
        <w:tab/>
        <w:t>Опытный</w:t>
        <w:tab/>
        <w:t>мужчина</w:t>
        <w:tab/>
        <w:t>гетеросексуал</w:t>
        <w:tab/>
        <w:t>идя</w:t>
        <w:tab/>
        <w:t>по главной</w:t>
        <w:tab/>
        <w:t>улице</w:t>
        <w:tab/>
        <w:t>любого</w:t>
        <w:tab/>
        <w:t>большого</w:t>
        <w:tab/>
        <w:t>города</w:t>
        <w:tab/>
        <w:t>безошибочно</w:t>
        <w:tab/>
        <w:t>определяет</w:t>
        <w:tab/>
        <w:t>нужную ему</w:t>
        <w:tab/>
        <w:t>женщину</w:t>
        <w:tab/>
        <w:t>ту</w:t>
        <w:tab/>
        <w:t>которая</w:t>
        <w:tab/>
        <w:t>не</w:t>
        <w:tab/>
        <w:t>только</w:t>
        <w:tab/>
        <w:t>даст</w:t>
        <w:tab/>
        <w:t>ему</w:t>
        <w:tab/>
        <w:t>половое</w:t>
        <w:tab/>
        <w:t>удовлетворение</w:t>
        <w:tab/>
        <w:t>но</w:t>
        <w:tab/>
        <w:t>и будет</w:t>
        <w:tab/>
        <w:t>играть</w:t>
        <w:tab/>
        <w:t>в</w:t>
        <w:tab/>
        <w:t>игры</w:t>
        <w:tab/>
        <w:t>включенные</w:t>
        <w:tab/>
        <w:t>в</w:t>
        <w:tab/>
        <w:t>его</w:t>
        <w:tab/>
        <w:t>сценарий</w:t>
        <w:tab/>
        <w:t>Мужчина</w:t>
        <w:tab/>
        <w:t>может</w:t>
        <w:tab/>
        <w:t>быть ограблен</w:t>
        <w:tab/>
        <w:t>получить</w:t>
        <w:tab/>
        <w:t>плату</w:t>
        <w:tab/>
        <w:t>напиться</w:t>
        <w:tab/>
        <w:t>принять</w:t>
        <w:tab/>
        <w:t>наркотики</w:t>
        <w:tab/>
        <w:t>быть</w:t>
        <w:tab/>
        <w:t>убитым</w:t>
        <w:tab/>
        <w:t>или жениться</w:t>
        <w:tab/>
        <w:tab/>
        <w:t>в</w:t>
        <w:tab/>
        <w:t>зависимости</w:t>
        <w:tab/>
        <w:t>от</w:t>
        <w:tab/>
        <w:t>требований</w:t>
        <w:tab/>
        <w:t>своего</w:t>
        <w:tab/>
        <w:t>сценария</w:t>
        <w:tab/>
        <w:t>Многие цивилизованные</w:t>
        <w:tab/>
        <w:t>и</w:t>
        <w:tab/>
        <w:t>хорошо</w:t>
        <w:tab/>
        <w:t>воспитанные</w:t>
        <w:tab/>
        <w:t>люди</w:t>
        <w:tab/>
        <w:t>научаются</w:t>
        <w:tab/>
        <w:t>игнорировать</w:t>
        <w:tab/>
        <w:t>или подавлять</w:t>
        <w:tab/>
        <w:t>свою</w:t>
        <w:tab/>
        <w:t>интуицию</w:t>
        <w:tab/>
        <w:t>хотя</w:t>
        <w:tab/>
        <w:t>в</w:t>
        <w:tab/>
        <w:t>соответствующих</w:t>
        <w:tab/>
        <w:t>условиях</w:t>
        <w:tab/>
        <w:t>она проявляется</w:t>
        <w:tab/>
        <w:t>срывая</w:t>
        <w:tab/>
        <w:t>личину</w:t>
      </w:r>
    </w:p>
    <w:p>
      <w:r>
        <w:t>В</w:t>
        <w:tab/>
        <w:t>Как</w:t>
        <w:tab/>
        <w:t>слушать</w:t>
        <w:tab/>
      </w:r>
    </w:p>
    <w:p>
      <w:r>
        <w:t>В</w:t>
        <w:tab/>
        <w:t>первом</w:t>
        <w:tab/>
        <w:t>разделе</w:t>
        <w:tab/>
        <w:t>мы</w:t>
        <w:tab/>
        <w:t>обсудили</w:t>
        <w:tab/>
        <w:t>некоторые</w:t>
        <w:tab/>
        <w:t>видимые</w:t>
        <w:tab/>
        <w:t>сигналы</w:t>
        <w:tab/>
        <w:t>сценария Теперь</w:t>
        <w:tab/>
        <w:t>обратимся</w:t>
        <w:tab/>
        <w:t>к</w:t>
        <w:tab/>
        <w:t>искусству</w:t>
        <w:tab/>
        <w:t>слушать</w:t>
        <w:tab/>
        <w:t>Терапевт</w:t>
        <w:tab/>
        <w:t>может</w:t>
        <w:tab/>
        <w:t>слушать</w:t>
        <w:tab/>
        <w:t>пациента</w:t>
        <w:tab/>
        <w:t>с закрытыми</w:t>
        <w:tab/>
        <w:t>глазами</w:t>
        <w:tab/>
        <w:t>время</w:t>
        <w:tab/>
        <w:t>от</w:t>
        <w:tab/>
        <w:t>времени</w:t>
        <w:tab/>
        <w:t>заверяя</w:t>
        <w:tab/>
        <w:t>что</w:t>
        <w:tab/>
        <w:t>он</w:t>
        <w:tab/>
        <w:t>не</w:t>
        <w:tab/>
        <w:t>спит</w:t>
        <w:tab/>
        <w:t>или</w:t>
        <w:tab/>
        <w:t>повторяя услышанное</w:t>
        <w:tab/>
        <w:t>или</w:t>
        <w:tab/>
        <w:t>слушать</w:t>
        <w:tab/>
        <w:t>запись</w:t>
        <w:tab/>
        <w:t>групповой</w:t>
        <w:tab/>
        <w:t>встречи</w:t>
        <w:tab/>
        <w:t>опятьтаки предпочтительно</w:t>
        <w:tab/>
        <w:t>с</w:t>
        <w:tab/>
        <w:t>закрытыми</w:t>
        <w:tab/>
        <w:t>глазами</w:t>
        <w:tab/>
        <w:t>чтобы</w:t>
        <w:tab/>
        <w:t>отсечь</w:t>
        <w:tab/>
        <w:t>зрительные раздражители</w:t>
        <w:tab/>
        <w:t>Одно</w:t>
        <w:tab/>
        <w:t>из</w:t>
        <w:tab/>
        <w:t>сценарных</w:t>
        <w:tab/>
        <w:t>требований</w:t>
        <w:tab/>
        <w:t>которому</w:t>
        <w:tab/>
        <w:t>учат</w:t>
        <w:tab/>
        <w:t>почти каждого</w:t>
        <w:tab/>
        <w:t>ребенка</w:t>
        <w:tab/>
        <w:t>помимо</w:t>
        <w:tab/>
        <w:t>того</w:t>
        <w:tab/>
        <w:t>что</w:t>
        <w:tab/>
        <w:t>нельзя</w:t>
        <w:tab/>
        <w:t>слишком</w:t>
        <w:tab/>
        <w:t>настойчиво</w:t>
        <w:tab/>
        <w:t>смотреть</w:t>
        <w:tab/>
        <w:t>на людей</w:t>
        <w:tab/>
        <w:tab/>
        <w:t>нельзя</w:t>
        <w:tab/>
        <w:t>слушать</w:t>
        <w:tab/>
        <w:t>с</w:t>
        <w:tab/>
        <w:t>закрытыми</w:t>
        <w:tab/>
        <w:t>глазами</w:t>
        <w:tab/>
        <w:t>чтобы</w:t>
        <w:tab/>
        <w:t>дети</w:t>
        <w:tab/>
        <w:t>не</w:t>
        <w:tab/>
        <w:t>услышали слишком</w:t>
        <w:tab/>
        <w:t>много</w:t>
        <w:tab/>
        <w:t>Этот</w:t>
        <w:tab/>
        <w:t>запрет</w:t>
        <w:tab/>
        <w:t>нелегко</w:t>
        <w:tab/>
        <w:t>преодолеть</w:t>
        <w:tab/>
        <w:tab/>
        <w:t>маме</w:t>
        <w:tab/>
        <w:t>это</w:t>
        <w:tab/>
        <w:t>не понравилось</w:t>
        <w:tab/>
        <w:t>бы</w:t>
      </w:r>
    </w:p>
    <w:p>
      <w:r>
        <w:t>Даже</w:t>
        <w:tab/>
        <w:t>если</w:t>
        <w:tab/>
        <w:t>он</w:t>
        <w:tab/>
        <w:t>никогда</w:t>
        <w:tab/>
        <w:t>не</w:t>
        <w:tab/>
        <w:t>видел</w:t>
        <w:tab/>
        <w:t>пациента</w:t>
        <w:tab/>
        <w:t>и</w:t>
        <w:tab/>
        <w:t>ничего</w:t>
        <w:tab/>
        <w:t>предварительно</w:t>
        <w:tab/>
        <w:t>о нем</w:t>
        <w:tab/>
        <w:t>не</w:t>
        <w:tab/>
        <w:t>знает</w:t>
        <w:tab/>
        <w:t>опытный</w:t>
        <w:tab/>
        <w:t>сценарный</w:t>
        <w:tab/>
        <w:t>аналитик</w:t>
        <w:tab/>
        <w:t>может</w:t>
        <w:tab/>
        <w:t>извлечь</w:t>
        <w:tab/>
        <w:t>огромное количество</w:t>
        <w:tab/>
        <w:t>информации</w:t>
        <w:tab/>
        <w:t>из</w:t>
        <w:tab/>
        <w:t>десятиили</w:t>
        <w:tab/>
        <w:t>двадцатиминутной</w:t>
        <w:tab/>
        <w:t>записи</w:t>
        <w:tab/>
        <w:t>разговора в</w:t>
        <w:tab/>
        <w:t>группе</w:t>
        <w:tab/>
        <w:t>Начиная</w:t>
        <w:tab/>
        <w:t>с</w:t>
        <w:tab/>
        <w:t>нуля</w:t>
        <w:tab/>
        <w:t>он</w:t>
        <w:tab/>
        <w:t>послушав</w:t>
        <w:tab/>
        <w:t>некоторое</w:t>
        <w:tab/>
        <w:t>время</w:t>
        <w:tab/>
        <w:t>неизвестного пациента</w:t>
        <w:tab/>
        <w:t>может</w:t>
        <w:tab/>
        <w:t>довольно</w:t>
        <w:tab/>
        <w:t>точно</w:t>
        <w:tab/>
        <w:t>описать</w:t>
        <w:tab/>
        <w:t>как</w:t>
        <w:tab/>
        <w:t>его</w:t>
        <w:tab/>
        <w:t>воспитывали</w:t>
        <w:tab/>
        <w:t>в</w:t>
        <w:tab/>
        <w:t>семье</w:t>
        <w:tab/>
        <w:t>его любимые</w:t>
        <w:tab/>
        <w:t>игры</w:t>
        <w:tab/>
        <w:t>и</w:t>
        <w:tab/>
        <w:t>вероятную</w:t>
        <w:tab/>
        <w:t>судьбу</w:t>
        <w:tab/>
        <w:t>После</w:t>
        <w:tab/>
        <w:t>тридцати</w:t>
        <w:tab/>
        <w:t>минут</w:t>
        <w:tab/>
        <w:t>восприятие</w:t>
        <w:tab/>
        <w:t>изза</w:t>
        <w:tab/>
        <w:t>усталости</w:t>
        <w:tab/>
        <w:t>притупляется</w:t>
        <w:tab/>
        <w:t>так</w:t>
        <w:tab/>
        <w:t>что</w:t>
        <w:tab/>
        <w:t>запись</w:t>
        <w:tab/>
        <w:t>нельзя</w:t>
        <w:tab/>
        <w:t>слушать</w:t>
        <w:tab/>
        <w:t>дольше</w:t>
        <w:tab/>
        <w:t>получаса за</w:t>
        <w:tab/>
        <w:t>раз</w:t>
      </w:r>
    </w:p>
    <w:p>
      <w:r>
        <w:t>Всегда</w:t>
        <w:tab/>
        <w:t>можно</w:t>
        <w:tab/>
        <w:t>научиться</w:t>
        <w:tab/>
        <w:t>слушать</w:t>
        <w:tab/>
        <w:t>лучше</w:t>
        <w:tab/>
        <w:t>Это</w:t>
        <w:tab/>
        <w:t>напоминает</w:t>
        <w:tab/>
        <w:t>положения дзэнбуддизма</w:t>
        <w:tab/>
        <w:t>потому</w:t>
        <w:tab/>
        <w:t>что</w:t>
        <w:tab/>
        <w:t>по</w:t>
        <w:tab/>
        <w:t>большей</w:t>
        <w:tab/>
        <w:t>части</w:t>
        <w:tab/>
        <w:t>зависит</w:t>
        <w:tab/>
        <w:t>от</w:t>
        <w:tab/>
        <w:t>того</w:t>
        <w:tab/>
        <w:t>что происходит</w:t>
        <w:tab/>
        <w:t>в</w:t>
        <w:tab/>
        <w:t>голове</w:t>
        <w:tab/>
        <w:t>слушателя</w:t>
        <w:tab/>
        <w:t>а</w:t>
        <w:tab/>
        <w:t>не</w:t>
        <w:tab/>
        <w:t>от</w:t>
        <w:tab/>
        <w:t>того</w:t>
        <w:tab/>
        <w:t>что</w:t>
        <w:tab/>
        <w:t>происходит</w:t>
        <w:tab/>
        <w:t>вне</w:t>
        <w:tab/>
        <w:t>ее Услышанную</w:t>
        <w:tab/>
        <w:t>информацию</w:t>
        <w:tab/>
        <w:t>усваивает</w:t>
        <w:tab/>
        <w:t>состояние</w:t>
        <w:tab/>
        <w:t>личности</w:t>
        <w:tab/>
        <w:t>известное</w:t>
        <w:tab/>
        <w:t>как Профессор</w:t>
        <w:tab/>
        <w:t>Взрослый</w:t>
        <w:tab/>
        <w:t>в</w:t>
        <w:tab/>
        <w:t>Ребенке</w:t>
        <w:tab/>
        <w:t>см</w:t>
        <w:tab/>
        <w:tab/>
        <w:t>Профессор</w:t>
        <w:tab/>
        <w:t>обладает мощной</w:t>
        <w:tab/>
        <w:t>интуицией</w:t>
        <w:tab/>
        <w:t>и</w:t>
        <w:tab/>
        <w:t>главное</w:t>
        <w:tab/>
        <w:t>в</w:t>
        <w:tab/>
        <w:t>интуиции</w:t>
        <w:tab/>
        <w:t>связано</w:t>
        <w:tab/>
        <w:t>с</w:t>
        <w:tab/>
        <w:t>транзакционным поведением</w:t>
        <w:tab/>
        <w:t>сфинктеров</w:t>
        <w:tab/>
        <w:t>Какой</w:t>
        <w:tab/>
        <w:t>сфинктер</w:t>
        <w:tab/>
        <w:t>собеседник</w:t>
        <w:tab/>
        <w:t>хочет</w:t>
        <w:tab/>
        <w:t>использовать</w:t>
        <w:tab/>
        <w:t>на мне</w:t>
        <w:tab/>
        <w:t>и</w:t>
        <w:tab/>
        <w:t>какой</w:t>
        <w:tab/>
        <w:t>хочет</w:t>
        <w:tab/>
        <w:t>чтобы</w:t>
        <w:tab/>
        <w:t>я</w:t>
        <w:tab/>
        <w:t>использовал</w:t>
        <w:tab/>
        <w:t>на</w:t>
        <w:tab/>
        <w:t>нем</w:t>
        <w:tab/>
        <w:t>Откуда</w:t>
        <w:tab/>
        <w:t>исходят</w:t>
        <w:tab/>
        <w:t>эти желания</w:t>
        <w:tab/>
        <w:t>и</w:t>
        <w:tab/>
        <w:t>на</w:t>
        <w:tab/>
        <w:t>что</w:t>
        <w:tab/>
        <w:t>направлены</w:t>
        <w:tab/>
        <w:t>К</w:t>
        <w:tab/>
        <w:t>тому</w:t>
        <w:tab/>
        <w:t>времени</w:t>
        <w:tab/>
        <w:t>как</w:t>
        <w:tab/>
        <w:t>архаичная</w:t>
        <w:tab/>
        <w:t>или примитивная</w:t>
        <w:tab/>
        <w:t>информация</w:t>
        <w:tab/>
        <w:t>доходит</w:t>
        <w:tab/>
        <w:t>до</w:t>
        <w:tab/>
        <w:t>Взрослого</w:t>
        <w:tab/>
        <w:t>слушателя</w:t>
        <w:tab/>
        <w:t>она</w:t>
        <w:tab/>
        <w:t>может стать</w:t>
        <w:tab/>
        <w:t>более</w:t>
        <w:tab/>
        <w:t>точной</w:t>
        <w:tab/>
        <w:t>относительно</w:t>
        <w:tab/>
        <w:t>семейного</w:t>
        <w:tab/>
        <w:t>окружения</w:t>
        <w:tab/>
        <w:t>пациента</w:t>
        <w:tab/>
        <w:t>его инстинктивных</w:t>
        <w:tab/>
        <w:t>стремлений</w:t>
        <w:tab/>
        <w:t>его</w:t>
        <w:tab/>
        <w:t>занятий</w:t>
        <w:tab/>
        <w:t>и</w:t>
        <w:tab/>
        <w:t>его</w:t>
        <w:tab/>
        <w:t>сценарной</w:t>
        <w:tab/>
        <w:t>цели</w:t>
        <w:tab/>
        <w:t>Таким образом</w:t>
        <w:tab/>
        <w:t>необходимо</w:t>
        <w:tab/>
        <w:t>знать</w:t>
        <w:tab/>
        <w:t>как</w:t>
        <w:tab/>
        <w:t>помочь</w:t>
        <w:tab/>
        <w:t>Профессору</w:t>
        <w:tab/>
        <w:t>выполнить</w:t>
        <w:tab/>
        <w:t>свое</w:t>
        <w:tab/>
        <w:t>дело наиболее</w:t>
        <w:tab/>
        <w:t>эффективно</w:t>
        <w:tab/>
        <w:t>Правила</w:t>
        <w:tab/>
        <w:t>для</w:t>
        <w:tab/>
        <w:t>этого</w:t>
        <w:tab/>
        <w:t>таковы</w:t>
      </w:r>
    </w:p>
    <w:p>
      <w:r>
        <w:t>Слушатель</w:t>
        <w:tab/>
        <w:t>должен</w:t>
        <w:tab/>
        <w:t>находиться</w:t>
        <w:tab/>
        <w:t>в</w:t>
        <w:tab/>
        <w:t>хорошем</w:t>
        <w:tab/>
        <w:t>физическом</w:t>
        <w:tab/>
        <w:t>состоянии предварительно</w:t>
        <w:tab/>
        <w:t>нормально</w:t>
        <w:tab/>
        <w:t>выспаться</w:t>
        <w:tab/>
        <w:t>он</w:t>
        <w:tab/>
        <w:t>не</w:t>
        <w:tab/>
        <w:t>должен</w:t>
        <w:tab/>
        <w:t>находиться</w:t>
        <w:tab/>
        <w:t>под воздействием</w:t>
        <w:tab/>
        <w:t>алкоголя</w:t>
        <w:tab/>
        <w:t>лекарств</w:t>
        <w:tab/>
        <w:t>или</w:t>
        <w:tab/>
        <w:t>наркотиков</w:t>
        <w:tab/>
        <w:t>которые</w:t>
        <w:tab/>
        <w:t>отразятся</w:t>
        <w:tab/>
        <w:t>на эффективности</w:t>
        <w:tab/>
        <w:t>его</w:t>
        <w:tab/>
        <w:t>мышления</w:t>
        <w:tab/>
        <w:t>Это</w:t>
        <w:tab/>
        <w:t>относится</w:t>
        <w:tab/>
        <w:t>также</w:t>
        <w:tab/>
        <w:t>к</w:t>
        <w:tab/>
        <w:t>успокоительным</w:t>
        <w:tab/>
        <w:t>и стимуляторам</w:t>
      </w:r>
    </w:p>
    <w:p>
      <w:r>
        <w:t>Он</w:t>
        <w:tab/>
        <w:t>должен</w:t>
        <w:tab/>
        <w:t>освободиться</w:t>
        <w:tab/>
        <w:t>от</w:t>
        <w:tab/>
        <w:t>посторонних</w:t>
        <w:tab/>
        <w:t>мыслей</w:t>
      </w:r>
    </w:p>
    <w:p>
      <w:r>
        <w:t>Он</w:t>
        <w:tab/>
        <w:t>должен</w:t>
        <w:tab/>
        <w:t>отбросить</w:t>
        <w:tab/>
        <w:t>все</w:t>
        <w:tab/>
        <w:t>Родительские</w:t>
        <w:tab/>
        <w:t>предрассудки</w:t>
        <w:tab/>
        <w:t>и</w:t>
        <w:tab/>
        <w:t>чувства включая</w:t>
        <w:tab/>
        <w:t>потребность</w:t>
        <w:tab/>
        <w:t>помогать</w:t>
      </w:r>
    </w:p>
    <w:p>
      <w:r>
        <w:t>Он</w:t>
        <w:tab/>
        <w:t>должен</w:t>
        <w:tab/>
        <w:t>отбросить</w:t>
        <w:tab/>
        <w:t>все</w:t>
        <w:tab/>
        <w:t>предубеждения</w:t>
        <w:tab/>
        <w:t>относительно</w:t>
        <w:tab/>
        <w:t>пациентов</w:t>
        <w:tab/>
        <w:t>в целом</w:t>
        <w:tab/>
        <w:t>и</w:t>
        <w:tab/>
        <w:t>относительно</w:t>
        <w:tab/>
        <w:t>того</w:t>
        <w:tab/>
        <w:t>пациента</w:t>
        <w:tab/>
        <w:t>которого</w:t>
        <w:tab/>
        <w:t>слушает</w:t>
        <w:tab/>
        <w:t>в</w:t>
        <w:tab/>
        <w:t>частности</w:t>
      </w:r>
    </w:p>
    <w:p>
      <w:r>
        <w:t>Он</w:t>
        <w:tab/>
        <w:t>не</w:t>
        <w:tab/>
        <w:t>должен</w:t>
        <w:tab/>
        <w:t>позволять</w:t>
        <w:tab/>
        <w:t>пациенту</w:t>
        <w:tab/>
        <w:t>отвлекать</w:t>
        <w:tab/>
        <w:t>себя</w:t>
        <w:tab/>
        <w:t>задавая</w:t>
        <w:tab/>
        <w:t>вопросы</w:t>
        <w:tab/>
        <w:t>или прося</w:t>
        <w:tab/>
        <w:t>чегонибудь</w:t>
        <w:tab/>
        <w:t>нужно</w:t>
        <w:tab/>
        <w:t>научиться</w:t>
        <w:tab/>
        <w:t>так</w:t>
        <w:tab/>
        <w:t>пресекать</w:t>
        <w:tab/>
        <w:t>подобные</w:t>
        <w:tab/>
        <w:t>помехи чтобы</w:t>
        <w:tab/>
        <w:t>не</w:t>
        <w:tab/>
        <w:t>обидеть</w:t>
        <w:tab/>
        <w:t>пациента</w:t>
      </w:r>
    </w:p>
    <w:p>
      <w:r>
        <w:t>Взрослый</w:t>
        <w:tab/>
        <w:t>терапевта</w:t>
        <w:tab/>
        <w:t>вслушивается</w:t>
        <w:tab/>
        <w:t>в</w:t>
        <w:tab/>
        <w:t>содержание</w:t>
        <w:tab/>
        <w:t>слов</w:t>
        <w:tab/>
        <w:t>пациента</w:t>
        <w:tab/>
        <w:t>в</w:t>
        <w:tab/>
        <w:t>то время</w:t>
        <w:tab/>
        <w:t>как</w:t>
        <w:tab/>
        <w:t>РебенокПрофессор</w:t>
        <w:tab/>
        <w:t>слушает</w:t>
        <w:tab/>
        <w:t>как</w:t>
        <w:tab/>
        <w:t>пациент</w:t>
        <w:tab/>
        <w:t>говорит</w:t>
        <w:tab/>
        <w:t>Если</w:t>
        <w:tab/>
        <w:t>сравнить это</w:t>
        <w:tab/>
        <w:t>с</w:t>
        <w:tab/>
        <w:t>телефонным</w:t>
        <w:tab/>
        <w:t>разговором</w:t>
        <w:tab/>
        <w:t>можно</w:t>
        <w:tab/>
        <w:t>сказать</w:t>
        <w:tab/>
        <w:t>что</w:t>
        <w:tab/>
        <w:t>Взрослый</w:t>
        <w:tab/>
        <w:t>слушает рассказ</w:t>
        <w:tab/>
        <w:t>собеседника</w:t>
        <w:tab/>
        <w:t>а</w:t>
        <w:tab/>
        <w:t>Ребенок</w:t>
        <w:tab/>
        <w:tab/>
        <w:t>шум</w:t>
        <w:tab/>
        <w:t>на</w:t>
        <w:tab/>
        <w:t>линии</w:t>
        <w:tab/>
        <w:t>Если</w:t>
        <w:tab/>
        <w:t>сравнивать</w:t>
        <w:tab/>
        <w:t>с</w:t>
        <w:tab/>
        <w:t>радио Взрослый</w:t>
        <w:tab/>
        <w:t>слушает</w:t>
        <w:tab/>
        <w:t>программу</w:t>
        <w:tab/>
        <w:t>а</w:t>
        <w:tab/>
        <w:t>Ребенок</w:t>
        <w:tab/>
        <w:tab/>
        <w:t>как</w:t>
        <w:tab/>
        <w:t>работает</w:t>
        <w:tab/>
        <w:t>приемник</w:t>
        <w:tab/>
        <w:t>Таким образом</w:t>
        <w:tab/>
        <w:t>терапевт</w:t>
        <w:tab/>
        <w:t>одновременно</w:t>
        <w:tab/>
        <w:t>и</w:t>
        <w:tab/>
        <w:t>слушатель</w:t>
        <w:tab/>
        <w:t>и</w:t>
        <w:tab/>
        <w:t>ремонтник</w:t>
        <w:tab/>
        <w:t>Если</w:t>
        <w:tab/>
        <w:t>он советник</w:t>
        <w:tab/>
        <w:t>ему</w:t>
        <w:tab/>
        <w:t>достаточно</w:t>
        <w:tab/>
        <w:t>быть</w:t>
        <w:tab/>
        <w:t>слушателем</w:t>
        <w:tab/>
        <w:t>но</w:t>
        <w:tab/>
        <w:t>если</w:t>
        <w:tab/>
        <w:t>он</w:t>
        <w:tab/>
        <w:t>терапевт</w:t>
        <w:tab/>
        <w:t>его</w:t>
        <w:tab/>
        <w:t xml:space="preserve">цель </w:t>
        <w:tab/>
        <w:t>произвести</w:t>
        <w:tab/>
        <w:t>ремонт</w:t>
      </w:r>
    </w:p>
    <w:p>
      <w:r>
        <w:t>Когда</w:t>
        <w:tab/>
        <w:t>терапевт</w:t>
        <w:tab/>
        <w:t>начинает</w:t>
        <w:tab/>
        <w:t>уставать</w:t>
        <w:tab/>
        <w:t>нужно</w:t>
        <w:tab/>
        <w:t>перестать</w:t>
        <w:tab/>
        <w:t>слушать</w:t>
        <w:tab/>
        <w:t>и</w:t>
        <w:tab/>
        <w:t>начать смотреть</w:t>
        <w:tab/>
        <w:t>или</w:t>
        <w:tab/>
        <w:t>разговаривать</w:t>
      </w:r>
    </w:p>
    <w:p>
      <w:r>
        <w:t>Г</w:t>
        <w:tab/>
        <w:t>Основные</w:t>
        <w:tab/>
        <w:t>голосовые</w:t>
        <w:tab/>
        <w:t>сигналы</w:t>
        <w:tab/>
      </w:r>
    </w:p>
    <w:p>
      <w:r>
        <w:t>Научившись</w:t>
        <w:tab/>
        <w:t>слушать</w:t>
        <w:tab/>
        <w:t>терапевт</w:t>
        <w:tab/>
        <w:t>должен</w:t>
        <w:tab/>
        <w:t>узнать</w:t>
        <w:tab/>
        <w:t>к</w:t>
        <w:tab/>
        <w:t>чему</w:t>
        <w:tab/>
        <w:t>нужно прислушиваться</w:t>
        <w:tab/>
        <w:t>С</w:t>
        <w:tab/>
        <w:t>психиатрической</w:t>
        <w:tab/>
        <w:t>точки</w:t>
        <w:tab/>
        <w:t>зрения</w:t>
        <w:tab/>
        <w:t>есть</w:t>
        <w:tab/>
        <w:t>четыре</w:t>
        <w:tab/>
        <w:t>основных голосовых</w:t>
        <w:tab/>
        <w:t>сигнала</w:t>
        <w:tab/>
        <w:t>звуки</w:t>
        <w:tab/>
        <w:t>акцент</w:t>
        <w:tab/>
        <w:t>голос</w:t>
        <w:tab/>
        <w:t>и</w:t>
        <w:tab/>
        <w:t>словарь</w:t>
      </w:r>
    </w:p>
    <w:p>
      <w:r>
        <w:t>1</w:t>
        <w:tab/>
        <w:t>Звуки</w:t>
        <w:tab/>
        <w:t>дыхания</w:t>
      </w:r>
    </w:p>
    <w:p>
      <w:r>
        <w:t>Простейшие</w:t>
        <w:tab/>
        <w:t>звуки</w:t>
        <w:tab/>
        <w:t>дыхания</w:t>
        <w:tab/>
        <w:t>и</w:t>
        <w:tab/>
        <w:t>соответствующие</w:t>
        <w:tab/>
        <w:t>им</w:t>
        <w:tab/>
        <w:t>значения</w:t>
        <w:tab/>
        <w:t>таковы покашливание</w:t>
        <w:tab/>
        <w:t>никто</w:t>
        <w:tab/>
        <w:t>меня</w:t>
        <w:tab/>
        <w:t>не</w:t>
        <w:tab/>
        <w:t>любит</w:t>
        <w:tab/>
        <w:t>вздохи</w:t>
        <w:tab/>
        <w:t>если</w:t>
        <w:tab/>
        <w:t>бы</w:t>
        <w:tab/>
        <w:t>только</w:t>
        <w:tab/>
        <w:t>зевки проваливай</w:t>
        <w:tab/>
        <w:t>хмыканье</w:t>
        <w:tab/>
        <w:t>это</w:t>
        <w:tab/>
        <w:t>вы</w:t>
        <w:tab/>
        <w:t>сказали</w:t>
        <w:tab/>
        <w:t>и</w:t>
        <w:tab/>
        <w:t>всхлипывания</w:t>
        <w:tab/>
        <w:t>вы</w:t>
        <w:tab/>
        <w:t>меня достали</w:t>
        <w:tab/>
        <w:t>а</w:t>
        <w:tab/>
        <w:t>также</w:t>
        <w:tab/>
        <w:t>различные</w:t>
        <w:tab/>
        <w:t>звуки</w:t>
        <w:tab/>
        <w:t>смеха</w:t>
        <w:tab/>
        <w:t>смешки</w:t>
        <w:tab/>
        <w:t>хихиканье</w:t>
        <w:tab/>
        <w:t>гоготанье хохот</w:t>
        <w:tab/>
        <w:t>ржание</w:t>
        <w:tab/>
        <w:t>Ниже</w:t>
        <w:tab/>
        <w:t>будут</w:t>
        <w:tab/>
        <w:t>рассмотрены</w:t>
        <w:tab/>
        <w:t>три</w:t>
        <w:tab/>
        <w:t>важнейших</w:t>
        <w:tab/>
        <w:t>типа</w:t>
        <w:tab/>
        <w:t>смеха известные</w:t>
        <w:tab/>
        <w:t>в</w:t>
        <w:tab/>
        <w:t>просторечии</w:t>
        <w:tab/>
        <w:t>как</w:t>
        <w:tab/>
        <w:t>хохо</w:t>
        <w:tab/>
        <w:t>хаха</w:t>
        <w:tab/>
        <w:t>и</w:t>
        <w:tab/>
        <w:t>хехе</w:t>
      </w:r>
    </w:p>
    <w:p>
      <w:r>
        <w:t>2</w:t>
        <w:tab/>
        <w:t>Акцент</w:t>
      </w:r>
    </w:p>
    <w:p>
      <w:r>
        <w:t>Сценарии</w:t>
        <w:tab/>
        <w:t>в</w:t>
        <w:tab/>
        <w:t>очень</w:t>
        <w:tab/>
        <w:t>малой</w:t>
        <w:tab/>
        <w:t>степени</w:t>
        <w:tab/>
        <w:t>зависят</w:t>
        <w:tab/>
        <w:t>от</w:t>
        <w:tab/>
        <w:t>культуры</w:t>
        <w:tab/>
        <w:t>В</w:t>
        <w:tab/>
        <w:t>каждом</w:t>
        <w:tab/>
        <w:t>слое общества</w:t>
        <w:tab/>
        <w:t>и</w:t>
        <w:tab/>
        <w:t>в</w:t>
        <w:tab/>
        <w:t>каждой</w:t>
        <w:tab/>
        <w:t>стране</w:t>
        <w:tab/>
        <w:t>есть</w:t>
        <w:tab/>
        <w:t>свои</w:t>
        <w:tab/>
        <w:t>Победители</w:t>
        <w:tab/>
        <w:t>и</w:t>
        <w:tab/>
        <w:t>Неудачники</w:t>
        <w:tab/>
        <w:t>и</w:t>
        <w:tab/>
        <w:t>по всему</w:t>
        <w:tab/>
        <w:t>миру</w:t>
        <w:tab/>
        <w:t>они</w:t>
        <w:tab/>
        <w:t>одинаково</w:t>
        <w:tab/>
        <w:t>движутся</w:t>
        <w:tab/>
        <w:t>к</w:t>
        <w:tab/>
        <w:t>своей</w:t>
        <w:tab/>
        <w:t>судьбе</w:t>
        <w:tab/>
        <w:t>Например распространение</w:t>
        <w:tab/>
        <w:t>душевных</w:t>
        <w:tab/>
        <w:t>заболеваний</w:t>
        <w:tab/>
        <w:t>в</w:t>
        <w:tab/>
        <w:t>различных</w:t>
        <w:tab/>
        <w:t>больших</w:t>
        <w:tab/>
        <w:t>группах людей</w:t>
        <w:tab/>
        <w:t>примерно</w:t>
        <w:tab/>
        <w:t>одинаково</w:t>
        <w:tab/>
        <w:t>и</w:t>
        <w:tab/>
        <w:t>повсюду</w:t>
        <w:tab/>
        <w:t>случаются</w:t>
        <w:tab/>
        <w:t>самоубийства</w:t>
        <w:tab/>
        <w:t>В</w:t>
        <w:tab/>
        <w:t>каждой большой</w:t>
        <w:tab/>
        <w:t>группе</w:t>
        <w:tab/>
        <w:t>по</w:t>
        <w:tab/>
        <w:t>всему</w:t>
        <w:tab/>
        <w:t>миру</w:t>
        <w:tab/>
        <w:t>есть</w:t>
        <w:tab/>
        <w:t>также</w:t>
        <w:tab/>
        <w:t>свои</w:t>
        <w:tab/>
        <w:t>лидеры</w:t>
        <w:tab/>
        <w:t>и</w:t>
        <w:tab/>
        <w:t>свои</w:t>
        <w:tab/>
        <w:t>богатые</w:t>
      </w:r>
    </w:p>
    <w:p>
      <w:r>
        <w:t>Тем</w:t>
        <w:tab/>
        <w:t>не</w:t>
        <w:tab/>
        <w:t>менее</w:t>
        <w:tab/>
        <w:t>иностранный</w:t>
        <w:tab/>
        <w:t>акцент</w:t>
        <w:tab/>
        <w:t>имеет</w:t>
        <w:tab/>
        <w:t>значение</w:t>
        <w:tab/>
        <w:t>для</w:t>
        <w:tab/>
        <w:t>сценарного аналитика</w:t>
        <w:tab/>
        <w:t>Прежде</w:t>
        <w:tab/>
        <w:t>всего</w:t>
        <w:tab/>
        <w:t>он</w:t>
        <w:tab/>
        <w:t>позволяет</w:t>
        <w:tab/>
        <w:t>сделать</w:t>
        <w:tab/>
        <w:t>обоснованную</w:t>
        <w:tab/>
        <w:t>догадку</w:t>
        <w:tab/>
        <w:t>о ранних</w:t>
        <w:tab/>
        <w:t>родительских</w:t>
        <w:tab/>
        <w:t>наставлениях</w:t>
        <w:tab/>
        <w:t>и</w:t>
        <w:tab/>
        <w:t>именно</w:t>
        <w:tab/>
        <w:t>здесь</w:t>
        <w:tab/>
        <w:t>вступает</w:t>
        <w:tab/>
        <w:t>культура Делай</w:t>
        <w:tab/>
        <w:t>как</w:t>
        <w:tab/>
        <w:t>сказано</w:t>
        <w:tab/>
        <w:t>в</w:t>
        <w:tab/>
        <w:t>Германии</w:t>
        <w:tab/>
        <w:t>Не</w:t>
        <w:tab/>
        <w:t>мешай</w:t>
        <w:tab/>
        <w:t>во</w:t>
        <w:tab/>
        <w:t>Франции</w:t>
        <w:tab/>
        <w:t>и</w:t>
        <w:tab/>
        <w:t>Не</w:t>
        <w:tab/>
        <w:t>будь непослушным</w:t>
        <w:tab/>
        <w:t>в</w:t>
        <w:tab/>
        <w:t>Англии</w:t>
        <w:tab/>
        <w:t>Вовторых</w:t>
        <w:tab/>
        <w:t>акцент</w:t>
        <w:tab/>
        <w:t>указывает</w:t>
        <w:tab/>
        <w:t>на</w:t>
        <w:tab/>
        <w:t>степень</w:t>
        <w:tab/>
        <w:t>гибкости сценария</w:t>
        <w:tab/>
        <w:t>Немец</w:t>
        <w:tab/>
        <w:t>который</w:t>
        <w:tab/>
        <w:t>прожил</w:t>
        <w:tab/>
        <w:t>в</w:t>
        <w:tab/>
        <w:t>нашей</w:t>
        <w:tab/>
        <w:t>стране</w:t>
        <w:tab/>
        <w:t>двадцать</w:t>
        <w:tab/>
        <w:t>лет</w:t>
        <w:tab/>
        <w:t>и</w:t>
        <w:tab/>
        <w:t>попрежнему</w:t>
        <w:tab/>
        <w:t>говорит</w:t>
        <w:tab/>
        <w:t>с</w:t>
        <w:tab/>
        <w:t>сильным</w:t>
        <w:tab/>
        <w:t>акцентом</w:t>
        <w:tab/>
        <w:t>вероятно</w:t>
        <w:tab/>
        <w:t>имеет</w:t>
        <w:tab/>
        <w:t>менее</w:t>
        <w:tab/>
        <w:t>гибкий жизненный</w:t>
        <w:tab/>
        <w:t>план</w:t>
        <w:tab/>
        <w:t>чем</w:t>
        <w:tab/>
        <w:t>голландец</w:t>
        <w:tab/>
        <w:t>который</w:t>
        <w:tab/>
        <w:t>уже</w:t>
        <w:tab/>
        <w:t>через</w:t>
        <w:tab/>
        <w:t>два</w:t>
        <w:tab/>
        <w:t>года</w:t>
        <w:tab/>
        <w:t>свободно владеет</w:t>
        <w:tab/>
        <w:t>американским</w:t>
        <w:tab/>
        <w:t>вариантом</w:t>
        <w:tab/>
        <w:t>английского</w:t>
        <w:tab/>
        <w:t>Втретьих</w:t>
        <w:tab/>
        <w:t>сценарий пишется</w:t>
        <w:tab/>
        <w:t>на</w:t>
        <w:tab/>
        <w:t>родном</w:t>
        <w:tab/>
        <w:t>языке</w:t>
        <w:tab/>
        <w:t>Ребенка</w:t>
        <w:tab/>
        <w:t>и</w:t>
        <w:tab/>
        <w:t>сценарный</w:t>
        <w:tab/>
        <w:t>анализ</w:t>
        <w:tab/>
        <w:t>будет</w:t>
        <w:tab/>
        <w:t>сделан быстрее</w:t>
        <w:tab/>
        <w:t>и</w:t>
        <w:tab/>
        <w:t>легче</w:t>
        <w:tab/>
        <w:t>если</w:t>
        <w:tab/>
        <w:t>терапевт</w:t>
        <w:tab/>
        <w:t>владеет</w:t>
        <w:tab/>
        <w:t>этим</w:t>
        <w:tab/>
        <w:t>языком</w:t>
        <w:tab/>
        <w:t>Иностранец</w:t>
        <w:tab/>
        <w:t>живущий по</w:t>
        <w:tab/>
        <w:t>своему</w:t>
        <w:tab/>
        <w:t>сценарию</w:t>
        <w:tab/>
        <w:t>в</w:t>
        <w:tab/>
        <w:t>Америке</w:t>
        <w:tab/>
        <w:t>все</w:t>
        <w:tab/>
        <w:t>равно</w:t>
        <w:tab/>
        <w:t>что</w:t>
        <w:tab/>
        <w:t>Гамлет</w:t>
        <w:tab/>
        <w:t>поставленный</w:t>
        <w:tab/>
        <w:t>на японском</w:t>
        <w:tab/>
        <w:t>языке</w:t>
        <w:tab/>
        <w:t>в</w:t>
        <w:tab/>
        <w:t>театре</w:t>
        <w:tab/>
        <w:t>Кабуки</w:t>
        <w:tab/>
        <w:t>Если</w:t>
        <w:tab/>
        <w:t>критик</w:t>
        <w:tab/>
        <w:t>не</w:t>
        <w:tab/>
        <w:t>знает</w:t>
        <w:tab/>
        <w:t>оригинала</w:t>
        <w:tab/>
        <w:t>он</w:t>
        <w:tab/>
        <w:t>очень многое</w:t>
        <w:tab/>
        <w:t>не</w:t>
        <w:tab/>
        <w:t>поймет</w:t>
        <w:tab/>
        <w:t>или</w:t>
        <w:tab/>
        <w:t>упустит</w:t>
        <w:tab/>
        <w:t>в</w:t>
        <w:tab/>
        <w:t>представлении</w:t>
      </w:r>
    </w:p>
    <w:p>
      <w:r>
        <w:t>Местный</w:t>
        <w:tab/>
        <w:t>акцент</w:t>
        <w:tab/>
        <w:t>тоже</w:t>
        <w:tab/>
        <w:t>несет</w:t>
        <w:tab/>
        <w:t>в</w:t>
        <w:tab/>
        <w:t>себе</w:t>
        <w:tab/>
        <w:t>информацию</w:t>
        <w:tab/>
        <w:t>особенно</w:t>
        <w:tab/>
        <w:t>если проявляется</w:t>
        <w:tab/>
        <w:t>сильно</w:t>
        <w:tab/>
        <w:t>Человек</w:t>
        <w:tab/>
        <w:t>который</w:t>
        <w:tab/>
        <w:t>говорит</w:t>
        <w:tab/>
        <w:t>с</w:t>
        <w:tab/>
        <w:t>бруклинским</w:t>
        <w:tab/>
        <w:t>акцентом</w:t>
        <w:tab/>
        <w:t>но время</w:t>
        <w:tab/>
        <w:t>от</w:t>
        <w:tab/>
        <w:t>времени</w:t>
        <w:tab/>
        <w:t>произносит</w:t>
        <w:tab/>
        <w:t>слова</w:t>
        <w:tab/>
        <w:t>на</w:t>
        <w:tab/>
        <w:t>бостонский</w:t>
        <w:tab/>
        <w:t>или</w:t>
        <w:tab/>
        <w:t>бродвейский</w:t>
        <w:tab/>
        <w:t>манер ясно</w:t>
        <w:tab/>
        <w:t>демонстрирует</w:t>
        <w:tab/>
        <w:t>влияние</w:t>
        <w:tab/>
        <w:t>героической</w:t>
        <w:tab/>
        <w:t>или</w:t>
        <w:tab/>
        <w:t>родительской</w:t>
        <w:tab/>
        <w:t>личности которую</w:t>
        <w:tab/>
        <w:t>несет</w:t>
        <w:tab/>
        <w:t>в</w:t>
        <w:tab/>
        <w:t>голове</w:t>
        <w:tab/>
        <w:t>и</w:t>
        <w:tab/>
        <w:t>эту</w:t>
        <w:tab/>
        <w:t>личность</w:t>
        <w:tab/>
        <w:t>нужно</w:t>
        <w:tab/>
        <w:t>определить</w:t>
        <w:tab/>
        <w:t>потому</w:t>
        <w:tab/>
        <w:t>что влияние</w:t>
        <w:tab/>
        <w:t>вероятно</w:t>
        <w:tab/>
        <w:t>очень</w:t>
        <w:tab/>
        <w:t>сильное</w:t>
        <w:tab/>
        <w:t>даже</w:t>
        <w:tab/>
        <w:t>если</w:t>
        <w:tab/>
        <w:t>сам</w:t>
        <w:tab/>
        <w:t>пациент</w:t>
        <w:tab/>
        <w:t>это</w:t>
        <w:tab/>
        <w:t>отрицает</w:t>
      </w:r>
    </w:p>
    <w:p>
      <w:r>
        <w:t>3</w:t>
        <w:tab/>
        <w:t>Голоса</w:t>
      </w:r>
    </w:p>
    <w:p>
      <w:r>
        <w:t>Каждый</w:t>
        <w:tab/>
        <w:t>пациент</w:t>
        <w:tab/>
        <w:t>имеет</w:t>
        <w:tab/>
        <w:t>по</w:t>
        <w:tab/>
        <w:t>крайней</w:t>
        <w:tab/>
        <w:t>мере</w:t>
        <w:tab/>
        <w:t>три</w:t>
        <w:tab/>
        <w:t>голоса</w:t>
        <w:tab/>
        <w:t>Родителя Взрослого</w:t>
        <w:tab/>
        <w:t>и</w:t>
        <w:tab/>
        <w:t>Ребенка</w:t>
        <w:tab/>
        <w:t>Он</w:t>
        <w:tab/>
        <w:t>может</w:t>
        <w:tab/>
        <w:t>долгое</w:t>
        <w:tab/>
        <w:t>время</w:t>
        <w:tab/>
        <w:t>скрывать</w:t>
        <w:tab/>
        <w:t>один</w:t>
        <w:tab/>
        <w:t>из</w:t>
        <w:tab/>
        <w:t>них</w:t>
        <w:tab/>
        <w:t>или даже</w:t>
        <w:tab/>
        <w:t>два</w:t>
        <w:tab/>
        <w:t>но</w:t>
        <w:tab/>
        <w:t>рано</w:t>
        <w:tab/>
        <w:t>или</w:t>
        <w:tab/>
        <w:t>поздно</w:t>
        <w:tab/>
        <w:t>они</w:t>
        <w:tab/>
        <w:t>проявятся</w:t>
        <w:tab/>
        <w:t>Обычно</w:t>
        <w:tab/>
        <w:t>внимательный слушатель</w:t>
        <w:tab/>
        <w:t>вслушиваясь</w:t>
        <w:tab/>
        <w:t>в</w:t>
        <w:tab/>
        <w:t>течение</w:t>
        <w:tab/>
        <w:t>пятнадцати</w:t>
        <w:tab/>
        <w:t>минут</w:t>
        <w:tab/>
        <w:t>определит</w:t>
        <w:tab/>
        <w:t>по крайней</w:t>
        <w:tab/>
        <w:t>мере</w:t>
        <w:tab/>
        <w:t>два</w:t>
        <w:tab/>
        <w:t>голоса</w:t>
        <w:tab/>
        <w:t>Пациент</w:t>
        <w:tab/>
        <w:t>может</w:t>
        <w:tab/>
        <w:t>произнести</w:t>
        <w:tab/>
        <w:t>целую</w:t>
        <w:tab/>
        <w:t>Родительскую речь</w:t>
        <w:tab/>
        <w:t>только</w:t>
        <w:tab/>
        <w:t>раз</w:t>
        <w:tab/>
        <w:t>всхлипнув</w:t>
        <w:tab/>
        <w:t>Ребенком</w:t>
        <w:tab/>
        <w:t>или</w:t>
        <w:tab/>
        <w:t>целую</w:t>
        <w:tab/>
        <w:t>Взрослую</w:t>
        <w:tab/>
        <w:t>речь</w:t>
        <w:tab/>
        <w:t>только</w:t>
        <w:tab/>
        <w:t>раз сделав</w:t>
        <w:tab/>
        <w:t>Родительское</w:t>
        <w:tab/>
        <w:t>замечание</w:t>
        <w:tab/>
        <w:t>но</w:t>
        <w:tab/>
        <w:t>внимательный</w:t>
        <w:tab/>
        <w:t>слушатель</w:t>
        <w:tab/>
        <w:t>уловит ключевую</w:t>
        <w:tab/>
        <w:t>фразу</w:t>
        <w:tab/>
        <w:t>У</w:t>
        <w:tab/>
        <w:t>некоторых</w:t>
        <w:tab/>
        <w:t>пациентов</w:t>
        <w:tab/>
        <w:t>голос</w:t>
        <w:tab/>
        <w:t>меняется</w:t>
        <w:tab/>
        <w:t>от</w:t>
        <w:tab/>
        <w:t>одного предложения</w:t>
        <w:tab/>
        <w:t>к</w:t>
        <w:tab/>
        <w:t>другому</w:t>
        <w:tab/>
        <w:t>иногда</w:t>
        <w:tab/>
        <w:t>же</w:t>
        <w:tab/>
        <w:t>даже</w:t>
        <w:tab/>
        <w:t>два</w:t>
        <w:tab/>
        <w:t>или</w:t>
        <w:tab/>
        <w:t>три</w:t>
        <w:tab/>
        <w:t>голоса</w:t>
        <w:tab/>
        <w:t>могут</w:t>
        <w:tab/>
        <w:t>быть слышны</w:t>
        <w:tab/>
        <w:t>в</w:t>
        <w:tab/>
        <w:t>одном</w:t>
        <w:tab/>
        <w:t>предложении</w:t>
      </w:r>
    </w:p>
    <w:p>
      <w:r>
        <w:t>Каждый</w:t>
        <w:tab/>
        <w:t>из</w:t>
        <w:tab/>
        <w:t>этих</w:t>
        <w:tab/>
        <w:t>голосов</w:t>
        <w:tab/>
        <w:t>чтото</w:t>
        <w:tab/>
        <w:t>раскрывает</w:t>
        <w:tab/>
        <w:t>в</w:t>
        <w:tab/>
        <w:t>сценарии</w:t>
        <w:tab/>
        <w:t>Родитель обращаясь</w:t>
        <w:tab/>
        <w:t>к</w:t>
        <w:tab/>
        <w:t>другому</w:t>
        <w:tab/>
        <w:t>человеку</w:t>
        <w:tab/>
        <w:t>использует</w:t>
        <w:tab/>
        <w:t>лозунги</w:t>
        <w:tab/>
        <w:t>и</w:t>
        <w:tab/>
        <w:t>наставления</w:t>
        <w:tab/>
        <w:t>которые произнесли</w:t>
        <w:tab/>
        <w:t>бы</w:t>
        <w:tab/>
        <w:t>в</w:t>
        <w:tab/>
        <w:t>такой</w:t>
        <w:tab/>
        <w:t>ситуации</w:t>
        <w:tab/>
        <w:t>отец</w:t>
        <w:tab/>
        <w:t>и</w:t>
        <w:tab/>
        <w:t>мать</w:t>
        <w:tab/>
        <w:t>Разве</w:t>
        <w:tab/>
        <w:t>не</w:t>
        <w:tab/>
        <w:t>все</w:t>
        <w:tab/>
        <w:t>так</w:t>
        <w:tab/>
        <w:t>делают Только</w:t>
        <w:tab/>
        <w:t>посмотри</w:t>
        <w:tab/>
        <w:t>кто</w:t>
        <w:tab/>
        <w:t>говорит</w:t>
        <w:tab/>
        <w:t>Тебе</w:t>
        <w:tab/>
        <w:t>нужно</w:t>
        <w:tab/>
        <w:t>лучше</w:t>
        <w:tab/>
        <w:t>думать</w:t>
        <w:tab/>
        <w:t>Постарайся получше</w:t>
        <w:tab/>
        <w:t>Никому</w:t>
        <w:tab/>
        <w:t>нельзя</w:t>
        <w:tab/>
        <w:t>доверять</w:t>
        <w:tab/>
        <w:t>Непоколебимый</w:t>
        <w:tab/>
        <w:t>голос</w:t>
        <w:tab/>
        <w:t>взрослого обычно</w:t>
        <w:tab/>
        <w:t>означает</w:t>
        <w:tab/>
        <w:t>что</w:t>
        <w:tab/>
        <w:t>Родитель</w:t>
        <w:tab/>
        <w:t>подавил</w:t>
        <w:tab/>
        <w:t>Ребенка</w:t>
        <w:tab/>
        <w:t>чтобы</w:t>
        <w:tab/>
        <w:t>иметь</w:t>
        <w:tab/>
        <w:t>возможность отпустить</w:t>
        <w:tab/>
        <w:t>несколько</w:t>
        <w:tab/>
        <w:t>невеселых</w:t>
        <w:tab/>
        <w:t>педантичных</w:t>
        <w:tab/>
        <w:t>замечаний</w:t>
        <w:tab/>
        <w:t>сдобренных официальными</w:t>
        <w:tab/>
        <w:t>или</w:t>
        <w:tab/>
        <w:t>анальными</w:t>
        <w:tab/>
        <w:t>шутками</w:t>
        <w:tab/>
        <w:t>Это</w:t>
        <w:tab/>
        <w:t>означает</w:t>
        <w:tab/>
        <w:t>что</w:t>
        <w:tab/>
        <w:t>Ребенок найдет</w:t>
        <w:tab/>
        <w:t>другой</w:t>
        <w:tab/>
        <w:t>путь</w:t>
        <w:tab/>
        <w:t>для</w:t>
        <w:tab/>
        <w:t>своего</w:t>
        <w:tab/>
        <w:t>выражения</w:t>
        <w:tab/>
        <w:t>он</w:t>
        <w:tab/>
        <w:t>будет</w:t>
        <w:tab/>
        <w:t>периодически взрываться</w:t>
        <w:tab/>
        <w:t>демонстрируя</w:t>
        <w:tab/>
        <w:t>неадаптивное</w:t>
        <w:tab/>
        <w:t>и</w:t>
        <w:tab/>
        <w:t>неадекватное</w:t>
        <w:tab/>
        <w:t>поведение</w:t>
        <w:tab/>
        <w:t>и напрасную</w:t>
        <w:tab/>
        <w:t>трату</w:t>
        <w:tab/>
        <w:t>энергии</w:t>
        <w:tab/>
        <w:t>что</w:t>
        <w:tab/>
        <w:t>обычно</w:t>
        <w:tab/>
        <w:t>является</w:t>
        <w:tab/>
        <w:t>признаком</w:t>
        <w:tab/>
        <w:t>побежденного Голос</w:t>
        <w:tab/>
        <w:t>Ребенка</w:t>
        <w:tab/>
        <w:t>обычно</w:t>
        <w:tab/>
        <w:t>означает</w:t>
        <w:tab/>
        <w:t>сценарные</w:t>
        <w:tab/>
        <w:t>роли</w:t>
        <w:tab/>
        <w:t>например</w:t>
        <w:tab/>
        <w:t>умный малыш</w:t>
        <w:tab/>
        <w:t>маленький</w:t>
        <w:tab/>
        <w:t>старичок</w:t>
        <w:tab/>
        <w:t>приставала</w:t>
        <w:tab/>
        <w:t>и</w:t>
        <w:tab/>
        <w:t>нюня</w:t>
        <w:tab/>
        <w:t>Таким</w:t>
        <w:tab/>
        <w:t>образом Родительский</w:t>
        <w:tab/>
        <w:t>голос</w:t>
        <w:tab/>
        <w:t>выражает</w:t>
        <w:tab/>
        <w:t>антисценарий</w:t>
        <w:tab/>
        <w:t>голос</w:t>
        <w:tab/>
        <w:t>Взрослого</w:t>
        <w:tab/>
        <w:tab/>
        <w:t>образец</w:t>
        <w:tab/>
        <w:t>и голос</w:t>
        <w:tab/>
        <w:t>Ребенка</w:t>
        <w:tab/>
        <w:tab/>
        <w:t>сценарную</w:t>
        <w:tab/>
        <w:t>роль</w:t>
      </w:r>
    </w:p>
    <w:p>
      <w:r>
        <w:t>4</w:t>
        <w:tab/>
        <w:t>Словарь</w:t>
      </w:r>
    </w:p>
    <w:p>
      <w:r>
        <w:t>Каждое</w:t>
        <w:tab/>
        <w:t>состояние</w:t>
        <w:tab/>
        <w:t>Я</w:t>
        <w:tab/>
        <w:t>может</w:t>
        <w:tab/>
        <w:t>иметь</w:t>
        <w:tab/>
        <w:t>собственный</w:t>
        <w:tab/>
        <w:t>словарь</w:t>
        <w:tab/>
        <w:t>Родительские слова</w:t>
        <w:tab/>
        <w:t>такие</w:t>
        <w:tab/>
        <w:t>как</w:t>
        <w:tab/>
        <w:t>плохой</w:t>
        <w:tab/>
        <w:t>глупый</w:t>
        <w:tab/>
        <w:t>трус</w:t>
        <w:tab/>
        <w:t>и</w:t>
        <w:tab/>
        <w:t>нелепый</w:t>
        <w:tab/>
        <w:t>говорят</w:t>
        <w:tab/>
        <w:t>о</w:t>
        <w:tab/>
        <w:t>том чего</w:t>
        <w:tab/>
        <w:t>боится</w:t>
        <w:tab/>
        <w:t>человек</w:t>
        <w:tab/>
        <w:t>и</w:t>
        <w:tab/>
        <w:t>чего</w:t>
        <w:tab/>
        <w:t>старается</w:t>
        <w:tab/>
        <w:t>избежать</w:t>
        <w:tab/>
        <w:t>Настойчивое</w:t>
        <w:tab/>
        <w:t>употребление Взрослого</w:t>
        <w:tab/>
        <w:t>технического</w:t>
        <w:tab/>
        <w:t>словаря</w:t>
        <w:tab/>
        <w:t>может</w:t>
        <w:tab/>
        <w:t>быть</w:t>
        <w:tab/>
        <w:t>просто</w:t>
        <w:tab/>
        <w:t>способом</w:t>
        <w:tab/>
        <w:t>избежать общения</w:t>
        <w:tab/>
        <w:t>с</w:t>
        <w:tab/>
        <w:t>людьми</w:t>
        <w:tab/>
        <w:t>как</w:t>
        <w:tab/>
        <w:t>бывает</w:t>
        <w:tab/>
        <w:t>в</w:t>
        <w:tab/>
        <w:t>инженерном</w:t>
        <w:tab/>
        <w:t>деле</w:t>
        <w:tab/>
        <w:t>авиации</w:t>
        <w:tab/>
        <w:t>и</w:t>
        <w:tab/>
        <w:t>финансах где</w:t>
        <w:tab/>
        <w:t>строго</w:t>
        <w:tab/>
        <w:t>придерживаются</w:t>
        <w:tab/>
        <w:t>директивы</w:t>
        <w:tab/>
        <w:t>Совершай</w:t>
        <w:tab/>
        <w:t>великие</w:t>
        <w:tab/>
        <w:t>поступки</w:t>
        <w:tab/>
        <w:t>но</w:t>
        <w:tab/>
        <w:t>не принимай</w:t>
        <w:tab/>
        <w:t>ничего</w:t>
        <w:tab/>
        <w:t>близко</w:t>
        <w:tab/>
        <w:t>к</w:t>
        <w:tab/>
        <w:t>сердцу</w:t>
        <w:tab/>
        <w:t>Словарь</w:t>
        <w:tab/>
        <w:t>Взрослого</w:t>
        <w:tab/>
        <w:t>защитника родительский</w:t>
        <w:tab/>
        <w:t>комитет</w:t>
        <w:tab/>
        <w:t>психология</w:t>
        <w:tab/>
        <w:t>психоанализ</w:t>
        <w:tab/>
        <w:t>социальная</w:t>
        <w:tab/>
        <w:t>наука</w:t>
        <w:tab/>
        <w:t>могут быть</w:t>
        <w:tab/>
        <w:t>использованы</w:t>
        <w:tab/>
        <w:t>для</w:t>
        <w:tab/>
        <w:t>интеллектуального</w:t>
        <w:tab/>
        <w:t>жертвоприношения</w:t>
        <w:tab/>
        <w:t>когда расчлененная</w:t>
        <w:tab/>
        <w:t>душа</w:t>
        <w:tab/>
        <w:t>жертвы</w:t>
        <w:tab/>
        <w:t>валяется</w:t>
        <w:tab/>
        <w:t>на</w:t>
        <w:tab/>
        <w:t>полу</w:t>
        <w:tab/>
        <w:tab/>
        <w:t>в</w:t>
        <w:tab/>
        <w:t>полном</w:t>
        <w:tab/>
        <w:t>согласии</w:t>
        <w:tab/>
        <w:t>с теорией</w:t>
        <w:tab/>
        <w:t>что</w:t>
        <w:tab/>
        <w:t>постепенно</w:t>
        <w:tab/>
        <w:t>она</w:t>
        <w:tab/>
        <w:t>снова</w:t>
        <w:tab/>
        <w:t>срастется</w:t>
        <w:tab/>
        <w:t>и</w:t>
        <w:tab/>
        <w:t>станет</w:t>
        <w:tab/>
        <w:t>еще</w:t>
        <w:tab/>
        <w:t>содержательнее Главная</w:t>
        <w:tab/>
        <w:t>мысль</w:t>
        <w:tab/>
        <w:t>такого</w:t>
        <w:tab/>
        <w:t>сценария</w:t>
        <w:tab/>
        <w:t>Я</w:t>
        <w:tab/>
        <w:t>разорву</w:t>
        <w:tab/>
        <w:t>тебя</w:t>
        <w:tab/>
        <w:t>на</w:t>
        <w:tab/>
        <w:t>части</w:t>
        <w:tab/>
        <w:t>но</w:t>
        <w:tab/>
        <w:t>не</w:t>
        <w:tab/>
        <w:t>забывай что</w:t>
        <w:tab/>
        <w:t>я</w:t>
        <w:tab/>
        <w:t>только</w:t>
        <w:tab/>
        <w:t>стараюсь</w:t>
        <w:tab/>
        <w:t>тебе</w:t>
        <w:tab/>
        <w:t>помочь</w:t>
        <w:tab/>
        <w:t>Но</w:t>
        <w:tab/>
        <w:t>собирать</w:t>
        <w:tab/>
        <w:t>себя</w:t>
        <w:tab/>
        <w:t>из</w:t>
        <w:tab/>
        <w:t>кусочков</w:t>
        <w:tab/>
        <w:t>тебе придется</w:t>
        <w:tab/>
        <w:t>самому</w:t>
        <w:tab/>
        <w:t>потому</w:t>
        <w:tab/>
        <w:t>что</w:t>
        <w:tab/>
        <w:t>никто</w:t>
        <w:tab/>
        <w:t>это</w:t>
        <w:tab/>
        <w:t>за</w:t>
        <w:tab/>
        <w:t>тебя</w:t>
        <w:tab/>
        <w:t>не</w:t>
        <w:tab/>
        <w:t>сделает</w:t>
        <w:tab/>
        <w:t>Иногда</w:t>
        <w:tab/>
        <w:t>пациент сам</w:t>
        <w:tab/>
        <w:t>становится</w:t>
        <w:tab/>
        <w:t>ритуальной</w:t>
        <w:tab/>
        <w:t>жертвой</w:t>
        <w:tab/>
        <w:t>собственного</w:t>
        <w:tab/>
        <w:t>обряда</w:t>
        <w:tab/>
        <w:t>Словарь</w:t>
        <w:tab/>
        <w:t>Ребенка может</w:t>
        <w:tab/>
        <w:t>состоять</w:t>
        <w:tab/>
        <w:t>из</w:t>
        <w:tab/>
        <w:t>непристойных</w:t>
        <w:tab/>
        <w:t>слов</w:t>
        <w:tab/>
        <w:t>мятежа</w:t>
        <w:tab/>
        <w:t>жалобных</w:t>
        <w:tab/>
        <w:t>клише</w:t>
        <w:tab/>
        <w:t>или сладких</w:t>
        <w:tab/>
        <w:t>слов</w:t>
        <w:tab/>
        <w:t>очаровательной</w:t>
        <w:tab/>
        <w:t>невинности</w:t>
      </w:r>
    </w:p>
    <w:p>
      <w:r>
        <w:t>Типичная</w:t>
        <w:tab/>
        <w:t>триада</w:t>
        <w:tab/>
        <w:t>которую</w:t>
        <w:tab/>
        <w:t>можно</w:t>
        <w:tab/>
        <w:t>найти</w:t>
        <w:tab/>
        <w:t>в</w:t>
        <w:tab/>
        <w:t>одной</w:t>
        <w:tab/>
        <w:t>и</w:t>
        <w:tab/>
        <w:t>той</w:t>
        <w:tab/>
        <w:t>же</w:t>
        <w:tab/>
        <w:t>личности Родитель</w:t>
        <w:tab/>
        <w:t>подслащает</w:t>
        <w:tab/>
        <w:t>пилюлю</w:t>
        <w:tab/>
        <w:t>Взрослый</w:t>
        <w:tab/>
        <w:t>все</w:t>
        <w:tab/>
        <w:t>раскрывает</w:t>
        <w:tab/>
        <w:t>а</w:t>
        <w:tab/>
        <w:t>Ребенок произносит</w:t>
        <w:tab/>
        <w:t>непристойности</w:t>
        <w:tab/>
        <w:t>Например</w:t>
        <w:tab/>
        <w:t>У</w:t>
        <w:tab/>
        <w:t>нас</w:t>
        <w:tab/>
        <w:t>у</w:t>
        <w:tab/>
        <w:t>всех</w:t>
        <w:tab/>
        <w:t>бывают</w:t>
        <w:tab/>
        <w:t>взлеты</w:t>
        <w:tab/>
        <w:t>и падения</w:t>
        <w:tab/>
        <w:t>мне</w:t>
        <w:tab/>
        <w:t>кажется</w:t>
        <w:tab/>
        <w:t>ты</w:t>
        <w:tab/>
        <w:t>прекрасно</w:t>
        <w:tab/>
        <w:t>справляешься</w:t>
        <w:tab/>
        <w:t>Конечно</w:t>
        <w:tab/>
        <w:t>тебе</w:t>
        <w:tab/>
        <w:t>придется расколоть</w:t>
        <w:tab/>
        <w:t>свое</w:t>
        <w:tab/>
        <w:t>самостоятельное</w:t>
        <w:tab/>
        <w:t>Я</w:t>
        <w:tab/>
        <w:t>чтобы</w:t>
        <w:tab/>
        <w:t>избавиться</w:t>
        <w:tab/>
        <w:t>от</w:t>
        <w:tab/>
        <w:t>отождествления</w:t>
        <w:tab/>
        <w:t>с матерью</w:t>
        <w:tab/>
        <w:t>В</w:t>
        <w:tab/>
        <w:t>конце</w:t>
        <w:tab/>
        <w:t>концов</w:t>
        <w:tab/>
        <w:t>мы</w:t>
        <w:tab/>
        <w:t>живем</w:t>
        <w:tab/>
        <w:t>в</w:t>
        <w:tab/>
        <w:t>дерьмовом</w:t>
        <w:tab/>
        <w:t>мире</w:t>
        <w:tab/>
        <w:t>Такой</w:t>
        <w:tab/>
        <w:t>сценарий исходит</w:t>
        <w:tab/>
        <w:t>прямо</w:t>
        <w:tab/>
        <w:t>из</w:t>
        <w:tab/>
        <w:t>Дантова</w:t>
        <w:tab/>
        <w:t>ада</w:t>
        <w:tab/>
        <w:t>Как</w:t>
        <w:tab/>
        <w:t>улыбаться</w:t>
        <w:tab/>
        <w:t>читая</w:t>
        <w:tab/>
        <w:t>учебник</w:t>
        <w:tab/>
        <w:t>в</w:t>
        <w:tab/>
        <w:t>то</w:t>
        <w:tab/>
        <w:t>время как</w:t>
        <w:tab/>
        <w:t>ты</w:t>
        <w:tab/>
        <w:t>по</w:t>
        <w:tab/>
        <w:t>уши</w:t>
        <w:tab/>
        <w:t>в</w:t>
        <w:tab/>
        <w:t>дерьме</w:t>
      </w:r>
    </w:p>
    <w:p>
      <w:r>
        <w:t>Д</w:t>
        <w:tab/>
        <w:t>Выбор</w:t>
        <w:tab/>
        <w:t>слов</w:t>
        <w:tab/>
      </w:r>
    </w:p>
    <w:p>
      <w:r>
        <w:t>Предложения</w:t>
        <w:tab/>
        <w:t>составляются</w:t>
        <w:tab/>
        <w:t>совместно</w:t>
        <w:tab/>
        <w:t>Родителем</w:t>
        <w:tab/>
        <w:t>Взрослым</w:t>
        <w:tab/>
        <w:t>и Ребенком</w:t>
        <w:tab/>
        <w:t>и</w:t>
        <w:tab/>
        <w:t>каждое</w:t>
        <w:tab/>
        <w:t>состояние</w:t>
        <w:tab/>
        <w:t>Я</w:t>
        <w:tab/>
        <w:t>использует</w:t>
        <w:tab/>
        <w:t>слова</w:t>
        <w:tab/>
        <w:t>и</w:t>
        <w:tab/>
        <w:t>фразы</w:t>
        <w:tab/>
        <w:t>в</w:t>
        <w:tab/>
        <w:t>соответствии со</w:t>
        <w:tab/>
        <w:t>своими</w:t>
        <w:tab/>
        <w:t>потребностями</w:t>
        <w:tab/>
        <w:t>Чтобы</w:t>
        <w:tab/>
        <w:t>понять</w:t>
        <w:tab/>
        <w:t>что</w:t>
        <w:tab/>
        <w:t>происходит</w:t>
        <w:tab/>
        <w:t>в</w:t>
        <w:tab/>
        <w:t>голове пациента</w:t>
        <w:tab/>
        <w:t>терапевт</w:t>
        <w:tab/>
        <w:t>должен</w:t>
        <w:tab/>
        <w:t>быть</w:t>
        <w:tab/>
        <w:t>способен</w:t>
        <w:tab/>
        <w:t>расчленить</w:t>
        <w:tab/>
        <w:t>конечный</w:t>
        <w:tab/>
        <w:t>продукт</w:t>
        <w:tab/>
        <w:t>на отдельные</w:t>
        <w:tab/>
        <w:t>фрагменты</w:t>
        <w:tab/>
        <w:t>имеющие</w:t>
        <w:tab/>
        <w:t>смысл</w:t>
        <w:tab/>
        <w:t>Это</w:t>
        <w:tab/>
        <w:t>называется</w:t>
        <w:tab/>
        <w:t>транзакционным разбором</w:t>
        <w:tab/>
        <w:t>по</w:t>
        <w:tab/>
        <w:t>частям</w:t>
        <w:tab/>
        <w:t>речи</w:t>
        <w:tab/>
        <w:t>и</w:t>
        <w:tab/>
        <w:t>отличается</w:t>
        <w:tab/>
        <w:t>от</w:t>
        <w:tab/>
        <w:t>грамматического</w:t>
        <w:tab/>
        <w:t>разбора</w:t>
      </w:r>
    </w:p>
    <w:p>
      <w:r>
        <w:t>1</w:t>
        <w:tab/>
        <w:t>Части</w:t>
        <w:tab/>
        <w:t>речи</w:t>
      </w:r>
    </w:p>
    <w:p>
      <w:r>
        <w:t>Человека</w:t>
        <w:tab/>
        <w:t>который</w:t>
        <w:tab/>
        <w:t>говорит</w:t>
        <w:tab/>
        <w:t>что</w:t>
        <w:tab/>
        <w:t>он</w:t>
        <w:tab/>
        <w:t>страдает</w:t>
        <w:tab/>
        <w:t>от</w:t>
        <w:tab/>
        <w:t>пассивной зависимости</w:t>
        <w:tab/>
        <w:t>или</w:t>
        <w:tab/>
        <w:t>что</w:t>
        <w:tab/>
        <w:t>он</w:t>
        <w:tab/>
        <w:t>социопат</w:t>
        <w:tab/>
        <w:t>с</w:t>
        <w:tab/>
        <w:t>ощущением</w:t>
        <w:tab/>
        <w:t>опасности</w:t>
        <w:tab/>
        <w:t>нужно спросить</w:t>
        <w:tab/>
        <w:t>Как</w:t>
        <w:tab/>
        <w:t>называли</w:t>
        <w:tab/>
        <w:t>вас</w:t>
        <w:tab/>
        <w:t>родители</w:t>
        <w:tab/>
        <w:t>когда</w:t>
        <w:tab/>
        <w:t>вы</w:t>
        <w:tab/>
        <w:t>были</w:t>
        <w:tab/>
        <w:t>маленьким Эвфемизмы</w:t>
        <w:tab/>
        <w:t>типа</w:t>
        <w:tab/>
        <w:t>выражение</w:t>
        <w:tab/>
        <w:t>агрессии</w:t>
        <w:tab/>
        <w:t>или</w:t>
        <w:tab/>
        <w:t>половые</w:t>
        <w:tab/>
        <w:t>отношения</w:t>
        <w:tab/>
        <w:t>нужно отграничить</w:t>
        <w:tab/>
        <w:t>спросив</w:t>
        <w:tab/>
        <w:t>А</w:t>
        <w:tab/>
        <w:t>как</w:t>
        <w:tab/>
        <w:t>вы</w:t>
        <w:tab/>
        <w:t>их</w:t>
        <w:tab/>
        <w:t>называли</w:t>
        <w:tab/>
        <w:t>когда</w:t>
        <w:tab/>
        <w:t>были</w:t>
        <w:tab/>
        <w:t>маленьким Выражение</w:t>
        <w:tab/>
        <w:t>агрессии</w:t>
        <w:tab/>
        <w:tab/>
        <w:t>чистейшей</w:t>
        <w:tab/>
        <w:t>воды</w:t>
        <w:tab/>
        <w:t>артефакт</w:t>
        <w:tab/>
        <w:t>означающий</w:t>
        <w:tab/>
        <w:t>что пациент</w:t>
        <w:tab/>
        <w:t>посещал</w:t>
        <w:tab/>
        <w:t>класс</w:t>
        <w:tab/>
        <w:t>современных</w:t>
        <w:tab/>
        <w:t>танцев</w:t>
        <w:tab/>
        <w:t>или</w:t>
        <w:tab/>
        <w:t>сражался</w:t>
        <w:tab/>
        <w:t>с гештальттерапевтом</w:t>
        <w:tab/>
        <w:t>в</w:t>
        <w:tab/>
        <w:t>то</w:t>
        <w:tab/>
        <w:t>время</w:t>
        <w:tab/>
        <w:t>как</w:t>
        <w:tab/>
        <w:t>половые</w:t>
        <w:tab/>
        <w:t>отношения</w:t>
        <w:tab/>
        <w:t>может</w:t>
        <w:tab/>
        <w:t>означать что</w:t>
        <w:tab/>
        <w:t>он</w:t>
        <w:tab/>
        <w:t>бывал</w:t>
        <w:tab/>
        <w:t>на</w:t>
        <w:tab/>
        <w:t>собраниях</w:t>
        <w:tab/>
        <w:t>Лиги</w:t>
        <w:tab/>
        <w:t>свободного</w:t>
        <w:tab/>
        <w:t>секса</w:t>
      </w:r>
    </w:p>
    <w:p>
      <w:r>
        <w:t>Наречия</w:t>
        <w:tab/>
        <w:t>несколько</w:t>
        <w:tab/>
        <w:t>более</w:t>
        <w:tab/>
        <w:t>интимны</w:t>
        <w:tab/>
        <w:t>Так</w:t>
        <w:tab/>
        <w:t>Иногда</w:t>
        <w:tab/>
        <w:t>я</w:t>
        <w:tab/>
        <w:t>испытываю</w:t>
        <w:tab/>
        <w:t>половое возбуждение</w:t>
        <w:tab/>
        <w:t>звучит</w:t>
        <w:tab/>
        <w:t>несколько</w:t>
        <w:tab/>
        <w:t>отстраненно</w:t>
        <w:tab/>
        <w:t>в</w:t>
        <w:tab/>
        <w:t>то</w:t>
        <w:tab/>
        <w:t>время</w:t>
        <w:tab/>
        <w:t>как</w:t>
        <w:tab/>
        <w:t>Иногда</w:t>
        <w:tab/>
        <w:t>я бываю</w:t>
        <w:tab/>
        <w:t>сексуально</w:t>
        <w:tab/>
        <w:t>возбужден</w:t>
        <w:tab/>
        <w:t>гораздо</w:t>
        <w:tab/>
        <w:t>ближе</w:t>
        <w:tab/>
        <w:t>к</w:t>
        <w:tab/>
        <w:t>самому</w:t>
        <w:tab/>
        <w:t>говорящему</w:t>
        <w:tab/>
        <w:t>Однако точное</w:t>
        <w:tab/>
        <w:t>психологическое</w:t>
        <w:tab/>
        <w:t>значение</w:t>
        <w:tab/>
        <w:t>наречий</w:t>
        <w:tab/>
        <w:t>предстоит</w:t>
        <w:tab/>
        <w:t>еще</w:t>
        <w:tab/>
        <w:t>выяснить</w:t>
      </w:r>
    </w:p>
    <w:p>
      <w:r>
        <w:t>Местоимения</w:t>
        <w:tab/>
        <w:t>глаголы</w:t>
        <w:tab/>
        <w:t>и</w:t>
        <w:tab/>
        <w:t>конкретные</w:t>
        <w:tab/>
        <w:t>имена</w:t>
        <w:tab/>
        <w:t>существительные</w:t>
        <w:tab/>
        <w:tab/>
        <w:t>самые реальные</w:t>
        <w:tab/>
        <w:t>части</w:t>
        <w:tab/>
        <w:t>речи</w:t>
        <w:tab/>
        <w:t>и</w:t>
        <w:tab/>
        <w:t>применяются</w:t>
        <w:tab/>
        <w:t>чтобы</w:t>
        <w:tab/>
        <w:t>называть</w:t>
        <w:tab/>
        <w:t>вещи</w:t>
        <w:tab/>
        <w:t>своими именами</w:t>
        <w:tab/>
        <w:t>Называть</w:t>
        <w:tab/>
        <w:t>вещи</w:t>
        <w:tab/>
        <w:t>своими</w:t>
        <w:tab/>
        <w:t>именами</w:t>
        <w:tab/>
        <w:t>означает</w:t>
        <w:tab/>
        <w:t>что</w:t>
        <w:tab/>
        <w:t>пациент</w:t>
        <w:tab/>
        <w:t>готов</w:t>
        <w:tab/>
        <w:t>к выздоровлению</w:t>
        <w:tab/>
        <w:t>Так</w:t>
        <w:tab/>
        <w:t>женщина</w:t>
        <w:tab/>
        <w:t>которая</w:t>
        <w:tab/>
        <w:t>боится</w:t>
        <w:tab/>
        <w:t>секса</w:t>
        <w:tab/>
        <w:t>часто</w:t>
        <w:tab/>
        <w:t>подчеркивает прилагательные</w:t>
        <w:tab/>
        <w:t>и</w:t>
        <w:tab/>
        <w:t>абстрактные</w:t>
        <w:tab/>
        <w:t>существительные</w:t>
        <w:tab/>
        <w:t>У</w:t>
        <w:tab/>
        <w:t>меня</w:t>
        <w:tab/>
        <w:t>был удовлетворительный</w:t>
        <w:tab/>
        <w:t>сексуальный</w:t>
        <w:tab/>
        <w:t>опыт</w:t>
        <w:tab/>
        <w:t>Позже</w:t>
        <w:tab/>
        <w:t>она</w:t>
        <w:tab/>
        <w:t>же</w:t>
        <w:tab/>
        <w:t>может подчеркивать</w:t>
        <w:tab/>
        <w:t>местоимения</w:t>
        <w:tab/>
        <w:t>и</w:t>
        <w:tab/>
        <w:t>глаголы</w:t>
        <w:tab/>
        <w:t>Мы</w:t>
        <w:tab/>
        <w:t>кончили</w:t>
        <w:tab/>
        <w:t>одновременно</w:t>
        <w:tab/>
        <w:t>Одна женщина</w:t>
        <w:tab/>
        <w:t>впервые</w:t>
        <w:tab/>
        <w:t>обратилась</w:t>
        <w:tab/>
        <w:t>в</w:t>
        <w:tab/>
        <w:t>больницу</w:t>
        <w:tab/>
        <w:t>чтобы</w:t>
        <w:tab/>
        <w:t>приобрести</w:t>
        <w:tab/>
        <w:t>акушерский опыт</w:t>
        <w:tab/>
        <w:t>Второй</w:t>
        <w:tab/>
        <w:t>раз</w:t>
        <w:tab/>
        <w:t>она</w:t>
        <w:tab/>
        <w:t>явилась</w:t>
        <w:tab/>
        <w:t>туда</w:t>
        <w:tab/>
        <w:t>рожать</w:t>
        <w:tab/>
        <w:t>Пациенты</w:t>
        <w:tab/>
        <w:t>проявляют враждебность</w:t>
        <w:tab/>
        <w:t>к</w:t>
        <w:tab/>
        <w:t>фигурам</w:t>
        <w:tab/>
        <w:t>олицетворяющим</w:t>
        <w:tab/>
        <w:t>собой</w:t>
        <w:tab/>
        <w:t>власть</w:t>
        <w:tab/>
        <w:t>Становясь реальными</w:t>
        <w:tab/>
        <w:t>людьми</w:t>
        <w:tab/>
        <w:t>они</w:t>
        <w:tab/>
        <w:t>просто</w:t>
        <w:tab/>
        <w:t>рвут</w:t>
        <w:tab/>
        <w:t>газеты</w:t>
        <w:tab/>
        <w:t>Что</w:t>
        <w:tab/>
        <w:t>касается</w:t>
        <w:tab/>
        <w:t>терапевтов</w:t>
        <w:tab/>
        <w:t>то тот</w:t>
        <w:tab/>
        <w:t>кто</w:t>
        <w:tab/>
        <w:t>сообщает</w:t>
        <w:tab/>
        <w:t>Мы</w:t>
        <w:tab/>
        <w:t>начали</w:t>
        <w:tab/>
        <w:t>интервью</w:t>
        <w:tab/>
        <w:t>обменявшись</w:t>
        <w:tab/>
        <w:t>положительными приветствиями</w:t>
        <w:tab/>
        <w:t>Затем</w:t>
        <w:tab/>
        <w:t>пациент</w:t>
        <w:tab/>
        <w:t>сообщил</w:t>
        <w:tab/>
        <w:t>что</w:t>
        <w:tab/>
        <w:t>выразил</w:t>
        <w:tab/>
        <w:t>враждебность исполнив</w:t>
        <w:tab/>
        <w:t>акт</w:t>
        <w:tab/>
        <w:t>физической</w:t>
        <w:tab/>
        <w:t>агрессии</w:t>
        <w:tab/>
        <w:t>против</w:t>
        <w:tab/>
        <w:t>своей</w:t>
        <w:tab/>
        <w:t>жены</w:t>
        <w:tab/>
        <w:t>реже</w:t>
        <w:tab/>
        <w:t>добивается успеха</w:t>
        <w:tab/>
        <w:t>чем</w:t>
        <w:tab/>
        <w:t>тот</w:t>
        <w:tab/>
        <w:t>который</w:t>
        <w:tab/>
        <w:t>говорит</w:t>
        <w:tab/>
        <w:t>Пациент</w:t>
        <w:tab/>
        <w:t>поздоровался</w:t>
        <w:tab/>
        <w:t>и</w:t>
        <w:tab/>
        <w:t>рассказал</w:t>
        <w:tab/>
        <w:t>что ударил</w:t>
        <w:tab/>
        <w:t>жену</w:t>
        <w:tab/>
        <w:t>В</w:t>
        <w:tab/>
        <w:t>одном</w:t>
        <w:tab/>
        <w:t>случае</w:t>
        <w:tab/>
        <w:t>терапевт</w:t>
        <w:tab/>
        <w:t>утверждал</w:t>
        <w:tab/>
        <w:t>что</w:t>
        <w:tab/>
        <w:t>мальчик</w:t>
        <w:tab/>
        <w:t>посещал закрытую</w:t>
        <w:tab/>
        <w:t>школуинтернат</w:t>
        <w:tab/>
        <w:t>в</w:t>
        <w:tab/>
        <w:t>частном</w:t>
        <w:tab/>
        <w:t>районе</w:t>
        <w:tab/>
        <w:t>в</w:t>
        <w:tab/>
        <w:t>то</w:t>
        <w:tab/>
        <w:t>время</w:t>
        <w:tab/>
        <w:t>как</w:t>
        <w:tab/>
        <w:t>сам</w:t>
        <w:tab/>
        <w:t>мальчик просто</w:t>
        <w:tab/>
        <w:t>сказал</w:t>
        <w:tab/>
        <w:t>что</w:t>
        <w:tab/>
        <w:t>ходил</w:t>
        <w:tab/>
        <w:t>в</w:t>
        <w:tab/>
        <w:t>интернат</w:t>
      </w:r>
    </w:p>
    <w:p>
      <w:r>
        <w:t>Самое</w:t>
        <w:tab/>
        <w:t>важное</w:t>
        <w:tab/>
        <w:t>слово</w:t>
        <w:tab/>
        <w:t>в</w:t>
        <w:tab/>
        <w:t>сценарном</w:t>
        <w:tab/>
        <w:t>языке</w:t>
        <w:tab/>
        <w:tab/>
        <w:t>союз</w:t>
        <w:tab/>
        <w:t>но</w:t>
        <w:tab/>
        <w:t>который означает</w:t>
        <w:tab/>
        <w:t>В</w:t>
        <w:tab/>
        <w:t>соответствии</w:t>
        <w:tab/>
        <w:t>с</w:t>
        <w:tab/>
        <w:t>моим</w:t>
        <w:tab/>
        <w:t>сценарием</w:t>
        <w:tab/>
        <w:t>я</w:t>
        <w:tab/>
        <w:t>не</w:t>
        <w:tab/>
        <w:t>имею</w:t>
        <w:tab/>
        <w:t>разрешения</w:t>
        <w:tab/>
        <w:t>делать это</w:t>
        <w:tab/>
        <w:t>Реальные</w:t>
        <w:tab/>
        <w:t>люди</w:t>
        <w:tab/>
        <w:t>говорят</w:t>
        <w:tab/>
        <w:t>буду</w:t>
        <w:tab/>
        <w:t>сделаю</w:t>
        <w:tab/>
        <w:t>не</w:t>
        <w:tab/>
        <w:t>могу</w:t>
        <w:tab/>
        <w:t>я проиграл</w:t>
        <w:tab/>
        <w:t>в</w:t>
        <w:tab/>
        <w:t>то</w:t>
        <w:tab/>
        <w:t>время</w:t>
        <w:tab/>
        <w:t>как</w:t>
        <w:tab/>
        <w:t>выражения</w:t>
        <w:tab/>
        <w:t>буду</w:t>
        <w:tab/>
        <w:t>но</w:t>
        <w:tab/>
        <w:t>сделаю</w:t>
        <w:tab/>
        <w:t>но</w:t>
        <w:tab/>
        <w:t>не могу</w:t>
        <w:tab/>
        <w:t>но</w:t>
        <w:tab/>
        <w:t>я</w:t>
        <w:tab/>
        <w:t>проиграл</w:t>
        <w:tab/>
        <w:t>но</w:t>
        <w:tab/>
        <w:t>относятся</w:t>
        <w:tab/>
        <w:t>к</w:t>
        <w:tab/>
        <w:t>сценарию</w:t>
      </w:r>
    </w:p>
    <w:p>
      <w:r>
        <w:t>2</w:t>
        <w:tab/>
        <w:t>Окей</w:t>
        <w:tab/>
        <w:t>слова</w:t>
      </w:r>
    </w:p>
    <w:p>
      <w:r>
        <w:t>Правило</w:t>
        <w:tab/>
        <w:t>прослушивания</w:t>
        <w:tab/>
        <w:t>звукозаписи</w:t>
        <w:tab/>
        <w:t>таково</w:t>
        <w:tab/>
        <w:t>если</w:t>
        <w:tab/>
        <w:t>не</w:t>
        <w:tab/>
        <w:t>слышишь</w:t>
        <w:tab/>
        <w:t>что говорит</w:t>
        <w:tab/>
        <w:t>пациент</w:t>
        <w:tab/>
        <w:t>не</w:t>
        <w:tab/>
        <w:t>волнуйся</w:t>
        <w:tab/>
        <w:t>потому</w:t>
        <w:tab/>
        <w:t>что</w:t>
        <w:tab/>
        <w:t>обычно</w:t>
        <w:tab/>
        <w:t>он</w:t>
        <w:tab/>
        <w:t>ничего</w:t>
        <w:tab/>
        <w:t>не</w:t>
        <w:tab/>
        <w:t>говорит Когда</w:t>
        <w:tab/>
        <w:t>у</w:t>
        <w:tab/>
        <w:t>него</w:t>
        <w:tab/>
        <w:t>будет</w:t>
        <w:tab/>
        <w:t>что</w:t>
        <w:tab/>
        <w:t>сказать</w:t>
        <w:tab/>
        <w:t>ты</w:t>
        <w:tab/>
        <w:t>его</w:t>
        <w:tab/>
        <w:t>услышишь</w:t>
        <w:tab/>
        <w:t>какой</w:t>
        <w:tab/>
        <w:t>бы</w:t>
        <w:tab/>
        <w:t>шумной</w:t>
        <w:tab/>
        <w:t>или несовершенной</w:t>
        <w:tab/>
        <w:t>ни</w:t>
        <w:tab/>
        <w:t>была</w:t>
        <w:tab/>
        <w:t>запись</w:t>
        <w:tab/>
        <w:t>Для</w:t>
        <w:tab/>
        <w:t>клинических</w:t>
        <w:tab/>
        <w:t>целей</w:t>
        <w:tab/>
        <w:t>иногда</w:t>
        <w:tab/>
        <w:t>плохая запись</w:t>
        <w:tab/>
        <w:t>лучше</w:t>
        <w:tab/>
        <w:t>хорошей</w:t>
        <w:tab/>
        <w:t>Если</w:t>
        <w:tab/>
        <w:t>слышно</w:t>
        <w:tab/>
        <w:t>каждое</w:t>
        <w:tab/>
        <w:t>слово</w:t>
        <w:tab/>
        <w:t>слушателя</w:t>
        <w:tab/>
        <w:t>может отвлечь</w:t>
        <w:tab/>
        <w:t>содержание</w:t>
        <w:tab/>
        <w:t>и</w:t>
        <w:tab/>
        <w:t>он</w:t>
        <w:tab/>
        <w:t>пропустит</w:t>
        <w:tab/>
        <w:t>самые</w:t>
        <w:tab/>
        <w:t>важные</w:t>
        <w:tab/>
        <w:t>сценарные</w:t>
        <w:tab/>
        <w:t>указатели Например</w:t>
        <w:tab/>
        <w:t>Я</w:t>
        <w:tab/>
        <w:t>встретила</w:t>
        <w:tab/>
        <w:t>в</w:t>
        <w:tab/>
        <w:t>баре</w:t>
        <w:tab/>
        <w:t>мужика</w:t>
        <w:tab/>
        <w:t>и</w:t>
        <w:tab/>
        <w:t>он</w:t>
        <w:tab/>
        <w:t>стал</w:t>
        <w:tab/>
        <w:t>на</w:t>
        <w:tab/>
        <w:t>меня</w:t>
        <w:tab/>
        <w:t>поглядывать Поэтому</w:t>
        <w:tab/>
        <w:t>когда</w:t>
        <w:tab/>
        <w:t>он</w:t>
        <w:tab/>
        <w:t>стал</w:t>
        <w:tab/>
        <w:t>слишком</w:t>
        <w:tab/>
        <w:t>уж</w:t>
        <w:tab/>
        <w:t>нахален</w:t>
        <w:tab/>
        <w:t>я</w:t>
        <w:tab/>
        <w:t>сказала</w:t>
        <w:tab/>
        <w:t>ему</w:t>
        <w:tab/>
        <w:t>Что</w:t>
        <w:tab/>
        <w:t>вы</w:t>
        <w:tab/>
        <w:t>себе позволяете</w:t>
        <w:tab/>
        <w:t>чтобы</w:t>
        <w:tab/>
        <w:t>он</w:t>
        <w:tab/>
        <w:t>понял</w:t>
        <w:tab/>
        <w:t>что</w:t>
        <w:tab/>
        <w:t>перед</w:t>
        <w:tab/>
        <w:t>ним</w:t>
        <w:tab/>
        <w:t>леди</w:t>
        <w:tab/>
        <w:t>но</w:t>
        <w:tab/>
        <w:t>он</w:t>
        <w:tab/>
        <w:t>продолжал приставать</w:t>
        <w:tab/>
        <w:t>и</w:t>
        <w:tab/>
        <w:t>я</w:t>
        <w:tab/>
        <w:t>велела</w:t>
        <w:tab/>
        <w:t>ему</w:t>
        <w:tab/>
        <w:t>отвязаться</w:t>
        <w:tab/>
        <w:t>Скучная</w:t>
        <w:tab/>
        <w:t>и</w:t>
        <w:tab/>
        <w:t>довольно</w:t>
        <w:tab/>
        <w:t>обычная история</w:t>
        <w:tab/>
        <w:t>не</w:t>
        <w:tab/>
        <w:t>содержащая</w:t>
        <w:tab/>
        <w:t>никакой</w:t>
        <w:tab/>
        <w:t>информации</w:t>
        <w:tab/>
        <w:t>Гораздо</w:t>
        <w:tab/>
        <w:t>больше</w:t>
        <w:tab/>
        <w:t>раскрывает плохая</w:t>
        <w:tab/>
        <w:t>запись</w:t>
        <w:tab/>
        <w:t>когда</w:t>
        <w:tab/>
        <w:t>слышишь</w:t>
        <w:tab/>
        <w:t>Др</w:t>
        <w:tab/>
        <w:t>др</w:t>
        <w:tab/>
        <w:t>др</w:t>
        <w:tab/>
        <w:t>др</w:t>
        <w:tab/>
        <w:t>стал</w:t>
        <w:tab/>
        <w:t>на</w:t>
        <w:tab/>
        <w:t>меня</w:t>
        <w:tab/>
        <w:t>поглядывать</w:t>
        <w:tab/>
        <w:t>др др</w:t>
        <w:tab/>
        <w:t>др</w:t>
        <w:tab/>
        <w:t>нахален</w:t>
        <w:tab/>
        <w:t>др</w:t>
        <w:tab/>
        <w:t>др</w:t>
        <w:tab/>
        <w:t>др</w:t>
        <w:tab/>
        <w:t>перед</w:t>
        <w:tab/>
        <w:t>ним</w:t>
        <w:tab/>
        <w:t>леди</w:t>
        <w:tab/>
        <w:t>др</w:t>
        <w:tab/>
        <w:t>др</w:t>
        <w:tab/>
        <w:t>др</w:t>
        <w:tab/>
        <w:t>др</w:t>
        <w:tab/>
        <w:t>велела</w:t>
        <w:tab/>
        <w:t>ему</w:t>
        <w:tab/>
        <w:t>отвязаться Различимые</w:t>
        <w:tab/>
        <w:t>слова</w:t>
        <w:tab/>
        <w:tab/>
        <w:t>это</w:t>
        <w:tab/>
        <w:t>окей</w:t>
        <w:tab/>
        <w:t>слова</w:t>
        <w:tab/>
        <w:t>Пациентка</w:t>
        <w:tab/>
        <w:t>получила</w:t>
        <w:tab/>
        <w:t>от</w:t>
        <w:tab/>
        <w:t>матери предписание</w:t>
        <w:tab/>
        <w:t>заставлять</w:t>
        <w:tab/>
        <w:t>мужчин</w:t>
        <w:tab/>
        <w:t>отвязаться</w:t>
        <w:tab/>
        <w:t>от</w:t>
        <w:tab/>
        <w:t>нее</w:t>
        <w:tab/>
        <w:t>тем</w:t>
        <w:tab/>
        <w:t>самым</w:t>
        <w:tab/>
        <w:t>доказывая что</w:t>
        <w:tab/>
        <w:t>она</w:t>
        <w:tab/>
        <w:t>леди</w:t>
        <w:tab/>
        <w:t>При</w:t>
        <w:tab/>
        <w:t>этом</w:t>
        <w:tab/>
        <w:t>она</w:t>
        <w:tab/>
        <w:t>должна</w:t>
        <w:tab/>
        <w:t>собрать</w:t>
        <w:tab/>
        <w:t>достаточно</w:t>
        <w:tab/>
        <w:t>купонов</w:t>
        <w:tab/>
        <w:t>или приставаний</w:t>
        <w:tab/>
        <w:t>чтобы</w:t>
        <w:tab/>
        <w:t>оправдать</w:t>
        <w:tab/>
        <w:t>свой</w:t>
        <w:tab/>
        <w:t>как</w:t>
        <w:tab/>
        <w:t>леди</w:t>
        <w:tab/>
        <w:t>гнев</w:t>
        <w:tab/>
        <w:t>Инструкция</w:t>
        <w:tab/>
        <w:t>гласит Помни</w:t>
        <w:tab/>
        <w:t>леди</w:t>
        <w:tab/>
        <w:t>сердятся</w:t>
        <w:tab/>
        <w:t>когда</w:t>
        <w:tab/>
        <w:t>мужчины</w:t>
        <w:tab/>
        <w:t>пристают</w:t>
        <w:tab/>
        <w:t>к</w:t>
        <w:tab/>
        <w:t>ним</w:t>
        <w:tab/>
        <w:t>А</w:t>
        <w:tab/>
        <w:t>отец</w:t>
        <w:tab/>
        <w:t>добавляет В</w:t>
        <w:tab/>
        <w:t>барах</w:t>
        <w:tab/>
        <w:t>много</w:t>
        <w:tab/>
        <w:t>нахальных</w:t>
        <w:tab/>
        <w:t>парней</w:t>
        <w:tab/>
        <w:t>Мне</w:t>
        <w:tab/>
        <w:t>ли</w:t>
        <w:tab/>
        <w:t>не</w:t>
        <w:tab/>
        <w:t>знать</w:t>
        <w:tab/>
        <w:t>И</w:t>
        <w:tab/>
        <w:t>вот</w:t>
        <w:tab/>
        <w:t>женщина</w:t>
        <w:tab/>
        <w:t>идет в</w:t>
        <w:tab/>
        <w:t>бар</w:t>
        <w:tab/>
        <w:t>чтобы</w:t>
        <w:tab/>
        <w:t>доказать</w:t>
        <w:tab/>
        <w:t>что</w:t>
        <w:tab/>
        <w:t>она</w:t>
        <w:tab/>
        <w:t>леди</w:t>
      </w:r>
    </w:p>
    <w:p>
      <w:r>
        <w:t>После</w:t>
        <w:tab/>
        <w:t>того</w:t>
        <w:tab/>
        <w:t>как</w:t>
        <w:tab/>
        <w:t>она</w:t>
        <w:tab/>
        <w:t>прошла</w:t>
        <w:tab/>
        <w:t>психоаналитическую</w:t>
        <w:tab/>
        <w:t>терапию</w:t>
        <w:tab/>
        <w:t>ее</w:t>
        <w:tab/>
        <w:t>запись гласила</w:t>
        <w:tab/>
        <w:t>Др</w:t>
        <w:tab/>
        <w:t>др</w:t>
        <w:tab/>
        <w:t>др</w:t>
        <w:tab/>
        <w:t>др</w:t>
        <w:tab/>
        <w:t>садист</w:t>
        <w:tab/>
        <w:t>др</w:t>
        <w:tab/>
        <w:t>др</w:t>
        <w:tab/>
        <w:t>др</w:t>
        <w:tab/>
        <w:t>др</w:t>
        <w:tab/>
        <w:t>мое</w:t>
        <w:tab/>
        <w:t>мазохистское</w:t>
        <w:tab/>
        <w:t>Я</w:t>
        <w:tab/>
        <w:t>др</w:t>
        <w:tab/>
        <w:t>др</w:t>
        <w:tab/>
        <w:t>Др</w:t>
        <w:tab/>
        <w:t>др др</w:t>
        <w:tab/>
        <w:t>др</w:t>
        <w:tab/>
        <w:t>выражая</w:t>
        <w:tab/>
        <w:t>свою</w:t>
        <w:tab/>
        <w:t>обычную</w:t>
        <w:tab/>
        <w:t>враждебность</w:t>
        <w:tab/>
        <w:t>др</w:t>
        <w:tab/>
        <w:t>др</w:t>
        <w:tab/>
        <w:t>Она</w:t>
        <w:tab/>
        <w:t>заменила</w:t>
        <w:tab/>
        <w:t>старые</w:t>
      </w:r>
    </w:p>
    <w:p>
      <w:r>
        <w:t>окей</w:t>
        <w:tab/>
        <w:t>слова</w:t>
        <w:tab/>
        <w:t>новыми</w:t>
        <w:tab/>
        <w:t>Если</w:t>
        <w:tab/>
        <w:t>она</w:t>
        <w:tab/>
        <w:t>перейдет</w:t>
        <w:tab/>
        <w:t>к</w:t>
        <w:tab/>
        <w:t>транзакционному</w:t>
        <w:tab/>
        <w:t>аналитику</w:t>
        <w:tab/>
        <w:t>в записи</w:t>
        <w:tab/>
        <w:t>будет</w:t>
        <w:tab/>
        <w:t>Др</w:t>
        <w:tab/>
        <w:t>др</w:t>
        <w:tab/>
        <w:t>др</w:t>
        <w:tab/>
        <w:t>его</w:t>
        <w:tab/>
        <w:t>Ребенок</w:t>
        <w:tab/>
        <w:t>др</w:t>
        <w:tab/>
        <w:t>др</w:t>
        <w:tab/>
        <w:t>др</w:t>
        <w:tab/>
        <w:t>мой</w:t>
        <w:tab/>
        <w:t>Родитель</w:t>
        <w:tab/>
        <w:t>др</w:t>
        <w:tab/>
        <w:t>др</w:t>
        <w:tab/>
        <w:t>др</w:t>
        <w:tab/>
        <w:t>играл</w:t>
        <w:tab/>
        <w:t>в Насилуют</w:t>
        <w:tab/>
        <w:t>Но</w:t>
        <w:tab/>
        <w:t>еще</w:t>
        <w:tab/>
        <w:t>через</w:t>
        <w:tab/>
        <w:t>месяц</w:t>
        <w:tab/>
        <w:t>никакого</w:t>
        <w:tab/>
        <w:t>шума</w:t>
        <w:tab/>
        <w:t>в</w:t>
        <w:tab/>
        <w:t>записи</w:t>
        <w:tab/>
        <w:t>не</w:t>
        <w:tab/>
        <w:t>будет</w:t>
        <w:tab/>
        <w:t>а</w:t>
        <w:tab/>
        <w:t>будут слова</w:t>
        <w:tab/>
        <w:t>Я</w:t>
        <w:tab/>
        <w:t>встретила</w:t>
        <w:tab/>
        <w:t>несколько</w:t>
        <w:tab/>
        <w:t>очень</w:t>
        <w:tab/>
        <w:t>хороших</w:t>
        <w:tab/>
        <w:t>людей</w:t>
        <w:tab/>
        <w:t>после</w:t>
        <w:tab/>
        <w:t>того</w:t>
        <w:tab/>
        <w:t>как перестала</w:t>
        <w:tab/>
        <w:t>ходить</w:t>
        <w:tab/>
        <w:t>в</w:t>
        <w:tab/>
        <w:t>бары</w:t>
      </w:r>
    </w:p>
    <w:p>
      <w:r>
        <w:t>Окей</w:t>
        <w:tab/>
        <w:t>слова</w:t>
        <w:tab/>
        <w:t>рассказывают</w:t>
        <w:tab/>
        <w:t>историю</w:t>
        <w:tab/>
        <w:t>пациента</w:t>
        <w:tab/>
        <w:t>гораздо</w:t>
        <w:tab/>
        <w:t>лучше</w:t>
        <w:tab/>
        <w:t>чем</w:t>
        <w:tab/>
        <w:t>вся история</w:t>
        <w:tab/>
        <w:t>Требуются</w:t>
        <w:tab/>
        <w:t>месяцы</w:t>
        <w:tab/>
        <w:t>обычной</w:t>
        <w:tab/>
        <w:t>терапии</w:t>
        <w:tab/>
        <w:t>чтобы</w:t>
        <w:tab/>
        <w:t>раскрыть подробности</w:t>
        <w:tab/>
        <w:t>истории</w:t>
        <w:tab/>
        <w:t>неудач</w:t>
        <w:tab/>
        <w:t>рассказанной</w:t>
        <w:tab/>
        <w:t>выпускницей</w:t>
        <w:tab/>
        <w:t>колледжа</w:t>
        <w:tab/>
        <w:t>но</w:t>
        <w:tab/>
        <w:t>если запись</w:t>
        <w:tab/>
        <w:t>гласит</w:t>
        <w:tab/>
        <w:t>Др</w:t>
        <w:tab/>
        <w:t>др</w:t>
        <w:tab/>
        <w:t>др</w:t>
        <w:tab/>
        <w:t>напряженно</w:t>
        <w:tab/>
        <w:t>училась</w:t>
        <w:tab/>
        <w:t>др</w:t>
        <w:tab/>
        <w:t>др</w:t>
        <w:tab/>
        <w:t>др</w:t>
        <w:tab/>
        <w:t>хорошие</w:t>
        <w:tab/>
        <w:t>отметки</w:t>
        <w:tab/>
        <w:t>но др</w:t>
        <w:tab/>
        <w:t>др</w:t>
        <w:tab/>
        <w:t>др</w:t>
        <w:tab/>
        <w:t>ужасно</w:t>
        <w:tab/>
        <w:t>впоследствии</w:t>
        <w:tab/>
        <w:t>различимые</w:t>
        <w:tab/>
        <w:t>окей</w:t>
        <w:tab/>
        <w:t>слова</w:t>
        <w:tab/>
        <w:t>сообщают историю</w:t>
        <w:tab/>
        <w:t>ее</w:t>
        <w:tab/>
        <w:t>жизни</w:t>
        <w:tab/>
        <w:t>Ты</w:t>
        <w:tab/>
        <w:t>должна</w:t>
        <w:tab/>
        <w:t>напряженно</w:t>
        <w:tab/>
        <w:t>работать</w:t>
        <w:tab/>
        <w:t>и</w:t>
        <w:tab/>
        <w:t>почти</w:t>
        <w:tab/>
        <w:t>добьешься успеха</w:t>
        <w:tab/>
        <w:t>но</w:t>
        <w:tab/>
        <w:t>чтонибудь</w:t>
        <w:tab/>
        <w:t>произойдет</w:t>
        <w:tab/>
        <w:t>и</w:t>
        <w:tab/>
        <w:t>ты</w:t>
        <w:tab/>
        <w:t>будешь</w:t>
        <w:tab/>
        <w:t>чувствовать</w:t>
        <w:tab/>
        <w:t>себя</w:t>
        <w:tab/>
        <w:t>ужасно Окей</w:t>
        <w:tab/>
        <w:t>слова</w:t>
        <w:tab/>
        <w:t>громко</w:t>
        <w:tab/>
        <w:t>и</w:t>
        <w:tab/>
        <w:t>четко</w:t>
        <w:tab/>
        <w:t>выражают</w:t>
        <w:tab/>
        <w:t>сценарные</w:t>
        <w:tab/>
        <w:t>директивы</w:t>
      </w:r>
    </w:p>
    <w:p>
      <w:r>
        <w:t>Окей</w:t>
        <w:tab/>
        <w:t>слова</w:t>
        <w:tab/>
        <w:t>в</w:t>
        <w:tab/>
        <w:t>предыдущем</w:t>
        <w:tab/>
        <w:t>абзаце</w:t>
        <w:tab/>
        <w:t>происходят</w:t>
        <w:tab/>
        <w:t>от</w:t>
        <w:tab/>
        <w:t>Родительских наставления</w:t>
        <w:tab/>
        <w:t>образца</w:t>
        <w:tab/>
        <w:t>и</w:t>
        <w:tab/>
        <w:t>угроз</w:t>
        <w:tab/>
        <w:t>Наставления</w:t>
        <w:tab/>
        <w:t>такие</w:t>
        <w:tab/>
        <w:t>как</w:t>
        <w:tab/>
        <w:t>будь</w:t>
        <w:tab/>
        <w:t>леди</w:t>
        <w:tab/>
        <w:t>учись хорошо</w:t>
        <w:tab/>
        <w:t>содержат</w:t>
        <w:tab/>
        <w:t>окей</w:t>
        <w:tab/>
        <w:t>слова</w:t>
        <w:tab/>
        <w:t>леди</w:t>
        <w:tab/>
        <w:t>и</w:t>
        <w:tab/>
        <w:t>учись</w:t>
        <w:tab/>
        <w:t>В</w:t>
        <w:tab/>
        <w:t>угрозе</w:t>
        <w:tab/>
        <w:t>Случится</w:t>
        <w:tab/>
        <w:t>чтонибудь</w:t>
        <w:tab/>
        <w:t>ужасное</w:t>
        <w:tab/>
        <w:t>окей</w:t>
        <w:tab/>
        <w:t>словами</w:t>
        <w:tab/>
        <w:t>являются</w:t>
        <w:tab/>
        <w:t>чтонибудь</w:t>
        <w:tab/>
        <w:t>ужасное</w:t>
        <w:tab/>
        <w:t>Когда пациент</w:t>
        <w:tab/>
        <w:t>привыкает</w:t>
        <w:tab/>
        <w:t>к</w:t>
        <w:tab/>
        <w:t>психоаналитической</w:t>
        <w:tab/>
        <w:t>кушетке</w:t>
        <w:tab/>
        <w:t>словарь</w:t>
        <w:tab/>
        <w:t>терапевта начинает</w:t>
        <w:tab/>
        <w:t>состоять</w:t>
        <w:tab/>
        <w:t>из</w:t>
        <w:tab/>
        <w:t>окей</w:t>
        <w:tab/>
        <w:t>слов</w:t>
        <w:tab/>
        <w:t>И</w:t>
        <w:tab/>
        <w:t>действительно</w:t>
        <w:tab/>
        <w:t>это</w:t>
        <w:tab/>
        <w:t>один</w:t>
        <w:tab/>
        <w:t>из</w:t>
        <w:tab/>
        <w:t>признаков привыкания</w:t>
        <w:tab/>
        <w:t>пациента</w:t>
        <w:tab/>
        <w:t>Пациент</w:t>
        <w:tab/>
        <w:t>говорит</w:t>
        <w:tab/>
        <w:t>мазохизм</w:t>
        <w:tab/>
        <w:t>враждебность Родитель</w:t>
        <w:tab/>
        <w:t>Ребенок</w:t>
        <w:tab/>
        <w:t>и</w:t>
        <w:tab/>
        <w:t>т</w:t>
        <w:tab/>
        <w:t>д</w:t>
        <w:tab/>
        <w:t>потому</w:t>
        <w:tab/>
        <w:t>что</w:t>
        <w:tab/>
        <w:t>на</w:t>
        <w:tab/>
        <w:t>этой</w:t>
        <w:tab/>
        <w:t>стадии</w:t>
        <w:tab/>
        <w:t>терапевт подменяет</w:t>
        <w:tab/>
        <w:t>собой</w:t>
        <w:tab/>
        <w:t>отца</w:t>
        <w:tab/>
        <w:t>и</w:t>
        <w:tab/>
        <w:t>его</w:t>
        <w:tab/>
        <w:t>окей</w:t>
        <w:tab/>
        <w:t>словарь</w:t>
        <w:tab/>
        <w:t>заменяет</w:t>
        <w:tab/>
        <w:t>усвоенный</w:t>
        <w:tab/>
        <w:t>пациентом в</w:t>
        <w:tab/>
        <w:t>детстве</w:t>
        <w:tab/>
        <w:t>Окей</w:t>
        <w:tab/>
        <w:t>слова</w:t>
        <w:tab/>
        <w:tab/>
        <w:t>это</w:t>
        <w:tab/>
        <w:t>слова</w:t>
        <w:tab/>
        <w:t>одобренные</w:t>
        <w:tab/>
        <w:t>Родительской</w:t>
        <w:tab/>
        <w:t>частью отца</w:t>
        <w:tab/>
        <w:t>матери</w:t>
        <w:tab/>
        <w:t>терапевта</w:t>
        <w:tab/>
        <w:t>или</w:t>
        <w:tab/>
        <w:t>другой</w:t>
        <w:tab/>
        <w:t>фигурой</w:t>
        <w:tab/>
        <w:t>олицетворяющей</w:t>
        <w:tab/>
        <w:t>отца</w:t>
      </w:r>
    </w:p>
    <w:p>
      <w:r>
        <w:t>3</w:t>
        <w:tab/>
        <w:t>Сценарные</w:t>
        <w:tab/>
        <w:t>слова</w:t>
      </w:r>
    </w:p>
    <w:p>
      <w:r>
        <w:t>Мы</w:t>
        <w:tab/>
        <w:t>помним</w:t>
        <w:tab/>
        <w:t>однако</w:t>
        <w:tab/>
        <w:t>что</w:t>
        <w:tab/>
        <w:t>многие</w:t>
        <w:tab/>
        <w:t>сценарные</w:t>
        <w:tab/>
        <w:t>ограничения</w:t>
        <w:tab/>
        <w:t>даются Ребенком</w:t>
        <w:tab/>
        <w:t>отца</w:t>
        <w:tab/>
        <w:t>и</w:t>
        <w:tab/>
        <w:t>матери</w:t>
        <w:tab/>
        <w:t>и</w:t>
        <w:tab/>
        <w:t>опираются</w:t>
        <w:tab/>
        <w:t>на</w:t>
        <w:tab/>
        <w:t>другой</w:t>
        <w:tab/>
        <w:t>словарь</w:t>
        <w:tab/>
        <w:tab/>
        <w:t>на</w:t>
        <w:tab/>
        <w:t>сценарные слова</w:t>
        <w:tab/>
        <w:t>и</w:t>
        <w:tab/>
        <w:t>фразы</w:t>
        <w:tab/>
        <w:t>которые</w:t>
        <w:tab/>
        <w:t>отличаются</w:t>
        <w:tab/>
        <w:t>от</w:t>
        <w:tab/>
        <w:t>окей</w:t>
        <w:tab/>
        <w:t>слов</w:t>
        <w:tab/>
        <w:t>Некоторые</w:t>
        <w:tab/>
        <w:t>сценарные слова</w:t>
        <w:tab/>
        <w:t>могут</w:t>
        <w:tab/>
        <w:t>даже</w:t>
        <w:tab/>
        <w:t>противоречить</w:t>
        <w:tab/>
        <w:t>словам</w:t>
        <w:tab/>
        <w:t>окей</w:t>
        <w:tab/>
        <w:t>Женщина</w:t>
        <w:tab/>
        <w:t>которая использует</w:t>
        <w:tab/>
        <w:t>подобающие</w:t>
        <w:tab/>
        <w:t>леди</w:t>
        <w:tab/>
        <w:t>слова</w:t>
        <w:tab/>
        <w:t>когда</w:t>
        <w:tab/>
        <w:t>находится</w:t>
        <w:tab/>
        <w:t>в</w:t>
        <w:tab/>
        <w:t>антисценарии может</w:t>
        <w:tab/>
        <w:t>воспользоваться</w:t>
        <w:tab/>
        <w:t>очень</w:t>
        <w:tab/>
        <w:t>грязным</w:t>
        <w:tab/>
        <w:t>языком</w:t>
        <w:tab/>
        <w:t>когда</w:t>
        <w:tab/>
        <w:t>возвращается</w:t>
        <w:tab/>
        <w:t>к</w:t>
        <w:tab/>
        <w:t>своему сценарию</w:t>
        <w:tab/>
        <w:t>Так</w:t>
        <w:tab/>
        <w:t>она</w:t>
        <w:tab/>
        <w:t>может</w:t>
        <w:tab/>
        <w:t>называть</w:t>
        <w:tab/>
        <w:t>своих</w:t>
        <w:tab/>
        <w:t>детей</w:t>
        <w:tab/>
        <w:t>милые</w:t>
        <w:tab/>
        <w:t>малышки</w:t>
        <w:tab/>
        <w:t>когда трезва</w:t>
        <w:tab/>
        <w:t>и</w:t>
        <w:tab/>
        <w:t>грязные</w:t>
        <w:tab/>
        <w:t>морды</w:t>
        <w:tab/>
        <w:t>когда</w:t>
        <w:tab/>
        <w:t>пьяна</w:t>
        <w:tab/>
        <w:t>Сценарные</w:t>
        <w:tab/>
        <w:t>слова</w:t>
        <w:tab/>
        <w:t>содержат</w:t>
        <w:tab/>
        <w:t>очень важную</w:t>
        <w:tab/>
        <w:t>информацию</w:t>
        <w:tab/>
        <w:t>относительно</w:t>
        <w:tab/>
        <w:t>сценарных</w:t>
        <w:tab/>
        <w:t>ролей</w:t>
        <w:tab/>
        <w:t>и</w:t>
        <w:tab/>
        <w:t>сценарных</w:t>
        <w:tab/>
        <w:t>сцен которые</w:t>
        <w:tab/>
        <w:t>необходимы</w:t>
        <w:tab/>
        <w:t>для</w:t>
        <w:tab/>
        <w:t>восстановления</w:t>
        <w:tab/>
        <w:t>сценарного</w:t>
        <w:tab/>
        <w:t>мира</w:t>
        <w:tab/>
        <w:t>или</w:t>
        <w:tab/>
        <w:t>того</w:t>
        <w:tab/>
        <w:t>мира</w:t>
        <w:tab/>
        <w:t>в котором</w:t>
        <w:tab/>
        <w:t>живет</w:t>
        <w:tab/>
        <w:t>Ребенок</w:t>
        <w:tab/>
        <w:t>пациента</w:t>
      </w:r>
    </w:p>
    <w:p>
      <w:r>
        <w:t>В</w:t>
        <w:tab/>
        <w:t>мужских</w:t>
        <w:tab/>
        <w:t>сценариях</w:t>
        <w:tab/>
        <w:t>обычны</w:t>
        <w:tab/>
        <w:t>роли</w:t>
        <w:tab/>
        <w:t>лиц</w:t>
        <w:tab/>
        <w:t>противоположного</w:t>
        <w:tab/>
        <w:t>поля девочки</w:t>
        <w:tab/>
        <w:t>леди</w:t>
        <w:tab/>
        <w:t>и</w:t>
        <w:tab/>
        <w:t>женщины</w:t>
        <w:tab/>
        <w:t>В</w:t>
        <w:tab/>
        <w:t>женских</w:t>
        <w:tab/>
        <w:t>сценариях</w:t>
        <w:tab/>
        <w:t>есть</w:t>
        <w:tab/>
        <w:t>роли</w:t>
        <w:tab/>
        <w:t>мальчиков мужчин</w:t>
        <w:tab/>
        <w:t>и</w:t>
        <w:tab/>
        <w:t>стариков</w:t>
        <w:tab/>
        <w:t>Более</w:t>
        <w:tab/>
        <w:t>специализированные</w:t>
        <w:tab/>
        <w:t>роли</w:t>
        <w:tab/>
        <w:tab/>
        <w:t>маленькие девочки</w:t>
        <w:tab/>
        <w:t>и</w:t>
        <w:tab/>
        <w:t>грязные</w:t>
        <w:tab/>
        <w:t>старики</w:t>
        <w:tab/>
        <w:t>Эти</w:t>
        <w:tab/>
        <w:t>две</w:t>
        <w:tab/>
        <w:t>роли</w:t>
        <w:tab/>
        <w:t>привлекают</w:t>
        <w:tab/>
        <w:t>друг</w:t>
        <w:tab/>
        <w:t>друга особенно</w:t>
        <w:tab/>
        <w:t>в</w:t>
        <w:tab/>
        <w:t>барах</w:t>
        <w:tab/>
        <w:t>Женщина</w:t>
        <w:tab/>
        <w:t>называет</w:t>
        <w:tab/>
        <w:t>мужчин</w:t>
        <w:tab/>
        <w:t>с</w:t>
        <w:tab/>
        <w:t>которыми</w:t>
        <w:tab/>
        <w:t>встречается грязными</w:t>
        <w:tab/>
        <w:t>стариками</w:t>
        <w:tab/>
        <w:t>Мужчине</w:t>
        <w:tab/>
        <w:t>нужна</w:t>
        <w:tab/>
        <w:t>для</w:t>
        <w:tab/>
        <w:t>его</w:t>
        <w:tab/>
        <w:t>сценария</w:t>
        <w:tab/>
        <w:t>маленькая девочка</w:t>
        <w:tab/>
        <w:t>а</w:t>
        <w:tab/>
        <w:t>ей</w:t>
        <w:tab/>
        <w:t>для</w:t>
        <w:tab/>
        <w:t>своего</w:t>
        <w:tab/>
        <w:tab/>
        <w:t>грязный</w:t>
        <w:tab/>
        <w:t>старик</w:t>
        <w:tab/>
        <w:t>и</w:t>
        <w:tab/>
        <w:t>когда</w:t>
        <w:tab/>
        <w:t>они</w:t>
        <w:tab/>
        <w:t>встречаются начинается</w:t>
        <w:tab/>
        <w:t>представление</w:t>
        <w:tab/>
        <w:t>и</w:t>
        <w:tab/>
        <w:t>они</w:t>
        <w:tab/>
        <w:t>знают</w:t>
        <w:tab/>
        <w:t>что</w:t>
        <w:tab/>
        <w:t>сказать</w:t>
        <w:tab/>
        <w:t>друг</w:t>
        <w:tab/>
        <w:t>другу</w:t>
        <w:tab/>
        <w:t>после</w:t>
        <w:tab/>
        <w:t>того как</w:t>
        <w:tab/>
        <w:t>поздоровались</w:t>
        <w:tab/>
        <w:t>Разные</w:t>
        <w:tab/>
        <w:t>женщины</w:t>
        <w:tab/>
        <w:t>живут</w:t>
        <w:tab/>
        <w:t>в</w:t>
        <w:tab/>
        <w:t>мире</w:t>
        <w:tab/>
        <w:t>населенном</w:t>
        <w:tab/>
        <w:t>волками чудовищами</w:t>
        <w:tab/>
        <w:t>соблазнителями</w:t>
        <w:tab/>
        <w:t>котами</w:t>
        <w:tab/>
        <w:t>змеями</w:t>
        <w:tab/>
        <w:t>вампирами</w:t>
        <w:tab/>
        <w:t>мошенниками</w:t>
        <w:tab/>
        <w:t>а мужчины</w:t>
        <w:tab/>
        <w:t>видят</w:t>
        <w:tab/>
        <w:t>в</w:t>
        <w:tab/>
        <w:t>женщинах</w:t>
        <w:tab/>
        <w:t>сук</w:t>
        <w:tab/>
        <w:t>цыпочек</w:t>
        <w:tab/>
        <w:t>телок</w:t>
        <w:tab/>
        <w:t>и</w:t>
        <w:tab/>
        <w:t>шлюх</w:t>
        <w:tab/>
        <w:t>Все</w:t>
        <w:tab/>
        <w:t>это сценарные</w:t>
        <w:tab/>
        <w:t>слова</w:t>
        <w:tab/>
        <w:t>они</w:t>
        <w:tab/>
        <w:t>могут</w:t>
        <w:tab/>
        <w:t>прозвучать</w:t>
        <w:tab/>
        <w:t>в</w:t>
        <w:tab/>
        <w:t>ходе</w:t>
        <w:tab/>
        <w:t>разговора</w:t>
        <w:tab/>
        <w:t>в</w:t>
        <w:tab/>
        <w:t>группе</w:t>
      </w:r>
    </w:p>
    <w:p>
      <w:r>
        <w:t>Сценарные</w:t>
        <w:tab/>
        <w:t>сцены</w:t>
        <w:tab/>
        <w:t>обычно</w:t>
        <w:tab/>
        <w:t>сосредоточены</w:t>
        <w:tab/>
        <w:t>вокруг</w:t>
        <w:tab/>
        <w:t>какойто</w:t>
        <w:tab/>
        <w:t>комнаты</w:t>
        <w:tab/>
        <w:t>в доме</w:t>
        <w:tab/>
        <w:t>детской</w:t>
        <w:tab/>
        <w:t>ванной</w:t>
        <w:tab/>
        <w:t>кухни</w:t>
        <w:tab/>
        <w:t>гостиной</w:t>
        <w:tab/>
        <w:t>спальни</w:t>
        <w:tab/>
        <w:t>и</w:t>
        <w:tab/>
        <w:t>это</w:t>
        <w:tab/>
        <w:t>проявляется</w:t>
        <w:tab/>
        <w:t>в выражениях</w:t>
        <w:tab/>
        <w:t>есть</w:t>
        <w:tab/>
        <w:t>что</w:t>
        <w:tab/>
        <w:t>выпить</w:t>
        <w:tab/>
        <w:t>весь</w:t>
        <w:tab/>
        <w:t>этот</w:t>
        <w:tab/>
        <w:t>хлам</w:t>
        <w:tab/>
        <w:t>настоящий</w:t>
        <w:tab/>
        <w:t>пир</w:t>
        <w:tab/>
        <w:t>все</w:t>
        <w:tab/>
        <w:t>эти люди</w:t>
        <w:tab/>
        <w:t>и</w:t>
        <w:tab/>
        <w:t>врежь</w:t>
        <w:tab/>
        <w:t>им</w:t>
        <w:tab/>
        <w:t>У</w:t>
        <w:tab/>
        <w:t>каждой</w:t>
        <w:tab/>
        <w:t>из</w:t>
        <w:tab/>
        <w:t>этих</w:t>
        <w:tab/>
        <w:t>комнат</w:t>
        <w:tab/>
        <w:t>есть</w:t>
        <w:tab/>
        <w:t>свой</w:t>
        <w:tab/>
        <w:t>словарь</w:t>
        <w:tab/>
        <w:t>и</w:t>
        <w:tab/>
        <w:t>человек застрявший</w:t>
        <w:tab/>
        <w:t>в</w:t>
        <w:tab/>
        <w:t>определенной</w:t>
        <w:tab/>
        <w:t>комнате</w:t>
        <w:tab/>
        <w:t>будет</w:t>
        <w:tab/>
        <w:t>снова</w:t>
        <w:tab/>
        <w:t>и</w:t>
        <w:tab/>
        <w:t>снова</w:t>
        <w:tab/>
        <w:t>использовать одни</w:t>
        <w:tab/>
        <w:t>и</w:t>
        <w:tab/>
        <w:t>те</w:t>
        <w:tab/>
        <w:t>же</w:t>
        <w:tab/>
        <w:t>слова</w:t>
        <w:tab/>
        <w:t>и</w:t>
        <w:tab/>
        <w:t>выражения</w:t>
        <w:tab/>
        <w:t>Столь</w:t>
        <w:tab/>
        <w:t>же</w:t>
        <w:tab/>
        <w:t>часто</w:t>
        <w:tab/>
        <w:t>встречается</w:t>
        <w:tab/>
        <w:t>рабочий кабинет</w:t>
        <w:tab/>
        <w:t>символизируемый</w:t>
        <w:tab/>
        <w:t>выражением</w:t>
        <w:tab/>
        <w:t>убирайся</w:t>
        <w:tab/>
        <w:t>отсюда</w:t>
      </w:r>
    </w:p>
    <w:p>
      <w:r>
        <w:t>У</w:t>
        <w:tab/>
        <w:t>тех</w:t>
        <w:tab/>
        <w:t>кто</w:t>
        <w:tab/>
        <w:t>борется</w:t>
        <w:tab/>
        <w:t>со</w:t>
        <w:tab/>
        <w:t>своими</w:t>
        <w:tab/>
        <w:t>сценариями</w:t>
        <w:tab/>
        <w:t>можно</w:t>
        <w:tab/>
        <w:t>отметить антисценарные</w:t>
        <w:tab/>
        <w:t>слова</w:t>
        <w:tab/>
        <w:t>Джек</w:t>
        <w:tab/>
        <w:t>Сизиф</w:t>
        <w:tab/>
        <w:t>упоминавшийся</w:t>
        <w:tab/>
        <w:t>в</w:t>
        <w:tab/>
        <w:t>главе</w:t>
        <w:tab/>
        <w:t>двенадцатой стал</w:t>
        <w:tab/>
        <w:t>профессиональным</w:t>
        <w:tab/>
        <w:t>бейсбольным</w:t>
        <w:tab/>
        <w:t>игроком</w:t>
        <w:tab/>
        <w:t>отчасти</w:t>
        <w:tab/>
        <w:t>потому</w:t>
        <w:tab/>
        <w:t>что</w:t>
        <w:tab/>
        <w:t>это входило</w:t>
        <w:tab/>
        <w:t>в</w:t>
        <w:tab/>
        <w:t>его</w:t>
        <w:tab/>
        <w:t>сценарий</w:t>
        <w:tab/>
        <w:t>отчасти</w:t>
        <w:tab/>
        <w:t>же</w:t>
        <w:tab/>
        <w:t>потому</w:t>
        <w:tab/>
        <w:t>что</w:t>
        <w:tab/>
        <w:t>туда</w:t>
        <w:tab/>
        <w:t>загнал</w:t>
        <w:tab/>
        <w:t>его</w:t>
        <w:tab/>
        <w:t>дядя Слушая</w:t>
        <w:tab/>
        <w:t>его</w:t>
        <w:tab/>
        <w:t>однажды</w:t>
        <w:tab/>
        <w:t>доктор</w:t>
        <w:tab/>
        <w:t>Кью</w:t>
        <w:tab/>
        <w:t>заметил</w:t>
        <w:tab/>
        <w:t>какое</w:t>
        <w:tab/>
        <w:t>ударение</w:t>
        <w:tab/>
        <w:t>делает</w:t>
        <w:tab/>
        <w:t>Джек</w:t>
        <w:tab/>
        <w:t>на слове</w:t>
        <w:tab/>
        <w:t>нет</w:t>
        <w:tab/>
        <w:t>которое</w:t>
        <w:tab/>
        <w:t>произносит</w:t>
        <w:tab/>
        <w:t>очень</w:t>
        <w:tab/>
        <w:t>часто</w:t>
        <w:tab/>
        <w:t>и</w:t>
        <w:tab/>
        <w:t>меньшее</w:t>
        <w:tab/>
        <w:t>но</w:t>
        <w:tab/>
        <w:t>тоже значительное</w:t>
        <w:tab/>
        <w:t>ударение</w:t>
        <w:tab/>
        <w:t>на</w:t>
        <w:tab/>
        <w:t>словах</w:t>
        <w:tab/>
        <w:t>коечто</w:t>
        <w:tab/>
        <w:t>еще</w:t>
        <w:tab/>
        <w:t>Он</w:t>
        <w:tab/>
        <w:t>сразу</w:t>
        <w:tab/>
        <w:t>интуитивно понял</w:t>
        <w:tab/>
        <w:t>значение</w:t>
        <w:tab/>
        <w:t>этих</w:t>
        <w:tab/>
        <w:t>слов</w:t>
        <w:tab/>
        <w:t>Когда</w:t>
        <w:tab/>
        <w:t>Джек</w:t>
        <w:tab/>
        <w:t>говорил</w:t>
        <w:tab/>
        <w:t>нет</w:t>
        <w:tab/>
        <w:t>он</w:t>
        <w:tab/>
        <w:t>подавал</w:t>
        <w:tab/>
        <w:t>то</w:t>
        <w:tab/>
        <w:t>есть был</w:t>
        <w:tab/>
        <w:t>питчером</w:t>
        <w:tab/>
        <w:t>а</w:t>
        <w:tab/>
        <w:t>когда</w:t>
        <w:tab/>
        <w:t>он</w:t>
        <w:tab/>
        <w:t>подавал</w:t>
        <w:tab/>
        <w:t>его</w:t>
        <w:tab/>
        <w:t>Ребенок</w:t>
        <w:tab/>
        <w:t>говорил</w:t>
        <w:tab/>
        <w:t>нет</w:t>
        <w:tab/>
        <w:tab/>
        <w:t>Ты</w:t>
        <w:tab/>
        <w:t>не попадешь</w:t>
        <w:tab/>
        <w:t>Когда</w:t>
        <w:tab/>
        <w:t>он</w:t>
        <w:tab/>
        <w:t>говорил</w:t>
        <w:tab/>
        <w:t>коечто</w:t>
        <w:tab/>
        <w:t>еще</w:t>
        <w:tab/>
        <w:t>он</w:t>
        <w:tab/>
        <w:t>бросал</w:t>
        <w:tab/>
        <w:t>на</w:t>
        <w:tab/>
        <w:t>первую</w:t>
        <w:tab/>
        <w:t>базу</w:t>
        <w:tab/>
        <w:t>а когда</w:t>
        <w:tab/>
        <w:t>он</w:t>
        <w:tab/>
        <w:t>бросал</w:t>
        <w:tab/>
        <w:t>на</w:t>
        <w:tab/>
        <w:t>первую</w:t>
        <w:tab/>
        <w:t>базу</w:t>
        <w:tab/>
        <w:t>он</w:t>
        <w:tab/>
        <w:t>говорил</w:t>
        <w:tab/>
        <w:t>коечто</w:t>
        <w:tab/>
        <w:t>еще</w:t>
        <w:tab/>
        <w:t>Если</w:t>
        <w:tab/>
        <w:t>я</w:t>
        <w:tab/>
        <w:t>не</w:t>
        <w:tab/>
        <w:t>смогу тебя</w:t>
        <w:tab/>
        <w:t>выбить</w:t>
        <w:tab/>
        <w:t>мы</w:t>
        <w:tab/>
        <w:t>попробуем</w:t>
        <w:tab/>
        <w:t>коечто</w:t>
        <w:tab/>
        <w:t>еще</w:t>
        <w:tab/>
        <w:t>Джек</w:t>
        <w:tab/>
        <w:t>не</w:t>
        <w:tab/>
        <w:t>только</w:t>
        <w:tab/>
        <w:t>подтвердил</w:t>
        <w:tab/>
        <w:t>эту интуитивную</w:t>
        <w:tab/>
        <w:t>догадку</w:t>
        <w:tab/>
        <w:t>но</w:t>
        <w:tab/>
        <w:t>и</w:t>
        <w:tab/>
        <w:t>сказал</w:t>
        <w:tab/>
        <w:t>что</w:t>
        <w:tab/>
        <w:t>тренер</w:t>
        <w:tab/>
        <w:t>по</w:t>
        <w:tab/>
        <w:t>бейсболу</w:t>
        <w:tab/>
        <w:t>говорил</w:t>
        <w:tab/>
        <w:t>ему</w:t>
        <w:tab/>
        <w:t>то же</w:t>
        <w:tab/>
        <w:t>самое</w:t>
        <w:tab/>
        <w:t>только</w:t>
        <w:tab/>
        <w:t>на</w:t>
        <w:tab/>
        <w:t>другом</w:t>
        <w:tab/>
        <w:t>языке</w:t>
        <w:tab/>
        <w:t>Расслабься</w:t>
        <w:tab/>
        <w:t>Если</w:t>
        <w:tab/>
        <w:t>будешь</w:t>
        <w:tab/>
        <w:t>все</w:t>
        <w:tab/>
        <w:t>подачи делать</w:t>
        <w:tab/>
        <w:t>с</w:t>
        <w:tab/>
        <w:t>такой</w:t>
        <w:tab/>
        <w:t>силой</w:t>
        <w:tab/>
        <w:t>вывернешь</w:t>
        <w:tab/>
        <w:t>плечо</w:t>
        <w:tab/>
        <w:t>Что</w:t>
        <w:tab/>
        <w:t>Джек</w:t>
        <w:tab/>
        <w:t>со</w:t>
        <w:tab/>
        <w:t>временем</w:t>
        <w:tab/>
        <w:t>и</w:t>
        <w:tab/>
        <w:t>сделал Подобно</w:t>
        <w:tab/>
        <w:t>доктору</w:t>
        <w:tab/>
        <w:t>Кью</w:t>
        <w:tab/>
        <w:t>тренер</w:t>
        <w:tab/>
        <w:t>на</w:t>
        <w:tab/>
        <w:t>основании</w:t>
        <w:tab/>
        <w:t>своей</w:t>
        <w:tab/>
        <w:t>интуиции</w:t>
        <w:tab/>
        <w:t>и</w:t>
        <w:tab/>
        <w:t>опыта догадался</w:t>
        <w:tab/>
        <w:t>что</w:t>
        <w:tab/>
        <w:t>Джек</w:t>
        <w:tab/>
        <w:t>подает</w:t>
        <w:tab/>
        <w:t>в</w:t>
        <w:tab/>
        <w:t>гневе</w:t>
        <w:tab/>
        <w:t>и</w:t>
        <w:tab/>
        <w:t>знал</w:t>
        <w:tab/>
        <w:t>что</w:t>
        <w:tab/>
        <w:t>ни</w:t>
        <w:tab/>
        <w:t>к</w:t>
        <w:tab/>
        <w:t>чему</w:t>
        <w:tab/>
        <w:t>хорошему</w:t>
        <w:tab/>
        <w:t>это</w:t>
        <w:tab/>
        <w:t>не приведет</w:t>
      </w:r>
    </w:p>
    <w:p>
      <w:r>
        <w:t>Антисценарий</w:t>
        <w:tab/>
        <w:t>Джека</w:t>
        <w:tab/>
        <w:t>требовал</w:t>
        <w:tab/>
        <w:t>чтобы</w:t>
        <w:tab/>
        <w:t>он</w:t>
        <w:tab/>
        <w:t>стал</w:t>
        <w:tab/>
        <w:t>успешным</w:t>
        <w:tab/>
        <w:t>бейсбольным игроком</w:t>
        <w:tab/>
        <w:t>и</w:t>
        <w:tab/>
        <w:t>за</w:t>
        <w:tab/>
        <w:t>его</w:t>
        <w:tab/>
        <w:t>профессиональной</w:t>
        <w:tab/>
        <w:t>подачей</w:t>
        <w:tab/>
        <w:t>скрывался</w:t>
        <w:tab/>
        <w:t>сильный</w:t>
        <w:tab/>
        <w:t>гнев против</w:t>
        <w:tab/>
        <w:t>отца</w:t>
        <w:tab/>
        <w:t>и</w:t>
        <w:tab/>
        <w:t>дяди</w:t>
        <w:tab/>
        <w:t>приказывавших</w:t>
        <w:tab/>
        <w:t>ему</w:t>
        <w:tab/>
        <w:t>быть</w:t>
        <w:tab/>
        <w:t>побежденным</w:t>
        <w:tab/>
        <w:t>Таким образом</w:t>
        <w:tab/>
        <w:t>всякий</w:t>
        <w:tab/>
        <w:t>раз</w:t>
        <w:tab/>
        <w:t>подавая</w:t>
        <w:tab/>
        <w:t>мяч</w:t>
        <w:tab/>
        <w:t>он</w:t>
        <w:tab/>
        <w:t>боролся</w:t>
        <w:tab/>
        <w:t>со</w:t>
        <w:tab/>
        <w:t>своим</w:t>
        <w:tab/>
        <w:t>сценарием</w:t>
        <w:tab/>
        <w:t>пытался вырваться</w:t>
        <w:tab/>
        <w:t>из</w:t>
        <w:tab/>
        <w:t>него</w:t>
        <w:tab/>
        <w:t>и</w:t>
        <w:tab/>
        <w:t>победить</w:t>
        <w:tab/>
        <w:t>Это</w:t>
        <w:tab/>
        <w:t>придавало</w:t>
        <w:tab/>
        <w:t>ему</w:t>
        <w:tab/>
        <w:t>скорость</w:t>
        <w:tab/>
        <w:t>а</w:t>
        <w:tab/>
        <w:t>антисценарий позволял</w:t>
        <w:tab/>
        <w:t>сохранять</w:t>
        <w:tab/>
        <w:t>контроль</w:t>
        <w:tab/>
        <w:t>Единственное</w:t>
        <w:tab/>
        <w:t>чего</w:t>
        <w:tab/>
        <w:t>ему</w:t>
        <w:tab/>
        <w:t>не</w:t>
        <w:tab/>
        <w:t>хватало</w:t>
        <w:tab/>
        <w:t>так</w:t>
        <w:tab/>
        <w:t>это хладнокровия</w:t>
        <w:tab/>
        <w:t>и</w:t>
        <w:tab/>
        <w:t>умения</w:t>
        <w:tab/>
        <w:t>подавать</w:t>
        <w:tab/>
        <w:t>в</w:t>
        <w:tab/>
        <w:t>соответствии</w:t>
        <w:tab/>
        <w:t>с</w:t>
        <w:tab/>
        <w:t>игрой</w:t>
        <w:tab/>
        <w:t>В</w:t>
        <w:tab/>
        <w:t>конце</w:t>
        <w:tab/>
        <w:t>концов этот</w:t>
        <w:tab/>
        <w:t>гнев</w:t>
        <w:tab/>
        <w:t>не</w:t>
        <w:tab/>
        <w:t>позволявший</w:t>
        <w:tab/>
        <w:t>ему</w:t>
        <w:tab/>
        <w:t>приспособиться</w:t>
        <w:tab/>
        <w:t>привел</w:t>
        <w:tab/>
        <w:t>именно</w:t>
        <w:tab/>
        <w:t>к</w:t>
        <w:tab/>
        <w:t>той развязке</w:t>
        <w:tab/>
        <w:t>против</w:t>
        <w:tab/>
        <w:t>которой</w:t>
        <w:tab/>
        <w:t>он</w:t>
        <w:tab/>
        <w:t>боролся</w:t>
        <w:tab/>
        <w:t>и</w:t>
        <w:tab/>
        <w:t>ему</w:t>
        <w:tab/>
        <w:t>пришлось</w:t>
        <w:tab/>
        <w:t>перестать</w:t>
        <w:tab/>
        <w:t>играть Интуитивная</w:t>
        <w:tab/>
        <w:t>проницательность</w:t>
        <w:tab/>
        <w:t>Взрослого</w:t>
        <w:tab/>
        <w:t>в</w:t>
        <w:tab/>
        <w:t>Ребенке</w:t>
        <w:tab/>
        <w:t>терапевта</w:t>
        <w:tab/>
        <w:t>то</w:t>
        <w:tab/>
        <w:t>есть Профессор</w:t>
        <w:tab/>
        <w:tab/>
        <w:t>наиболее</w:t>
        <w:tab/>
        <w:t>ценный</w:t>
        <w:tab/>
        <w:t>терапевтический</w:t>
        <w:tab/>
        <w:t>инструмент</w:t>
        <w:tab/>
        <w:t>Острая чувствительность</w:t>
        <w:tab/>
        <w:t>правильно</w:t>
        <w:tab/>
        <w:t>настроенного</w:t>
        <w:tab/>
        <w:t>Профессора</w:t>
        <w:tab/>
        <w:t>демонстрируется тем</w:t>
        <w:tab/>
        <w:t>фактом</w:t>
        <w:tab/>
        <w:t>что</w:t>
        <w:tab/>
        <w:t>доктор</w:t>
        <w:tab/>
        <w:t>Кью</w:t>
        <w:tab/>
        <w:t>все</w:t>
        <w:tab/>
        <w:t>это</w:t>
        <w:tab/>
        <w:t>понял</w:t>
        <w:tab/>
        <w:t>хотя</w:t>
        <w:tab/>
        <w:t>только</w:t>
        <w:tab/>
        <w:t>раз</w:t>
        <w:tab/>
        <w:t>в</w:t>
        <w:tab/>
        <w:t>жизни</w:t>
        <w:tab/>
        <w:t>был</w:t>
        <w:tab/>
        <w:t>на бейсбольном</w:t>
        <w:tab/>
        <w:t>матче</w:t>
        <w:tab/>
        <w:t>профессионалов</w:t>
        <w:tab/>
        <w:t>хотя</w:t>
        <w:tab/>
        <w:t>конечно</w:t>
        <w:tab/>
        <w:t>в</w:t>
        <w:tab/>
        <w:t>молодости</w:t>
        <w:tab/>
        <w:t>играл</w:t>
        <w:tab/>
        <w:t>в любительский</w:t>
        <w:tab/>
        <w:t>бейсбол</w:t>
      </w:r>
    </w:p>
    <w:p>
      <w:r>
        <w:t>4</w:t>
        <w:tab/>
        <w:t>Метафоры</w:t>
      </w:r>
    </w:p>
    <w:p>
      <w:r>
        <w:t>Метафоры</w:t>
        <w:tab/>
        <w:t>тесно</w:t>
        <w:tab/>
        <w:t>связаны</w:t>
        <w:tab/>
        <w:t>со</w:t>
        <w:tab/>
        <w:t>сценарными</w:t>
        <w:tab/>
        <w:t>словами</w:t>
        <w:tab/>
        <w:t>Например</w:t>
        <w:tab/>
        <w:t>у</w:t>
        <w:tab/>
        <w:t>Мэри были</w:t>
        <w:tab/>
        <w:t>два</w:t>
        <w:tab/>
        <w:t>различных</w:t>
        <w:tab/>
        <w:t>словаря</w:t>
        <w:tab/>
        <w:t>метафор</w:t>
        <w:tab/>
        <w:t>В</w:t>
        <w:tab/>
        <w:t>одном</w:t>
        <w:tab/>
        <w:t>она</w:t>
        <w:tab/>
        <w:t>бултыхалась</w:t>
        <w:tab/>
        <w:t>как</w:t>
        <w:tab/>
        <w:t>в море</w:t>
        <w:tab/>
        <w:t>ничего</w:t>
        <w:tab/>
        <w:t>не</w:t>
        <w:tab/>
        <w:t>могла</w:t>
        <w:tab/>
        <w:t>понять</w:t>
        <w:tab/>
        <w:t>едва</w:t>
        <w:tab/>
        <w:t>могла</w:t>
        <w:tab/>
        <w:t>держать</w:t>
        <w:tab/>
        <w:t>голову</w:t>
        <w:tab/>
        <w:t>над</w:t>
        <w:tab/>
        <w:t>водой</w:t>
        <w:tab/>
        <w:t>у</w:t>
        <w:tab/>
        <w:t>нее бывали</w:t>
        <w:tab/>
        <w:t>бурные</w:t>
        <w:tab/>
        <w:t>дни</w:t>
        <w:tab/>
        <w:t>и</w:t>
        <w:tab/>
        <w:t>волны</w:t>
        <w:tab/>
        <w:t>чувств</w:t>
        <w:tab/>
        <w:t>А</w:t>
        <w:tab/>
        <w:t>в</w:t>
        <w:tab/>
        <w:t>другое</w:t>
        <w:tab/>
        <w:t>время</w:t>
        <w:tab/>
        <w:t>жизнь</w:t>
        <w:tab/>
        <w:t>была</w:t>
        <w:tab/>
        <w:t>пиром Мэри</w:t>
        <w:tab/>
        <w:t>могла</w:t>
        <w:tab/>
        <w:t>есть</w:t>
        <w:tab/>
        <w:t>свои</w:t>
        <w:tab/>
        <w:t>слова</w:t>
        <w:tab/>
        <w:t>у</w:t>
        <w:tab/>
        <w:t>нее</w:t>
        <w:tab/>
        <w:t>было</w:t>
        <w:tab/>
        <w:t>множество</w:t>
        <w:tab/>
        <w:t>лакомств</w:t>
        <w:tab/>
        <w:t>она</w:t>
        <w:tab/>
        <w:t>могла испытывать</w:t>
        <w:tab/>
        <w:t>горечь</w:t>
        <w:tab/>
        <w:t>или</w:t>
        <w:tab/>
        <w:t>кислоту</w:t>
        <w:tab/>
        <w:t>потому</w:t>
        <w:tab/>
        <w:t>что</w:t>
        <w:tab/>
        <w:t>таков</w:t>
        <w:tab/>
        <w:t>был</w:t>
        <w:tab/>
        <w:t>вкус</w:t>
        <w:tab/>
        <w:t>блюд</w:t>
        <w:tab/>
        <w:t>Она вышла</w:t>
        <w:tab/>
        <w:t>замуж</w:t>
        <w:tab/>
        <w:t>за</w:t>
        <w:tab/>
        <w:t>моряка</w:t>
        <w:tab/>
        <w:t>и</w:t>
        <w:tab/>
        <w:t>жаловалась</w:t>
        <w:tab/>
        <w:t>на</w:t>
        <w:tab/>
        <w:t>ожирение</w:t>
        <w:tab/>
        <w:t>Когда</w:t>
        <w:tab/>
        <w:t>она</w:t>
        <w:tab/>
        <w:t>чувствовала себя</w:t>
        <w:tab/>
        <w:t>в</w:t>
        <w:tab/>
        <w:t>море</w:t>
        <w:tab/>
        <w:t>язык</w:t>
        <w:tab/>
        <w:t>ее</w:t>
        <w:tab/>
        <w:t>становился</w:t>
        <w:tab/>
        <w:t>морским</w:t>
        <w:tab/>
        <w:t>а</w:t>
        <w:tab/>
        <w:t>когда</w:t>
        <w:tab/>
        <w:t>переедала</w:t>
        <w:tab/>
        <w:t xml:space="preserve"> кулинарным</w:t>
        <w:tab/>
        <w:t>Так</w:t>
        <w:tab/>
        <w:t>она</w:t>
        <w:tab/>
        <w:t>переходила</w:t>
        <w:tab/>
        <w:t>из</w:t>
        <w:tab/>
        <w:t>океана</w:t>
        <w:tab/>
        <w:t>на</w:t>
        <w:tab/>
        <w:t>кухню</w:t>
        <w:tab/>
        <w:t>и</w:t>
        <w:tab/>
        <w:t>обратно</w:t>
        <w:tab/>
        <w:t>и</w:t>
        <w:tab/>
        <w:t>задача терапевта</w:t>
        <w:tab/>
        <w:t>заключалась</w:t>
        <w:tab/>
        <w:t>в</w:t>
        <w:tab/>
        <w:t>том</w:t>
        <w:tab/>
        <w:t>чтобы</w:t>
        <w:tab/>
        <w:t>помочь</w:t>
        <w:tab/>
        <w:t>ей</w:t>
        <w:tab/>
        <w:t>встать</w:t>
        <w:tab/>
        <w:t>на</w:t>
        <w:tab/>
        <w:t>землю</w:t>
        <w:tab/>
        <w:t>Метафоры есть</w:t>
        <w:tab/>
        <w:t>продолжение</w:t>
        <w:tab/>
        <w:t>сценарных</w:t>
        <w:tab/>
        <w:t>сцен</w:t>
        <w:tab/>
        <w:t>и</w:t>
        <w:tab/>
        <w:t>перемена</w:t>
        <w:tab/>
        <w:t>метафор</w:t>
        <w:tab/>
        <w:t>означает</w:t>
        <w:tab/>
        <w:t>перемену сцен</w:t>
        <w:tab/>
        <w:t>В</w:t>
        <w:tab/>
        <w:t>случае</w:t>
        <w:tab/>
        <w:t>Мэри</w:t>
        <w:tab/>
        <w:t>бурное</w:t>
        <w:tab/>
        <w:t>море</w:t>
        <w:tab/>
        <w:t>означало</w:t>
        <w:tab/>
        <w:t>море</w:t>
        <w:tab/>
        <w:t>гнева</w:t>
      </w:r>
    </w:p>
    <w:p>
      <w:r>
        <w:t>5</w:t>
        <w:tab/>
        <w:t>Фразы</w:t>
        <w:tab/>
        <w:t>безопасности</w:t>
      </w:r>
    </w:p>
    <w:p>
      <w:r>
        <w:t>Некоторые</w:t>
        <w:tab/>
        <w:t>должны</w:t>
        <w:tab/>
        <w:t>пройти</w:t>
        <w:tab/>
        <w:t>через</w:t>
        <w:tab/>
        <w:t>своеобразный</w:t>
        <w:tab/>
        <w:t>ритуал</w:t>
        <w:tab/>
        <w:t>или</w:t>
        <w:tab/>
        <w:t>сделать определенный</w:t>
        <w:tab/>
        <w:t>жест</w:t>
        <w:tab/>
        <w:t>прежде</w:t>
        <w:tab/>
        <w:t>чем</w:t>
        <w:tab/>
        <w:t>заговорить</w:t>
        <w:tab/>
        <w:tab/>
        <w:t>чтобы</w:t>
        <w:tab/>
        <w:t>защититься</w:t>
        <w:tab/>
        <w:t>или попросить</w:t>
        <w:tab/>
        <w:t>прощения</w:t>
        <w:tab/>
        <w:t>за</w:t>
        <w:tab/>
        <w:t>свои</w:t>
        <w:tab/>
        <w:t>слова</w:t>
        <w:tab/>
        <w:t>Эти</w:t>
        <w:tab/>
        <w:t>ритуалы</w:t>
        <w:tab/>
        <w:t>обращены</w:t>
        <w:tab/>
        <w:t>к</w:t>
        <w:tab/>
        <w:t>Родителям Мы</w:t>
        <w:tab/>
        <w:t>уже</w:t>
        <w:tab/>
        <w:t>рассказывали</w:t>
        <w:tab/>
        <w:t>об</w:t>
        <w:tab/>
        <w:t>Абеляре</w:t>
        <w:tab/>
        <w:t>который</w:t>
        <w:tab/>
        <w:t>всегда</w:t>
        <w:tab/>
        <w:t>засовывал</w:t>
        <w:tab/>
        <w:t>руки</w:t>
        <w:tab/>
        <w:t>за</w:t>
        <w:tab/>
        <w:t>пояс брюк</w:t>
        <w:tab/>
        <w:t>прежде</w:t>
        <w:tab/>
        <w:t>чем</w:t>
        <w:tab/>
        <w:t>заговорить</w:t>
        <w:tab/>
        <w:t>Он</w:t>
        <w:tab/>
        <w:t>явно</w:t>
        <w:tab/>
        <w:t>пытался</w:t>
        <w:tab/>
        <w:t>защитить</w:t>
        <w:tab/>
        <w:t>свои</w:t>
        <w:tab/>
        <w:t>яички</w:t>
        <w:tab/>
        <w:t>от какогото</w:t>
        <w:tab/>
        <w:t>внутреннего</w:t>
        <w:tab/>
        <w:t>врага</w:t>
        <w:tab/>
        <w:t>который</w:t>
        <w:tab/>
        <w:t>мог</w:t>
        <w:tab/>
        <w:t>напасть</w:t>
        <w:tab/>
        <w:t>когда</w:t>
        <w:tab/>
        <w:t>Абеляр заговаривал</w:t>
        <w:tab/>
        <w:t>и</w:t>
        <w:tab/>
        <w:t>терял</w:t>
        <w:tab/>
        <w:t>бдительность</w:t>
        <w:tab/>
        <w:t>Поэтому</w:t>
        <w:tab/>
        <w:t>Абеляр</w:t>
        <w:tab/>
        <w:t>всегда</w:t>
        <w:tab/>
        <w:t>принимал</w:t>
        <w:tab/>
        <w:t>меры против</w:t>
        <w:tab/>
        <w:t>этой</w:t>
        <w:tab/>
        <w:t>опасности</w:t>
        <w:tab/>
        <w:t>прежде</w:t>
        <w:tab/>
        <w:t>чем</w:t>
        <w:tab/>
        <w:t>заговорить</w:t>
        <w:tab/>
        <w:t>В</w:t>
        <w:tab/>
        <w:t>других</w:t>
        <w:tab/>
        <w:t>случаях</w:t>
        <w:tab/>
        <w:t>подобные меры</w:t>
        <w:tab/>
        <w:t>безопасности</w:t>
        <w:tab/>
        <w:t>вплетены</w:t>
        <w:tab/>
        <w:t>в</w:t>
        <w:tab/>
        <w:t>структуру</w:t>
        <w:tab/>
        <w:t>предложения</w:t>
        <w:tab/>
        <w:t>Существуют различные</w:t>
        <w:tab/>
        <w:t>степени</w:t>
        <w:tab/>
        <w:t>защиты</w:t>
        <w:tab/>
        <w:t>при</w:t>
        <w:tab/>
        <w:t>ответе</w:t>
        <w:tab/>
        <w:t>на</w:t>
        <w:tab/>
        <w:t>вопрос</w:t>
        <w:tab/>
        <w:t>Сердились</w:t>
        <w:tab/>
        <w:t>ли</w:t>
        <w:tab/>
        <w:t>вы</w:t>
        <w:tab/>
        <w:t>когданибудь</w:t>
        <w:tab/>
        <w:t>на</w:t>
        <w:tab/>
        <w:t>свою</w:t>
        <w:tab/>
        <w:t>сестру</w:t>
        <w:tab/>
        <w:t>Может</w:t>
        <w:tab/>
        <w:t>быть</w:t>
        <w:tab/>
        <w:t>сердился</w:t>
        <w:tab/>
        <w:t>означает</w:t>
        <w:tab/>
        <w:t>Родительский приказ</w:t>
        <w:tab/>
        <w:t>Никогда</w:t>
        <w:tab/>
        <w:t>не</w:t>
        <w:tab/>
        <w:t>допускай</w:t>
        <w:tab/>
        <w:t>ошибок</w:t>
        <w:tab/>
        <w:t>Мне</w:t>
        <w:tab/>
        <w:t>кажется</w:t>
        <w:tab/>
        <w:t>может</w:t>
        <w:tab/>
        <w:t>быть сердился</w:t>
        <w:tab/>
        <w:t>включает</w:t>
        <w:tab/>
        <w:t>два</w:t>
        <w:tab/>
        <w:t>Родительских</w:t>
        <w:tab/>
        <w:t>приказа</w:t>
        <w:tab/>
        <w:t>Как</w:t>
        <w:tab/>
        <w:t>ты</w:t>
        <w:tab/>
        <w:t>можешь</w:t>
        <w:tab/>
        <w:t>быть уверен</w:t>
        <w:tab/>
        <w:t>и</w:t>
        <w:tab/>
        <w:t>Никогда</w:t>
        <w:tab/>
        <w:t>не</w:t>
        <w:tab/>
        <w:t>допускай</w:t>
        <w:tab/>
        <w:t>ошибок</w:t>
        <w:tab/>
        <w:t>Первый</w:t>
        <w:tab/>
        <w:t>приказ</w:t>
        <w:tab/>
        <w:t>обычно приходит</w:t>
        <w:tab/>
        <w:t>от</w:t>
        <w:tab/>
        <w:t>отца</w:t>
        <w:tab/>
        <w:t>второй</w:t>
        <w:tab/>
        <w:tab/>
        <w:t>от</w:t>
        <w:tab/>
        <w:t>матери</w:t>
        <w:tab/>
        <w:t>Мне</w:t>
        <w:tab/>
        <w:t>кажется</w:t>
        <w:tab/>
        <w:t>может</w:t>
        <w:tab/>
        <w:t>быть</w:t>
        <w:tab/>
        <w:t>я</w:t>
        <w:tab/>
        <w:t>мог</w:t>
        <w:tab/>
        <w:t>бы сердиться</w:t>
        <w:tab/>
        <w:t>содержит</w:t>
        <w:tab/>
        <w:t>в</w:t>
        <w:tab/>
        <w:t>себе</w:t>
        <w:tab/>
        <w:t>тройную</w:t>
        <w:tab/>
        <w:t>защиту</w:t>
        <w:tab/>
        <w:t>Фразы</w:t>
        <w:tab/>
        <w:t>безопасности</w:t>
        <w:tab/>
        <w:t>имеют большую</w:t>
        <w:tab/>
        <w:t>прогностическую</w:t>
        <w:tab/>
        <w:t>ценность</w:t>
        <w:tab/>
        <w:t>Терапевту</w:t>
        <w:tab/>
        <w:t>гораздо</w:t>
        <w:tab/>
        <w:t>легче</w:t>
        <w:tab/>
        <w:t>преодолеть одну</w:t>
        <w:tab/>
        <w:t>степень</w:t>
        <w:tab/>
        <w:t>защиты</w:t>
        <w:tab/>
        <w:t>чем</w:t>
        <w:tab/>
        <w:t>три</w:t>
        <w:tab/>
        <w:t>Мне</w:t>
        <w:tab/>
        <w:t>кажется</w:t>
        <w:tab/>
        <w:t>может</w:t>
        <w:tab/>
        <w:t>быть</w:t>
        <w:tab/>
        <w:t>я</w:t>
        <w:tab/>
        <w:t>мог</w:t>
        <w:tab/>
        <w:t>бы</w:t>
        <w:tab/>
        <w:tab/>
        <w:t>это сослагательное</w:t>
        <w:tab/>
        <w:t>наклонение</w:t>
        <w:tab/>
        <w:t>призванное</w:t>
        <w:tab/>
        <w:t>защитить</w:t>
        <w:tab/>
        <w:t>и</w:t>
        <w:tab/>
        <w:t>скрыть</w:t>
        <w:tab/>
        <w:t>очень</w:t>
        <w:tab/>
        <w:t>юного</w:t>
        <w:tab/>
        <w:t>и уязвимого</w:t>
        <w:tab/>
        <w:t>Ребенка</w:t>
      </w:r>
    </w:p>
    <w:p>
      <w:r>
        <w:t>6</w:t>
        <w:tab/>
        <w:t>Сослагательное</w:t>
        <w:tab/>
        <w:t>наклонение</w:t>
      </w:r>
    </w:p>
    <w:p>
      <w:r>
        <w:t>Сослагательное</w:t>
        <w:tab/>
        <w:t>наклонение</w:t>
        <w:tab/>
        <w:t>включает</w:t>
        <w:tab/>
        <w:t>три</w:t>
        <w:tab/>
        <w:t>составляющих</w:t>
        <w:tab/>
        <w:t>Вопервых союз</w:t>
        <w:tab/>
        <w:t>если</w:t>
        <w:tab/>
        <w:t>или</w:t>
        <w:tab/>
        <w:t>если</w:t>
        <w:tab/>
        <w:t>бы</w:t>
        <w:tab/>
        <w:t>вовторых</w:t>
        <w:tab/>
        <w:t>различные</w:t>
        <w:tab/>
        <w:t>вспомогательные глаголы</w:t>
        <w:tab/>
        <w:t>втретьих</w:t>
        <w:tab/>
        <w:t>различные</w:t>
        <w:tab/>
        <w:t>необязательные</w:t>
        <w:tab/>
        <w:t>слова</w:t>
        <w:tab/>
        <w:t>Наиболее</w:t>
        <w:tab/>
        <w:t>часто встречается</w:t>
        <w:tab/>
        <w:t>в</w:t>
        <w:tab/>
        <w:t>университетских</w:t>
        <w:tab/>
        <w:t>городках</w:t>
        <w:tab/>
        <w:t>Классический</w:t>
        <w:tab/>
        <w:t>пример</w:t>
        <w:tab/>
        <w:t>Я</w:t>
        <w:tab/>
        <w:t>должен был</w:t>
        <w:tab/>
        <w:t>сделать</w:t>
        <w:tab/>
        <w:t>и</w:t>
        <w:tab/>
        <w:t>сделал</w:t>
        <w:tab/>
        <w:t>бы</w:t>
        <w:tab/>
        <w:t>если</w:t>
        <w:tab/>
        <w:t>бы</w:t>
        <w:tab/>
        <w:t>мог</w:t>
        <w:tab/>
        <w:t>но</w:t>
        <w:tab/>
        <w:t>Варианты</w:t>
        <w:tab/>
        <w:t>Если</w:t>
        <w:tab/>
        <w:t>бы</w:t>
        <w:tab/>
        <w:t>они могли</w:t>
        <w:tab/>
        <w:t>я</w:t>
        <w:tab/>
        <w:t>тоже</w:t>
        <w:tab/>
        <w:t>мог</w:t>
        <w:tab/>
        <w:t>бы</w:t>
        <w:tab/>
        <w:t>и</w:t>
        <w:tab/>
        <w:t>вероятно</w:t>
        <w:tab/>
        <w:t>сделал</w:t>
        <w:tab/>
        <w:t>бы</w:t>
        <w:tab/>
        <w:t>но</w:t>
        <w:tab/>
        <w:t>или</w:t>
        <w:tab/>
        <w:t>Я</w:t>
        <w:tab/>
        <w:t>должен</w:t>
        <w:tab/>
        <w:t>был</w:t>
        <w:tab/>
        <w:t>и вероятно</w:t>
        <w:tab/>
        <w:t>мог</w:t>
        <w:tab/>
        <w:t>бы</w:t>
        <w:tab/>
        <w:t>но</w:t>
        <w:tab/>
        <w:t>тогда</w:t>
        <w:tab/>
        <w:t>они</w:t>
        <w:tab/>
        <w:t>могли</w:t>
        <w:tab/>
        <w:t>бы</w:t>
      </w:r>
    </w:p>
    <w:p>
      <w:r>
        <w:t>Сослагательное</w:t>
        <w:tab/>
        <w:t>отношение</w:t>
        <w:tab/>
        <w:t>формализуется</w:t>
        <w:tab/>
        <w:t>в</w:t>
        <w:tab/>
        <w:t>названиях</w:t>
        <w:tab/>
        <w:t>книг</w:t>
        <w:tab/>
        <w:t>тезисов статей</w:t>
        <w:tab/>
        <w:t>и</w:t>
        <w:tab/>
        <w:t>студенческих</w:t>
        <w:tab/>
        <w:t>работ</w:t>
        <w:tab/>
        <w:t>Обычные</w:t>
        <w:tab/>
        <w:t>примеры</w:t>
        <w:tab/>
        <w:t>Некоторые</w:t>
        <w:tab/>
        <w:t>факторы связанные</w:t>
        <w:tab/>
        <w:t>с</w:t>
        <w:tab/>
        <w:tab/>
        <w:t>если</w:t>
        <w:tab/>
        <w:t>бы</w:t>
        <w:tab/>
        <w:t>только</w:t>
        <w:tab/>
        <w:t>или</w:t>
        <w:tab/>
        <w:t>К</w:t>
        <w:tab/>
        <w:t>теории</w:t>
        <w:tab/>
        <w:tab/>
        <w:t>Я</w:t>
        <w:tab/>
        <w:t>сделал</w:t>
        <w:tab/>
        <w:t>бы</w:t>
        <w:tab/>
        <w:t>если бы</w:t>
        <w:tab/>
        <w:t>мог</w:t>
        <w:tab/>
        <w:t>В</w:t>
        <w:tab/>
        <w:t>самых</w:t>
        <w:tab/>
        <w:t>крайних</w:t>
        <w:tab/>
        <w:t>случаях</w:t>
        <w:tab/>
        <w:t>заголовок</w:t>
        <w:tab/>
        <w:t>гласит</w:t>
        <w:tab/>
        <w:t>Некоторые вступительные</w:t>
        <w:tab/>
        <w:t>замечания</w:t>
        <w:tab/>
        <w:t>касающиеся</w:t>
        <w:tab/>
        <w:t>факторов</w:t>
        <w:tab/>
        <w:t>связанных</w:t>
        <w:tab/>
        <w:t>в накопленными</w:t>
        <w:tab/>
        <w:t>данными</w:t>
        <w:tab/>
        <w:t>относительно</w:t>
        <w:tab/>
        <w:t>теории</w:t>
        <w:tab/>
        <w:tab/>
        <w:t>поистине</w:t>
        <w:tab/>
        <w:t>очень скромное</w:t>
        <w:tab/>
        <w:t>название</w:t>
        <w:tab/>
        <w:t>так</w:t>
        <w:tab/>
        <w:t>как</w:t>
        <w:tab/>
        <w:t>совершенно</w:t>
        <w:tab/>
        <w:t>ясно</w:t>
        <w:tab/>
        <w:t>что</w:t>
        <w:tab/>
        <w:t>потребуется</w:t>
        <w:tab/>
        <w:t>не</w:t>
        <w:tab/>
        <w:t>менее двухсот</w:t>
        <w:tab/>
        <w:t>лет</w:t>
        <w:tab/>
        <w:t>для</w:t>
        <w:tab/>
        <w:t>того</w:t>
        <w:tab/>
        <w:t>чтобы</w:t>
        <w:tab/>
        <w:t>опубликовать</w:t>
        <w:tab/>
        <w:t>саму</w:t>
        <w:tab/>
        <w:t>теорию</w:t>
        <w:tab/>
        <w:t>Очевидно</w:t>
        <w:tab/>
        <w:t>мать автора</w:t>
        <w:tab/>
        <w:t>велела</w:t>
        <w:tab/>
        <w:t>ему</w:t>
        <w:tab/>
        <w:t>не</w:t>
        <w:tab/>
        <w:t>высовываться</w:t>
        <w:tab/>
        <w:t>Его</w:t>
        <w:tab/>
        <w:t>следующая</w:t>
        <w:tab/>
        <w:t>статья</w:t>
        <w:tab/>
        <w:t>вероятно</w:t>
        <w:tab/>
        <w:t>будет называться</w:t>
        <w:tab/>
        <w:t>Некоторые</w:t>
        <w:tab/>
        <w:t>промежуточные</w:t>
        <w:tab/>
        <w:t>замечания</w:t>
        <w:tab/>
        <w:t>касающиеся</w:t>
        <w:tab/>
        <w:t>и</w:t>
        <w:tab/>
        <w:t>т</w:t>
        <w:tab/>
        <w:t>д Когда</w:t>
        <w:tab/>
        <w:t>он</w:t>
        <w:tab/>
        <w:t>изложит</w:t>
        <w:tab/>
        <w:t>все</w:t>
        <w:tab/>
        <w:t>замечания</w:t>
        <w:tab/>
        <w:t>названия</w:t>
        <w:tab/>
        <w:t>его</w:t>
        <w:tab/>
        <w:t>следующих</w:t>
        <w:tab/>
        <w:t>статей</w:t>
        <w:tab/>
        <w:t>будут становиться</w:t>
        <w:tab/>
        <w:t>все</w:t>
        <w:tab/>
        <w:t>короче</w:t>
        <w:tab/>
        <w:t>К</w:t>
        <w:tab/>
        <w:t>сорока</w:t>
        <w:tab/>
        <w:t>годам</w:t>
        <w:tab/>
        <w:t>он</w:t>
        <w:tab/>
        <w:t>завершит</w:t>
        <w:tab/>
        <w:t>предварительные рассуждения</w:t>
        <w:tab/>
        <w:t>и</w:t>
        <w:tab/>
        <w:t>подойдет</w:t>
        <w:tab/>
        <w:t>к</w:t>
        <w:tab/>
        <w:t>К</w:t>
        <w:tab/>
        <w:t>теории</w:t>
        <w:tab/>
        <w:t>но</w:t>
        <w:tab/>
        <w:t>сама</w:t>
        <w:tab/>
        <w:t>теория</w:t>
        <w:tab/>
        <w:t>возникает</w:t>
        <w:tab/>
        <w:t>всетаки очень</w:t>
        <w:tab/>
        <w:t>редко</w:t>
        <w:tab/>
        <w:t>Если</w:t>
        <w:tab/>
        <w:t>она</w:t>
        <w:tab/>
        <w:t>все</w:t>
        <w:tab/>
        <w:t>же</w:t>
        <w:tab/>
        <w:t>будет</w:t>
        <w:tab/>
        <w:t>опубликована</w:t>
        <w:tab/>
        <w:t>в</w:t>
        <w:tab/>
        <w:t>седьмой</w:t>
        <w:tab/>
        <w:t>статье обязательно</w:t>
        <w:tab/>
        <w:t>будет</w:t>
        <w:tab/>
        <w:t>и</w:t>
        <w:tab/>
        <w:t>восьмая</w:t>
        <w:tab/>
        <w:t>Простите</w:t>
        <w:tab/>
        <w:t>Вернемся</w:t>
        <w:tab/>
        <w:t>к</w:t>
        <w:tab/>
        <w:t>исходному</w:t>
        <w:tab/>
        <w:t>варианту</w:t>
      </w:r>
    </w:p>
    <w:p>
      <w:r>
        <w:t>Автор</w:t>
        <w:tab/>
        <w:t>всегда</w:t>
        <w:tab/>
        <w:t>в</w:t>
        <w:tab/>
        <w:t>пути</w:t>
        <w:tab/>
        <w:t>но</w:t>
        <w:tab/>
        <w:t>никогда</w:t>
        <w:tab/>
        <w:t>не</w:t>
        <w:tab/>
        <w:t>достигает</w:t>
        <w:tab/>
        <w:t>следующей</w:t>
        <w:tab/>
        <w:t>остановки</w:t>
      </w:r>
    </w:p>
    <w:p>
      <w:r>
        <w:t>Терапевту</w:t>
        <w:tab/>
        <w:t>который</w:t>
        <w:tab/>
        <w:t>берется</w:t>
        <w:tab/>
        <w:t>излечить</w:t>
        <w:tab/>
        <w:t>человека</w:t>
        <w:tab/>
        <w:t>дающего</w:t>
        <w:tab/>
        <w:t>такие названия</w:t>
        <w:tab/>
        <w:t>своим</w:t>
        <w:tab/>
        <w:t>статьям</w:t>
        <w:tab/>
        <w:t>совсем</w:t>
        <w:tab/>
        <w:t>не</w:t>
        <w:tab/>
        <w:t>весело</w:t>
        <w:tab/>
        <w:t>Пациент</w:t>
        <w:tab/>
        <w:t>тоже</w:t>
        <w:tab/>
        <w:t>будет</w:t>
        <w:tab/>
        <w:t>жаловаться на</w:t>
        <w:tab/>
        <w:t>неспособность</w:t>
        <w:tab/>
        <w:t>закончить</w:t>
        <w:tab/>
        <w:t>свой</w:t>
        <w:tab/>
        <w:t>тезис</w:t>
        <w:tab/>
        <w:t>на</w:t>
        <w:tab/>
        <w:t>невозможность сосредоточиться</w:t>
        <w:tab/>
        <w:t>на</w:t>
        <w:tab/>
        <w:t>половые</w:t>
        <w:tab/>
        <w:t>и</w:t>
        <w:tab/>
        <w:t>семейные</w:t>
        <w:tab/>
        <w:t>проблемы</w:t>
        <w:tab/>
        <w:t>депрессию</w:t>
        <w:tab/>
        <w:t>и</w:t>
        <w:tab/>
        <w:t>порывы</w:t>
        <w:tab/>
        <w:t>к самоубийству</w:t>
        <w:tab/>
        <w:t>Если</w:t>
        <w:tab/>
        <w:t>только</w:t>
        <w:tab/>
        <w:t>терапевт</w:t>
        <w:tab/>
        <w:t>не</w:t>
        <w:tab/>
        <w:t>найдет</w:t>
        <w:tab/>
        <w:t>способа</w:t>
        <w:tab/>
        <w:t>изменить</w:t>
        <w:tab/>
        <w:t>его сценарий</w:t>
        <w:tab/>
        <w:t>лечение</w:t>
        <w:tab/>
        <w:t>пройдет</w:t>
        <w:tab/>
        <w:t>описанные</w:t>
        <w:tab/>
        <w:t>выше</w:t>
        <w:tab/>
        <w:t>восемь</w:t>
        <w:tab/>
        <w:t>стадий</w:t>
        <w:tab/>
        <w:t>причем</w:t>
        <w:tab/>
        <w:t>каждая стадия</w:t>
        <w:tab/>
        <w:t>займет</w:t>
        <w:tab/>
        <w:t>примерно</w:t>
        <w:tab/>
        <w:t>полгода</w:t>
        <w:tab/>
        <w:t>а</w:t>
        <w:tab/>
        <w:t>заключительную</w:t>
        <w:tab/>
        <w:t>статью</w:t>
        <w:tab/>
        <w:t>Простите напишет</w:t>
        <w:tab/>
        <w:t>не</w:t>
        <w:tab/>
        <w:t>пациент</w:t>
        <w:tab/>
        <w:t>а</w:t>
        <w:tab/>
        <w:t>сам</w:t>
        <w:tab/>
        <w:t>терапевт</w:t>
        <w:tab/>
        <w:t>На</w:t>
        <w:tab/>
        <w:t>сценарном</w:t>
        <w:tab/>
        <w:t>языке</w:t>
        <w:tab/>
        <w:t>к</w:t>
        <w:tab/>
        <w:t>означает</w:t>
        <w:tab/>
        <w:t>не ходи</w:t>
        <w:tab/>
        <w:t>туда</w:t>
        <w:tab/>
        <w:t>Никто</w:t>
        <w:tab/>
        <w:t>не</w:t>
        <w:tab/>
        <w:t>спрашивает</w:t>
        <w:tab/>
        <w:t>Летит</w:t>
        <w:tab/>
        <w:t>ли</w:t>
        <w:tab/>
        <w:t>этот</w:t>
        <w:tab/>
        <w:t>самолет</w:t>
        <w:tab/>
        <w:t>к</w:t>
        <w:tab/>
        <w:t>НьюЙорку</w:t>
        <w:tab/>
        <w:t>И мало</w:t>
        <w:tab/>
        <w:t>кто</w:t>
        <w:tab/>
        <w:t>согласится</w:t>
        <w:tab/>
        <w:t>лететь</w:t>
        <w:tab/>
        <w:t>с</w:t>
        <w:tab/>
        <w:t>пилотом</w:t>
        <w:tab/>
        <w:t>который</w:t>
        <w:tab/>
        <w:t>отвечает</w:t>
        <w:tab/>
        <w:t>Да</w:t>
        <w:tab/>
        <w:t>наш</w:t>
        <w:tab/>
        <w:t>самолет летит</w:t>
        <w:tab/>
        <w:t>к</w:t>
        <w:tab/>
        <w:t>НьюЙорку</w:t>
        <w:tab/>
        <w:t>Либо</w:t>
        <w:tab/>
        <w:t>самолет</w:t>
        <w:tab/>
        <w:t>летит</w:t>
        <w:tab/>
        <w:t>в</w:t>
        <w:tab/>
        <w:t>НьюЙорк</w:t>
        <w:tab/>
        <w:t>либо</w:t>
        <w:tab/>
        <w:t>садитесь</w:t>
        <w:tab/>
        <w:t>на другой</w:t>
        <w:tab/>
        <w:t>рейс</w:t>
      </w:r>
    </w:p>
    <w:p>
      <w:r>
        <w:t>7</w:t>
        <w:tab/>
        <w:t>Структура</w:t>
        <w:tab/>
        <w:t>предложения</w:t>
      </w:r>
    </w:p>
    <w:p>
      <w:r>
        <w:t>Помимо</w:t>
        <w:tab/>
        <w:t>тех</w:t>
        <w:tab/>
        <w:t>кто</w:t>
        <w:tab/>
        <w:t>использует</w:t>
        <w:tab/>
        <w:t>сослагательное</w:t>
        <w:tab/>
        <w:t>наклонение</w:t>
        <w:tab/>
        <w:t>встречаются люди</w:t>
        <w:tab/>
        <w:t>которым</w:t>
        <w:tab/>
        <w:t>запрещено</w:t>
        <w:tab/>
        <w:t>заканчивать</w:t>
        <w:tab/>
        <w:t>чтолибо</w:t>
        <w:tab/>
        <w:t>или</w:t>
        <w:tab/>
        <w:t>достигать</w:t>
        <w:tab/>
        <w:t>цели</w:t>
        <w:tab/>
        <w:t>так что</w:t>
        <w:tab/>
        <w:t>когда</w:t>
        <w:tab/>
        <w:t>они</w:t>
        <w:tab/>
        <w:t>говорят</w:t>
        <w:tab/>
        <w:t>им</w:t>
        <w:tab/>
        <w:t>не</w:t>
        <w:tab/>
        <w:t>хватает</w:t>
        <w:tab/>
        <w:t>слов</w:t>
        <w:tab/>
        <w:t>Предложения</w:t>
        <w:tab/>
        <w:t>их перенасыщены</w:t>
        <w:tab/>
        <w:t>союзами</w:t>
        <w:tab/>
        <w:t>Вчера</w:t>
        <w:tab/>
        <w:t>я</w:t>
        <w:tab/>
        <w:t>была</w:t>
        <w:tab/>
        <w:t>дома</w:t>
        <w:tab/>
        <w:t>с</w:t>
        <w:tab/>
        <w:t>мужем</w:t>
        <w:tab/>
        <w:t>и</w:t>
        <w:tab/>
        <w:t>и</w:t>
        <w:tab/>
        <w:t>и</w:t>
        <w:tab/>
        <w:t>вдруг и</w:t>
        <w:tab/>
        <w:t>и</w:t>
        <w:tab/>
        <w:t>потом</w:t>
        <w:tab/>
        <w:t>Часто</w:t>
        <w:tab/>
        <w:t>за</w:t>
        <w:tab/>
        <w:t>этим</w:t>
        <w:tab/>
        <w:t>скрывается</w:t>
        <w:tab/>
        <w:t>директива</w:t>
        <w:tab/>
        <w:t>Не</w:t>
        <w:tab/>
        <w:t>выдавай</w:t>
        <w:tab/>
        <w:t>никаких семейных</w:t>
        <w:tab/>
        <w:t>тайн</w:t>
        <w:tab/>
        <w:t>так</w:t>
        <w:tab/>
        <w:t>что</w:t>
        <w:tab/>
        <w:t>они</w:t>
        <w:tab/>
        <w:t>пытаются</w:t>
        <w:tab/>
        <w:t>обойти</w:t>
        <w:tab/>
        <w:t>тему</w:t>
        <w:tab/>
        <w:t>и</w:t>
        <w:tab/>
        <w:t>играют</w:t>
        <w:tab/>
        <w:t>словами пока</w:t>
        <w:tab/>
        <w:t>могут</w:t>
      </w:r>
    </w:p>
    <w:p>
      <w:r>
        <w:t>Некоторые</w:t>
        <w:tab/>
        <w:t>говорящие</w:t>
        <w:tab/>
        <w:t>стараются</w:t>
        <w:tab/>
        <w:t>все</w:t>
        <w:tab/>
        <w:t>уравновесить</w:t>
        <w:tab/>
        <w:t>Идет</w:t>
        <w:tab/>
        <w:t>дождь</w:t>
        <w:tab/>
        <w:t>но скоро</w:t>
        <w:tab/>
        <w:t>выйдет</w:t>
        <w:tab/>
        <w:t>солнце</w:t>
        <w:tab/>
        <w:t>У</w:t>
        <w:tab/>
        <w:t>меня</w:t>
        <w:tab/>
        <w:t>болит</w:t>
        <w:tab/>
        <w:t>голова</w:t>
        <w:tab/>
        <w:t>но</w:t>
        <w:tab/>
        <w:t>животу</w:t>
        <w:tab/>
        <w:t>лучше</w:t>
        <w:tab/>
        <w:t>Они</w:t>
        <w:tab/>
        <w:t>не очень</w:t>
        <w:tab/>
        <w:t>вежливы</w:t>
        <w:tab/>
        <w:t>но</w:t>
        <w:tab/>
        <w:t>с</w:t>
        <w:tab/>
        <w:t>другой</w:t>
        <w:tab/>
        <w:t>стороны</w:t>
        <w:tab/>
        <w:t>прекрасно</w:t>
        <w:tab/>
        <w:t>выглядят</w:t>
        <w:tab/>
        <w:t>В</w:t>
        <w:tab/>
        <w:t>этом</w:t>
        <w:tab/>
        <w:t>случае директива</w:t>
        <w:tab/>
        <w:t>как</w:t>
        <w:tab/>
        <w:t>будто</w:t>
        <w:tab/>
        <w:t>такова</w:t>
        <w:tab/>
        <w:t>Ни</w:t>
        <w:tab/>
        <w:t>к</w:t>
        <w:tab/>
        <w:t>чему</w:t>
        <w:tab/>
        <w:t>не</w:t>
        <w:tab/>
        <w:t>приглядывайся</w:t>
        <w:tab/>
        <w:t>слишком внимательно</w:t>
        <w:tab/>
        <w:t>Наиболее</w:t>
        <w:tab/>
        <w:t>интересным</w:t>
        <w:tab/>
        <w:t>примером</w:t>
        <w:tab/>
        <w:t>этого</w:t>
        <w:tab/>
        <w:t>случая</w:t>
        <w:tab/>
        <w:t>был</w:t>
        <w:tab/>
        <w:t>человек страдавший</w:t>
        <w:tab/>
        <w:t>диабетом</w:t>
        <w:tab/>
        <w:t>с</w:t>
        <w:tab/>
        <w:t>пятилетнего</w:t>
        <w:tab/>
        <w:t>возраста</w:t>
        <w:tab/>
        <w:t>Его</w:t>
        <w:tab/>
        <w:t>научили</w:t>
        <w:tab/>
        <w:t>очень тщательно</w:t>
        <w:tab/>
        <w:t>уравновешивать</w:t>
        <w:tab/>
        <w:t>свою</w:t>
        <w:tab/>
        <w:t>диету</w:t>
        <w:tab/>
        <w:t>Когда</w:t>
        <w:tab/>
        <w:t>он</w:t>
        <w:tab/>
        <w:t>говорил</w:t>
        <w:tab/>
        <w:t>то</w:t>
        <w:tab/>
        <w:t>с</w:t>
        <w:tab/>
        <w:t>такой</w:t>
        <w:tab/>
        <w:t>же осторожностью</w:t>
        <w:tab/>
        <w:t>взвешивал</w:t>
        <w:tab/>
        <w:t>каждое</w:t>
        <w:tab/>
        <w:t>слово</w:t>
        <w:tab/>
        <w:t>и</w:t>
        <w:tab/>
        <w:t>точно</w:t>
        <w:tab/>
        <w:t>рассчитывал</w:t>
        <w:tab/>
        <w:t>каждую фразу</w:t>
        <w:tab/>
        <w:t>Эти</w:t>
        <w:tab/>
        <w:t>предосторожности</w:t>
        <w:tab/>
        <w:t>очень</w:t>
        <w:tab/>
        <w:t>мешали</w:t>
        <w:tab/>
        <w:t>его</w:t>
        <w:tab/>
        <w:t>слушателям</w:t>
        <w:tab/>
        <w:t>Всю</w:t>
        <w:tab/>
        <w:t>жизнь</w:t>
        <w:tab/>
        <w:t>он испытывал</w:t>
        <w:tab/>
        <w:t>гнев</w:t>
        <w:tab/>
        <w:t>против</w:t>
        <w:tab/>
        <w:t>строгих</w:t>
        <w:tab/>
        <w:t>ограничений</w:t>
        <w:tab/>
        <w:t>наложенных</w:t>
        <w:tab/>
        <w:t>на</w:t>
        <w:tab/>
        <w:t>него</w:t>
        <w:tab/>
        <w:t>изза болезни</w:t>
        <w:tab/>
        <w:t>и</w:t>
        <w:tab/>
        <w:t>когда</w:t>
        <w:tab/>
        <w:t>он</w:t>
        <w:tab/>
        <w:t>сердился</w:t>
        <w:tab/>
        <w:t>речь</w:t>
        <w:tab/>
        <w:t>его</w:t>
        <w:tab/>
        <w:t>становилась</w:t>
        <w:tab/>
        <w:t>очень неуравновешенной</w:t>
        <w:tab/>
        <w:t>Значение</w:t>
        <w:tab/>
        <w:t>этого</w:t>
        <w:tab/>
        <w:t>для</w:t>
        <w:tab/>
        <w:t>психологии</w:t>
        <w:tab/>
        <w:t>больных</w:t>
        <w:tab/>
        <w:t>диабетом ждет</w:t>
        <w:tab/>
        <w:t>дальнейшего</w:t>
        <w:tab/>
        <w:t>изучения</w:t>
      </w:r>
    </w:p>
    <w:p>
      <w:r>
        <w:t>Другой</w:t>
        <w:tab/>
        <w:t>тип</w:t>
        <w:tab/>
        <w:t>структуры</w:t>
        <w:tab/>
        <w:t>предложения</w:t>
        <w:tab/>
        <w:tab/>
        <w:t>затягивание</w:t>
        <w:tab/>
        <w:t>с многочисленными</w:t>
        <w:tab/>
        <w:t>и</w:t>
        <w:tab/>
        <w:t>так</w:t>
        <w:tab/>
        <w:t>далее</w:t>
        <w:tab/>
        <w:t>и</w:t>
        <w:tab/>
        <w:t>тому</w:t>
        <w:tab/>
        <w:t>подобное</w:t>
        <w:tab/>
        <w:t>Ну</w:t>
        <w:tab/>
        <w:t>мы</w:t>
        <w:tab/>
        <w:t>пошли</w:t>
        <w:tab/>
        <w:t>в</w:t>
        <w:tab/>
        <w:t>кино и</w:t>
        <w:tab/>
        <w:t>так</w:t>
        <w:tab/>
        <w:t>далее</w:t>
        <w:tab/>
        <w:t>и</w:t>
        <w:tab/>
        <w:t>потом</w:t>
        <w:tab/>
        <w:t>я</w:t>
        <w:tab/>
        <w:t>поцеловал</w:t>
        <w:tab/>
        <w:t>ее</w:t>
        <w:tab/>
        <w:t>и</w:t>
        <w:tab/>
        <w:t>тому</w:t>
        <w:tab/>
        <w:t>подобное</w:t>
        <w:tab/>
        <w:t>а</w:t>
        <w:tab/>
        <w:t>потом</w:t>
        <w:tab/>
        <w:t>она</w:t>
        <w:tab/>
        <w:t>украла</w:t>
        <w:tab/>
        <w:t>у меня</w:t>
        <w:tab/>
        <w:t>бумажник</w:t>
        <w:tab/>
        <w:t>и</w:t>
        <w:tab/>
        <w:t>все</w:t>
        <w:tab/>
        <w:t>прочее</w:t>
        <w:tab/>
        <w:t>К</w:t>
        <w:tab/>
        <w:t>несчастью</w:t>
        <w:tab/>
        <w:t>такая</w:t>
        <w:tab/>
        <w:t>привычка</w:t>
        <w:tab/>
        <w:t>часто скрывает</w:t>
        <w:tab/>
        <w:t>глубокий</w:t>
        <w:tab/>
        <w:t>гнев</w:t>
        <w:tab/>
        <w:t>направленный</w:t>
        <w:tab/>
        <w:t>против</w:t>
        <w:tab/>
        <w:t>матери</w:t>
        <w:tab/>
        <w:t>Ну</w:t>
        <w:tab/>
        <w:t>я</w:t>
        <w:tab/>
        <w:t>хотел</w:t>
        <w:tab/>
        <w:t>бы сказать</w:t>
        <w:tab/>
        <w:t>ей</w:t>
        <w:tab/>
        <w:t>все</w:t>
        <w:tab/>
        <w:t>что</w:t>
        <w:tab/>
        <w:t>я</w:t>
        <w:tab/>
        <w:t>о</w:t>
        <w:tab/>
        <w:t>ней</w:t>
        <w:tab/>
        <w:t>думаю</w:t>
        <w:tab/>
        <w:t>и</w:t>
        <w:tab/>
        <w:t>так</w:t>
        <w:tab/>
        <w:t>далее</w:t>
        <w:tab/>
        <w:tab/>
        <w:t>А</w:t>
        <w:tab/>
        <w:t>что</w:t>
        <w:tab/>
        <w:t>такое</w:t>
        <w:tab/>
        <w:t>и</w:t>
        <w:tab/>
        <w:t>так далее</w:t>
        <w:tab/>
        <w:tab/>
        <w:t>Ну</w:t>
        <w:tab/>
        <w:t>на</w:t>
        <w:tab/>
        <w:t>самом</w:t>
        <w:tab/>
        <w:t>деле</w:t>
        <w:tab/>
        <w:t>я</w:t>
        <w:tab/>
        <w:t>хотел</w:t>
        <w:tab/>
        <w:t>бы</w:t>
        <w:tab/>
        <w:t>разрезать</w:t>
        <w:tab/>
        <w:t>ее</w:t>
        <w:tab/>
        <w:t>на</w:t>
        <w:tab/>
        <w:t>кусочки</w:t>
        <w:tab/>
        <w:tab/>
        <w:t>И так</w:t>
        <w:tab/>
        <w:t>далее</w:t>
        <w:tab/>
        <w:tab/>
        <w:t>Нет</w:t>
        <w:tab/>
        <w:t>больше</w:t>
        <w:tab/>
        <w:t>никаких</w:t>
        <w:tab/>
        <w:t>и</w:t>
        <w:tab/>
        <w:t>так</w:t>
        <w:tab/>
        <w:t>далее</w:t>
        <w:tab/>
        <w:t>Структура</w:t>
        <w:tab/>
        <w:t xml:space="preserve">предложений </w:t>
        <w:tab/>
        <w:t>увлекательное</w:t>
        <w:tab/>
        <w:t>поле</w:t>
        <w:tab/>
        <w:t>для</w:t>
        <w:tab/>
        <w:t>изучения</w:t>
      </w:r>
    </w:p>
    <w:p>
      <w:r>
        <w:t>Е</w:t>
        <w:tab/>
        <w:t>Виселичные</w:t>
        <w:tab/>
        <w:t>транзакции</w:t>
        <w:tab/>
      </w:r>
    </w:p>
    <w:p>
      <w:r>
        <w:t>Джек</w:t>
        <w:tab/>
        <w:t>Я</w:t>
        <w:tab/>
        <w:t>бросил</w:t>
        <w:tab/>
        <w:t>курить</w:t>
        <w:tab/>
        <w:t>Уже</w:t>
        <w:tab/>
        <w:t>целый</w:t>
        <w:tab/>
        <w:t>месяц</w:t>
        <w:tab/>
        <w:t>я</w:t>
        <w:tab/>
        <w:t>не</w:t>
        <w:tab/>
        <w:t>выкурил</w:t>
        <w:tab/>
        <w:t>ни</w:t>
        <w:tab/>
        <w:t>одной сигареты</w:t>
      </w:r>
    </w:p>
    <w:p>
      <w:r>
        <w:t>Делла</w:t>
        <w:tab/>
        <w:t>И</w:t>
        <w:tab/>
        <w:t>сколько</w:t>
        <w:tab/>
        <w:t>килограммов</w:t>
        <w:tab/>
        <w:t>веса</w:t>
        <w:tab/>
        <w:t>ты</w:t>
        <w:tab/>
        <w:t>прибавил</w:t>
        <w:tab/>
        <w:t>хехехе</w:t>
      </w:r>
    </w:p>
    <w:p>
      <w:r>
        <w:t>При</w:t>
        <w:tab/>
        <w:t>этом</w:t>
        <w:tab/>
        <w:t>все</w:t>
        <w:tab/>
        <w:t>печально</w:t>
        <w:tab/>
        <w:t>улыбнутся</w:t>
        <w:tab/>
        <w:t>так</w:t>
        <w:tab/>
        <w:t>же</w:t>
        <w:tab/>
        <w:t>как</w:t>
        <w:tab/>
        <w:t>Джек</w:t>
        <w:tab/>
        <w:t>и</w:t>
        <w:tab/>
        <w:t>доктор</w:t>
        <w:tab/>
        <w:t>Кью</w:t>
      </w:r>
    </w:p>
    <w:p>
      <w:r>
        <w:t>Доктор</w:t>
        <w:tab/>
        <w:t>Кью</w:t>
        <w:tab/>
        <w:t>Ну</w:t>
        <w:tab/>
        <w:t>вы</w:t>
        <w:tab/>
        <w:t>действительно</w:t>
        <w:tab/>
        <w:t>многого</w:t>
        <w:tab/>
        <w:t>добились</w:t>
        <w:tab/>
        <w:t>Джек</w:t>
        <w:tab/>
        <w:t>И</w:t>
        <w:tab/>
        <w:t>на</w:t>
        <w:tab/>
        <w:t>это не</w:t>
        <w:tab/>
        <w:t>поддались</w:t>
      </w:r>
    </w:p>
    <w:p>
      <w:r>
        <w:t>Делла</w:t>
        <w:tab/>
        <w:t>Я</w:t>
        <w:tab/>
        <w:t>тоже</w:t>
        <w:tab/>
        <w:t>хочу</w:t>
        <w:tab/>
        <w:t>добиться</w:t>
        <w:tab/>
        <w:t>Я</w:t>
        <w:tab/>
        <w:t>готова</w:t>
        <w:tab/>
        <w:t>откусить</w:t>
        <w:tab/>
        <w:t>себе</w:t>
        <w:tab/>
        <w:t>язык</w:t>
        <w:tab/>
        <w:t>за</w:t>
        <w:tab/>
        <w:t>то</w:t>
        <w:tab/>
        <w:t>что сказала</w:t>
        <w:tab/>
        <w:t>это</w:t>
        <w:tab/>
        <w:t>Это</w:t>
        <w:tab/>
        <w:t>говорила</w:t>
        <w:tab/>
        <w:t>моя</w:t>
        <w:tab/>
        <w:t>мать</w:t>
        <w:tab/>
        <w:t>Я</w:t>
        <w:tab/>
        <w:t>пыталась</w:t>
        <w:tab/>
        <w:t>сделать</w:t>
        <w:tab/>
        <w:t>с</w:t>
        <w:tab/>
        <w:t>Джеком</w:t>
        <w:tab/>
        <w:t>то</w:t>
        <w:tab/>
        <w:t>что она</w:t>
        <w:tab/>
        <w:t>делала</w:t>
        <w:tab/>
        <w:t>со</w:t>
        <w:tab/>
        <w:t>мной</w:t>
      </w:r>
    </w:p>
    <w:p>
      <w:r>
        <w:t>Дон</w:t>
        <w:tab/>
        <w:t>новичок</w:t>
        <w:tab/>
        <w:t>в</w:t>
        <w:tab/>
        <w:t>группе</w:t>
        <w:tab/>
        <w:t>Но</w:t>
        <w:tab/>
        <w:t>что</w:t>
        <w:tab/>
        <w:t>в</w:t>
        <w:tab/>
        <w:t>этом</w:t>
        <w:tab/>
        <w:t>ужасного</w:t>
        <w:tab/>
        <w:t>Всего</w:t>
        <w:tab/>
        <w:t>лишь небольшая</w:t>
        <w:tab/>
        <w:t>шутка</w:t>
      </w:r>
    </w:p>
    <w:p>
      <w:r>
        <w:t>Делла</w:t>
        <w:tab/>
        <w:t>Вчера</w:t>
        <w:tab/>
        <w:t>мама</w:t>
        <w:tab/>
        <w:t>приходила</w:t>
        <w:tab/>
        <w:t>ко</w:t>
        <w:tab/>
        <w:t>мне</w:t>
        <w:tab/>
        <w:t>и</w:t>
        <w:tab/>
        <w:t>пыталась</w:t>
        <w:tab/>
        <w:t>снова</w:t>
        <w:tab/>
        <w:t>это</w:t>
        <w:tab/>
        <w:t>со</w:t>
        <w:tab/>
        <w:t>мной проделать</w:t>
        <w:tab/>
        <w:t>но</w:t>
        <w:tab/>
        <w:t>я</w:t>
        <w:tab/>
        <w:t>ей</w:t>
        <w:tab/>
        <w:t>не</w:t>
        <w:tab/>
        <w:t>позволила</w:t>
        <w:tab/>
        <w:t>Она</w:t>
        <w:tab/>
        <w:t>так</w:t>
        <w:tab/>
        <w:t>разозлилась</w:t>
        <w:tab/>
        <w:t>Сказала</w:t>
        <w:tab/>
        <w:t>Ты</w:t>
        <w:tab/>
        <w:t>опять набираешь</w:t>
        <w:tab/>
        <w:t>вес</w:t>
        <w:tab/>
        <w:t>хаха</w:t>
        <w:tab/>
        <w:t>Предполагалось</w:t>
        <w:tab/>
        <w:t>что</w:t>
        <w:tab/>
        <w:t>я</w:t>
        <w:tab/>
        <w:t>тоже</w:t>
        <w:tab/>
        <w:t>засмеюсь</w:t>
        <w:tab/>
        <w:t>и</w:t>
        <w:tab/>
        <w:t>отвечу</w:t>
        <w:tab/>
        <w:t>Да я</w:t>
        <w:tab/>
        <w:t>слишком</w:t>
        <w:tab/>
        <w:t>много</w:t>
        <w:tab/>
        <w:t>ем</w:t>
        <w:tab/>
        <w:t>хаха</w:t>
        <w:tab/>
        <w:t>Но</w:t>
        <w:tab/>
        <w:t>вместо</w:t>
        <w:tab/>
        <w:t>этого</w:t>
        <w:tab/>
        <w:t>я</w:t>
        <w:tab/>
        <w:t>ответила</w:t>
        <w:tab/>
        <w:t>А</w:t>
        <w:tab/>
        <w:t>ты</w:t>
        <w:tab/>
        <w:t>на</w:t>
        <w:tab/>
        <w:t>себя посмотри</w:t>
        <w:tab/>
        <w:t>Тогда</w:t>
        <w:tab/>
        <w:t>она</w:t>
        <w:tab/>
        <w:t>сменила</w:t>
        <w:tab/>
        <w:t>тему</w:t>
        <w:tab/>
        <w:t>и</w:t>
        <w:tab/>
        <w:t>сказала</w:t>
        <w:tab/>
        <w:t>Как</w:t>
        <w:tab/>
        <w:t>ты</w:t>
        <w:tab/>
        <w:t>можешь</w:t>
        <w:tab/>
        <w:t>жить</w:t>
        <w:tab/>
        <w:t>в такой</w:t>
        <w:tab/>
        <w:t>развалине</w:t>
      </w:r>
    </w:p>
    <w:p>
      <w:r>
        <w:t>Из</w:t>
        <w:tab/>
        <w:t>приведенного</w:t>
        <w:tab/>
        <w:t>диалога</w:t>
        <w:tab/>
        <w:t>ясно</w:t>
        <w:tab/>
        <w:t>что</w:t>
        <w:tab/>
        <w:t>трагедия</w:t>
        <w:tab/>
        <w:t>жизни</w:t>
        <w:tab/>
        <w:t>слишком</w:t>
        <w:tab/>
        <w:t>полной Деллы</w:t>
        <w:tab/>
        <w:t>в</w:t>
        <w:tab/>
        <w:t>том</w:t>
        <w:tab/>
        <w:t>что</w:t>
        <w:tab/>
        <w:t>для</w:t>
        <w:tab/>
        <w:t>нее</w:t>
        <w:tab/>
        <w:t>набирать</w:t>
        <w:tab/>
        <w:t>вес</w:t>
        <w:tab/>
        <w:t>и</w:t>
        <w:tab/>
        <w:t>смеяться</w:t>
        <w:tab/>
        <w:t>над</w:t>
        <w:tab/>
        <w:t>этим</w:t>
        <w:tab/>
        <w:t>равносильно тому</w:t>
        <w:tab/>
        <w:t>чтобы</w:t>
        <w:tab/>
        <w:t>угодить</w:t>
        <w:tab/>
        <w:t>матери</w:t>
        <w:tab/>
        <w:t>А</w:t>
        <w:tab/>
        <w:t>если</w:t>
        <w:tab/>
        <w:t>над</w:t>
        <w:tab/>
        <w:t>этим</w:t>
        <w:tab/>
        <w:t>не</w:t>
        <w:tab/>
        <w:t>смеяться</w:t>
        <w:tab/>
        <w:t>то</w:t>
        <w:tab/>
        <w:t>это</w:t>
        <w:tab/>
        <w:t>дерзость</w:t>
        <w:tab/>
        <w:t>и мать</w:t>
        <w:tab/>
        <w:t>будет</w:t>
        <w:tab/>
        <w:t>недовольна</w:t>
      </w:r>
    </w:p>
    <w:p>
      <w:r>
        <w:t>Юмор</w:t>
        <w:tab/>
        <w:t>висельника</w:t>
        <w:tab/>
        <w:tab/>
        <w:t>это</w:t>
        <w:tab/>
        <w:t>шутка</w:t>
        <w:tab/>
        <w:t>умирающего</w:t>
        <w:tab/>
        <w:t>или</w:t>
        <w:tab/>
        <w:t>знаменитые последние</w:t>
        <w:tab/>
        <w:t>слова</w:t>
        <w:tab/>
        <w:t>Как</w:t>
        <w:tab/>
        <w:t>уже</w:t>
        <w:tab/>
        <w:t>отмечалось</w:t>
        <w:tab/>
        <w:t>зрители</w:t>
        <w:tab/>
        <w:t>собиравшиеся</w:t>
        <w:tab/>
        <w:t>в восемнадцатом</w:t>
        <w:tab/>
        <w:t>столетии</w:t>
        <w:tab/>
        <w:t>на</w:t>
        <w:tab/>
        <w:t>казни</w:t>
        <w:tab/>
        <w:t>на</w:t>
        <w:tab/>
        <w:t>Тайберне</w:t>
        <w:tab/>
        <w:t>или</w:t>
        <w:tab/>
        <w:t>у</w:t>
        <w:tab/>
        <w:t>Ньюгейта восхищались</w:t>
        <w:tab/>
        <w:t>теми</w:t>
        <w:tab/>
        <w:t>кто</w:t>
        <w:tab/>
        <w:t>умирал</w:t>
        <w:tab/>
        <w:t>со</w:t>
        <w:tab/>
        <w:t>смехом</w:t>
        <w:tab/>
        <w:t>Я</w:t>
        <w:tab/>
        <w:t>всегда</w:t>
        <w:tab/>
        <w:t>был</w:t>
        <w:tab/>
        <w:t>Победителем</w:t>
        <w:tab/>
        <w:t xml:space="preserve"> сказал</w:t>
        <w:tab/>
        <w:t>Дэниел</w:t>
        <w:tab/>
        <w:t>Тогдашний</w:t>
        <w:tab/>
        <w:tab/>
        <w:t>Мы</w:t>
        <w:tab/>
        <w:t>одурачили</w:t>
        <w:tab/>
        <w:t>всех</w:t>
        <w:tab/>
        <w:t>простаков</w:t>
        <w:tab/>
        <w:t>но</w:t>
        <w:tab/>
        <w:t>потом</w:t>
        <w:tab/>
        <w:t>чтото</w:t>
        <w:tab/>
        <w:t>пошло</w:t>
        <w:tab/>
        <w:t>неверно</w:t>
        <w:tab/>
        <w:t>Остальным</w:t>
        <w:tab/>
        <w:t>удалось</w:t>
        <w:tab/>
        <w:t>уйти</w:t>
        <w:tab/>
        <w:t>а</w:t>
        <w:tab/>
        <w:t>меня</w:t>
        <w:tab/>
        <w:t>схватили</w:t>
        <w:tab/>
        <w:t>хахаха</w:t>
        <w:tab/>
        <w:t>И толпа</w:t>
        <w:tab/>
        <w:t>подхватила</w:t>
        <w:tab/>
        <w:t>это</w:t>
        <w:tab/>
        <w:t>хахаха</w:t>
        <w:tab/>
        <w:t>в</w:t>
        <w:tab/>
        <w:t>предвкушении</w:t>
        <w:tab/>
        <w:t>того</w:t>
        <w:tab/>
        <w:t>момента</w:t>
        <w:tab/>
        <w:t>когда откроется</w:t>
        <w:tab/>
        <w:t>люк</w:t>
        <w:tab/>
        <w:t>и</w:t>
        <w:tab/>
        <w:t>игрок</w:t>
        <w:tab/>
        <w:t>умрет</w:t>
        <w:tab/>
        <w:t>в</w:t>
        <w:tab/>
        <w:t>игре</w:t>
        <w:tab/>
        <w:t>А</w:t>
        <w:tab/>
        <w:t>Дэнни</w:t>
        <w:tab/>
        <w:t>тоже</w:t>
        <w:tab/>
        <w:t>будто</w:t>
        <w:tab/>
        <w:t>бы</w:t>
        <w:tab/>
        <w:t>смеется забавной</w:t>
        <w:tab/>
        <w:t>шутке</w:t>
        <w:tab/>
        <w:t>которую</w:t>
        <w:tab/>
        <w:t>сыграла</w:t>
        <w:tab/>
        <w:t>с</w:t>
        <w:tab/>
        <w:t>ним</w:t>
        <w:tab/>
        <w:t>судьба</w:t>
        <w:tab/>
        <w:t>но</w:t>
        <w:tab/>
        <w:t>в</w:t>
        <w:tab/>
        <w:t>глубине</w:t>
        <w:tab/>
        <w:t>души</w:t>
        <w:tab/>
        <w:t>он понимает</w:t>
        <w:tab/>
        <w:t>кто</w:t>
        <w:tab/>
        <w:t>в</w:t>
        <w:tab/>
        <w:t>этом</w:t>
        <w:tab/>
        <w:t>виноват</w:t>
        <w:tab/>
        <w:t>и</w:t>
        <w:tab/>
        <w:t>на</w:t>
        <w:tab/>
        <w:t>самом</w:t>
        <w:tab/>
        <w:t>деле</w:t>
        <w:tab/>
        <w:t>говорит</w:t>
        <w:tab/>
        <w:t>Ну</w:t>
        <w:tab/>
        <w:t>мама</w:t>
        <w:tab/>
        <w:t>или папа</w:t>
        <w:tab/>
        <w:t>вы</w:t>
        <w:tab/>
        <w:t>предсказывали</w:t>
        <w:tab/>
        <w:t>что</w:t>
        <w:tab/>
        <w:t>я</w:t>
        <w:tab/>
        <w:t>кончу</w:t>
        <w:tab/>
        <w:t>на</w:t>
        <w:tab/>
        <w:t>виселице</w:t>
        <w:tab/>
        <w:t>и</w:t>
        <w:tab/>
        <w:t>вот</w:t>
        <w:tab/>
        <w:t>я</w:t>
        <w:tab/>
        <w:t>здесь</w:t>
        <w:tab/>
        <w:t>хахаха То</w:t>
        <w:tab/>
        <w:t>же</w:t>
        <w:tab/>
        <w:t>самое</w:t>
        <w:tab/>
        <w:t>в</w:t>
        <w:tab/>
        <w:t>меньших</w:t>
        <w:tab/>
        <w:t>масштабах</w:t>
        <w:tab/>
        <w:t>происходит</w:t>
        <w:tab/>
        <w:t>почти</w:t>
        <w:tab/>
        <w:t>в</w:t>
        <w:tab/>
        <w:t>каждой терапевтической</w:t>
        <w:tab/>
        <w:t>группе</w:t>
      </w:r>
    </w:p>
    <w:p>
      <w:r>
        <w:t>Дэнни</w:t>
        <w:tab/>
        <w:t>Теперешний</w:t>
        <w:tab/>
        <w:t>был</w:t>
        <w:tab/>
        <w:t>одним</w:t>
        <w:tab/>
        <w:t>из</w:t>
        <w:tab/>
        <w:t>четверых</w:t>
        <w:tab/>
        <w:t>детей</w:t>
        <w:tab/>
        <w:t>в</w:t>
        <w:tab/>
        <w:t>семье</w:t>
        <w:tab/>
        <w:t>ни</w:t>
        <w:tab/>
        <w:t>одному</w:t>
      </w:r>
    </w:p>
    <w:p>
      <w:r>
        <w:t>из</w:t>
        <w:tab/>
        <w:t>них</w:t>
        <w:tab/>
        <w:t>не</w:t>
        <w:tab/>
        <w:t>давали</w:t>
        <w:tab/>
        <w:t>разрешения</w:t>
        <w:tab/>
        <w:t>на</w:t>
        <w:tab/>
        <w:t>успех</w:t>
        <w:tab/>
        <w:t>Родители</w:t>
        <w:tab/>
        <w:t>слегка</w:t>
        <w:tab/>
        <w:t>мошенничали</w:t>
        <w:tab/>
        <w:t>но</w:t>
        <w:tab/>
        <w:t>в целом</w:t>
        <w:tab/>
        <w:t>в</w:t>
        <w:tab/>
        <w:t>принятых</w:t>
        <w:tab/>
        <w:t>в</w:t>
        <w:tab/>
        <w:t>обществе</w:t>
        <w:tab/>
        <w:t>рамках</w:t>
        <w:tab/>
        <w:t>и</w:t>
        <w:tab/>
        <w:t>каждый</w:t>
        <w:tab/>
        <w:t>из</w:t>
        <w:tab/>
        <w:t>детей</w:t>
        <w:tab/>
        <w:t>развил</w:t>
        <w:tab/>
        <w:t>эту тенденцию</w:t>
        <w:tab/>
        <w:t>чуть</w:t>
        <w:tab/>
        <w:t>дальше</w:t>
        <w:tab/>
        <w:t>Однажды</w:t>
        <w:tab/>
        <w:t>Дэнни</w:t>
        <w:tab/>
        <w:t>рассказал</w:t>
        <w:tab/>
        <w:t>о</w:t>
        <w:tab/>
        <w:t>своих</w:t>
        <w:tab/>
        <w:t>неприятностях в</w:t>
        <w:tab/>
        <w:t>колледже</w:t>
        <w:tab/>
        <w:t>Он</w:t>
        <w:tab/>
        <w:t>не</w:t>
        <w:tab/>
        <w:t>успевал</w:t>
        <w:tab/>
        <w:t>выполнить</w:t>
        <w:tab/>
        <w:t>задание</w:t>
        <w:tab/>
        <w:t>и</w:t>
        <w:tab/>
        <w:t>потому</w:t>
        <w:tab/>
        <w:t>заплатил</w:t>
        <w:tab/>
        <w:t>чтобы работу</w:t>
        <w:tab/>
        <w:t>выполнили</w:t>
        <w:tab/>
        <w:t>за</w:t>
        <w:tab/>
        <w:t>него</w:t>
        <w:tab/>
        <w:t>Группа</w:t>
        <w:tab/>
        <w:t>с</w:t>
        <w:tab/>
        <w:t>интересом</w:t>
        <w:tab/>
        <w:t>слушала</w:t>
        <w:tab/>
        <w:t>как</w:t>
        <w:tab/>
        <w:t>он</w:t>
        <w:tab/>
        <w:t>описывал свою</w:t>
        <w:tab/>
        <w:t>торговлю</w:t>
        <w:tab/>
        <w:t>с</w:t>
        <w:tab/>
        <w:t>этим</w:t>
        <w:tab/>
        <w:t>человеком</w:t>
        <w:tab/>
        <w:t>и</w:t>
        <w:tab/>
        <w:t>рассказывал</w:t>
        <w:tab/>
        <w:t>что</w:t>
        <w:tab/>
        <w:t>этот</w:t>
        <w:tab/>
        <w:t>же</w:t>
        <w:tab/>
        <w:t>человек нанялся</w:t>
        <w:tab/>
        <w:t>писать</w:t>
        <w:tab/>
        <w:t>работы</w:t>
        <w:tab/>
        <w:t>и</w:t>
        <w:tab/>
        <w:t>для</w:t>
        <w:tab/>
        <w:t>друзей</w:t>
        <w:tab/>
        <w:t>Дэнни</w:t>
        <w:tab/>
        <w:t>Все</w:t>
        <w:tab/>
        <w:t>заплатили</w:t>
        <w:tab/>
        <w:t>ему</w:t>
        <w:tab/>
        <w:t>авансом Остальные</w:t>
        <w:tab/>
        <w:t>члены</w:t>
        <w:tab/>
        <w:t>группы</w:t>
        <w:tab/>
        <w:t>задавали</w:t>
        <w:tab/>
        <w:t>разные</w:t>
        <w:tab/>
        <w:t>вопросы</w:t>
        <w:tab/>
        <w:t>пока</w:t>
        <w:tab/>
        <w:t>Дэнни</w:t>
        <w:tab/>
        <w:t>не подошел</w:t>
        <w:tab/>
        <w:t>к</w:t>
        <w:tab/>
        <w:t>сути</w:t>
        <w:tab/>
        <w:t>своего</w:t>
        <w:tab/>
        <w:t>рассказа</w:t>
        <w:tab/>
        <w:t>Этот</w:t>
        <w:tab/>
        <w:t>человек</w:t>
        <w:tab/>
        <w:t>сбежал</w:t>
        <w:tab/>
        <w:t>в</w:t>
        <w:tab/>
        <w:t>Европу</w:t>
        <w:tab/>
        <w:t>прихватив</w:t>
        <w:tab/>
        <w:t>с собой</w:t>
        <w:tab/>
        <w:t>все</w:t>
        <w:tab/>
        <w:t>деньги</w:t>
        <w:tab/>
        <w:t>и</w:t>
        <w:tab/>
        <w:t>не</w:t>
        <w:tab/>
        <w:t>написав</w:t>
        <w:tab/>
        <w:t>ничего</w:t>
        <w:tab/>
        <w:t>Услышав</w:t>
        <w:tab/>
        <w:t>это</w:t>
        <w:tab/>
        <w:t>вся</w:t>
        <w:tab/>
        <w:t>группа расхохоталась</w:t>
        <w:tab/>
        <w:t>и</w:t>
        <w:tab/>
        <w:t>Дэнни</w:t>
        <w:tab/>
        <w:t>присоединился</w:t>
        <w:tab/>
        <w:t>к</w:t>
        <w:tab/>
        <w:t>общему</w:t>
        <w:tab/>
        <w:t>смеху</w:t>
      </w:r>
    </w:p>
    <w:p>
      <w:r>
        <w:t>Остальные</w:t>
        <w:tab/>
        <w:t>говорили</w:t>
        <w:tab/>
        <w:t>что</w:t>
        <w:tab/>
        <w:t>считают</w:t>
        <w:tab/>
        <w:t>эту</w:t>
        <w:tab/>
        <w:t>историю</w:t>
        <w:tab/>
        <w:t>забавной</w:t>
        <w:tab/>
        <w:t>по</w:t>
        <w:tab/>
        <w:t>двум причинам</w:t>
        <w:tab/>
        <w:t>Вопервых</w:t>
        <w:tab/>
        <w:t>Дэнни</w:t>
        <w:tab/>
        <w:t>так</w:t>
        <w:tab/>
        <w:t>рассказывал</w:t>
        <w:tab/>
        <w:t>ее</w:t>
        <w:tab/>
        <w:t>что</w:t>
        <w:tab/>
        <w:t>было</w:t>
        <w:tab/>
        <w:t>ясно</w:t>
        <w:tab/>
        <w:t>он ожидает</w:t>
        <w:tab/>
        <w:t>что</w:t>
        <w:tab/>
        <w:t>они</w:t>
        <w:tab/>
        <w:t>будут</w:t>
        <w:tab/>
        <w:t>смеяться</w:t>
        <w:tab/>
        <w:t>и</w:t>
        <w:tab/>
        <w:t>разочаруется</w:t>
        <w:tab/>
        <w:t>если</w:t>
        <w:tab/>
        <w:t>не</w:t>
        <w:tab/>
        <w:t>рассмеются</w:t>
        <w:tab/>
        <w:t>Вовторых</w:t>
        <w:tab/>
        <w:t>именно</w:t>
        <w:tab/>
        <w:t>чегото</w:t>
        <w:tab/>
        <w:t>такого</w:t>
        <w:tab/>
        <w:t>все</w:t>
        <w:tab/>
        <w:t>ожидали</w:t>
        <w:tab/>
        <w:t>Может</w:t>
        <w:tab/>
        <w:t>даже</w:t>
        <w:tab/>
        <w:t>надеялись</w:t>
        <w:tab/>
        <w:t>что так</w:t>
        <w:tab/>
        <w:t>случится</w:t>
        <w:tab/>
        <w:t>с</w:t>
        <w:tab/>
        <w:t>Дэнни</w:t>
        <w:tab/>
        <w:t>потому</w:t>
        <w:tab/>
        <w:t>что</w:t>
        <w:tab/>
        <w:t>он</w:t>
        <w:tab/>
        <w:t>добивался</w:t>
        <w:tab/>
        <w:t>своего</w:t>
        <w:tab/>
        <w:t>нечестным</w:t>
        <w:tab/>
        <w:t>путем вместо</w:t>
        <w:tab/>
        <w:t>того</w:t>
        <w:tab/>
        <w:t>чтобы</w:t>
        <w:tab/>
        <w:t>честно</w:t>
        <w:tab/>
        <w:t>выполнять</w:t>
        <w:tab/>
        <w:t>свои</w:t>
        <w:tab/>
        <w:t>обязанности</w:t>
        <w:tab/>
        <w:t>Все</w:t>
        <w:tab/>
        <w:t>знали</w:t>
        <w:tab/>
        <w:t>что Дэнни</w:t>
        <w:tab/>
        <w:t>должен</w:t>
        <w:tab/>
        <w:t>потерпеть</w:t>
        <w:tab/>
        <w:t>неудачу</w:t>
        <w:tab/>
        <w:t>и</w:t>
        <w:tab/>
        <w:t>им</w:t>
        <w:tab/>
        <w:t>было</w:t>
        <w:tab/>
        <w:t>забавно</w:t>
        <w:tab/>
        <w:t>наблюдать</w:t>
        <w:tab/>
        <w:t>какие усилия</w:t>
        <w:tab/>
        <w:t>он</w:t>
        <w:tab/>
        <w:t>для</w:t>
        <w:tab/>
        <w:t>этого</w:t>
        <w:tab/>
        <w:t>прилагает</w:t>
        <w:tab/>
        <w:t>Они</w:t>
        <w:tab/>
        <w:t>присоединились</w:t>
        <w:tab/>
        <w:t>к</w:t>
        <w:tab/>
        <w:t>смеху</w:t>
        <w:tab/>
        <w:t>Дэнни Теперешнего</w:t>
        <w:tab/>
        <w:t>точно</w:t>
        <w:tab/>
        <w:t>так</w:t>
        <w:tab/>
        <w:t>же</w:t>
        <w:tab/>
        <w:t>как</w:t>
        <w:tab/>
        <w:t>толпа</w:t>
        <w:tab/>
        <w:t>подхватывала</w:t>
        <w:tab/>
        <w:t>смех</w:t>
        <w:tab/>
        <w:t>преступника Позже</w:t>
        <w:tab/>
        <w:t>члены</w:t>
        <w:tab/>
        <w:t>группы</w:t>
        <w:tab/>
        <w:t>будут</w:t>
        <w:tab/>
        <w:t>угнетены</w:t>
        <w:tab/>
        <w:t>этим</w:t>
        <w:tab/>
        <w:t>и</w:t>
        <w:tab/>
        <w:t>больше</w:t>
        <w:tab/>
        <w:t>всех</w:t>
        <w:tab/>
        <w:tab/>
        <w:t>сам</w:t>
        <w:tab/>
        <w:t>Дэнни Его</w:t>
        <w:tab/>
        <w:t>смех</w:t>
        <w:tab/>
        <w:t>говорил</w:t>
        <w:tab/>
        <w:t>Хахаха</w:t>
        <w:tab/>
        <w:t>мама</w:t>
        <w:tab/>
        <w:t>тебе</w:t>
        <w:tab/>
        <w:t>всегда</w:t>
        <w:tab/>
        <w:t>нравилось</w:t>
        <w:tab/>
        <w:t>когда</w:t>
        <w:tab/>
        <w:t>я</w:t>
        <w:tab/>
        <w:t>терпел поражения</w:t>
        <w:tab/>
        <w:t>и</w:t>
        <w:tab/>
        <w:t>вот</w:t>
        <w:tab/>
        <w:t>я</w:t>
        <w:tab/>
        <w:t>опять</w:t>
      </w:r>
    </w:p>
    <w:p>
      <w:r>
        <w:t>Взрослый</w:t>
        <w:tab/>
        <w:t>в</w:t>
        <w:tab/>
        <w:t>Ребенке</w:t>
        <w:tab/>
        <w:t>то</w:t>
        <w:tab/>
        <w:t>есть</w:t>
        <w:tab/>
        <w:t>Профессор</w:t>
        <w:tab/>
        <w:t>с</w:t>
        <w:tab/>
        <w:t>самого</w:t>
        <w:tab/>
        <w:t>раннего</w:t>
        <w:tab/>
        <w:t>возраста выполняет</w:t>
        <w:tab/>
        <w:t>задачу</w:t>
        <w:tab/>
        <w:t>он</w:t>
        <w:tab/>
        <w:t>должен</w:t>
        <w:tab/>
        <w:t>добиваться</w:t>
        <w:tab/>
        <w:t>того</w:t>
        <w:tab/>
        <w:t>чтобы</w:t>
        <w:tab/>
        <w:t>мама</w:t>
        <w:tab/>
        <w:t>была</w:t>
        <w:tab/>
        <w:t>довольна оставалась</w:t>
        <w:tab/>
        <w:t>с</w:t>
        <w:tab/>
        <w:t>ним</w:t>
        <w:tab/>
        <w:t>и</w:t>
        <w:tab/>
        <w:t>защищала</w:t>
        <w:tab/>
        <w:t>его</w:t>
        <w:tab/>
        <w:t>Если</w:t>
        <w:tab/>
        <w:t>он</w:t>
        <w:tab/>
        <w:t>ей</w:t>
        <w:tab/>
        <w:t>нравится</w:t>
        <w:tab/>
        <w:t>и</w:t>
        <w:tab/>
        <w:t>она</w:t>
        <w:tab/>
        <w:t>выражает</w:t>
        <w:tab/>
        <w:t>это отношение</w:t>
        <w:tab/>
        <w:t>улыбкой</w:t>
        <w:tab/>
        <w:t>он</w:t>
        <w:tab/>
        <w:t>чувствует</w:t>
        <w:tab/>
        <w:t>себя</w:t>
        <w:tab/>
        <w:t>в</w:t>
        <w:tab/>
        <w:t>безопасности</w:t>
        <w:tab/>
        <w:t>хотя</w:t>
        <w:tab/>
        <w:t>на</w:t>
        <w:tab/>
        <w:t>самом</w:t>
        <w:tab/>
        <w:t>деле ему</w:t>
        <w:tab/>
        <w:t>может</w:t>
        <w:tab/>
        <w:t>угрожать</w:t>
        <w:tab/>
        <w:t>серьезная</w:t>
        <w:tab/>
        <w:t>опасность</w:t>
        <w:tab/>
        <w:t>или</w:t>
        <w:tab/>
        <w:t>даже</w:t>
        <w:tab/>
        <w:t>смерть</w:t>
        <w:tab/>
        <w:t>Кроссман рассматривает</w:t>
        <w:tab/>
        <w:t>этот</w:t>
        <w:tab/>
        <w:t>вопрос</w:t>
        <w:tab/>
        <w:t>подробнее</w:t>
        <w:tab/>
        <w:t>Она</w:t>
        <w:tab/>
        <w:t>говорит</w:t>
        <w:tab/>
        <w:t>что</w:t>
        <w:tab/>
        <w:t>в</w:t>
        <w:tab/>
        <w:t>нормальных условиях</w:t>
        <w:tab/>
        <w:t>и</w:t>
        <w:tab/>
        <w:t>Родитель</w:t>
        <w:tab/>
        <w:t>матери</w:t>
        <w:tab/>
        <w:t>и</w:t>
        <w:tab/>
        <w:t>ее</w:t>
        <w:tab/>
        <w:t>Ребенок</w:t>
        <w:tab/>
        <w:t>любят</w:t>
        <w:tab/>
        <w:t>детей</w:t>
        <w:tab/>
        <w:t>Так</w:t>
        <w:tab/>
        <w:t>что</w:t>
        <w:tab/>
        <w:t>когда</w:t>
        <w:tab/>
        <w:t>мать улыбается</w:t>
        <w:tab/>
        <w:t>отпрыском</w:t>
        <w:tab/>
        <w:t>довольны</w:t>
        <w:tab/>
        <w:t>и</w:t>
        <w:tab/>
        <w:t>ее</w:t>
        <w:tab/>
        <w:t>Родитель</w:t>
        <w:tab/>
        <w:t>и</w:t>
        <w:tab/>
        <w:t>ее</w:t>
        <w:tab/>
        <w:t>Ребенок</w:t>
        <w:tab/>
        <w:t>и</w:t>
        <w:tab/>
        <w:t>их отношения</w:t>
        <w:tab/>
        <w:t>развиваются</w:t>
        <w:tab/>
        <w:t>спокойно</w:t>
        <w:tab/>
        <w:t>В</w:t>
        <w:tab/>
        <w:t>других</w:t>
        <w:tab/>
        <w:t>случаях</w:t>
        <w:tab/>
        <w:t>Родитель</w:t>
        <w:tab/>
        <w:t>матери улыбается</w:t>
        <w:tab/>
        <w:t>малышу</w:t>
        <w:tab/>
        <w:t>потому</w:t>
        <w:tab/>
        <w:t>что</w:t>
        <w:tab/>
        <w:t>так</w:t>
        <w:tab/>
        <w:t>положено</w:t>
        <w:tab/>
        <w:t>но</w:t>
        <w:tab/>
        <w:t>ее</w:t>
        <w:tab/>
        <w:t>Ребенок</w:t>
        <w:tab/>
        <w:t>сердится</w:t>
        <w:tab/>
        <w:t>на него</w:t>
        <w:tab/>
        <w:t>Малыш</w:t>
        <w:tab/>
        <w:t>может</w:t>
        <w:tab/>
        <w:t>добиться</w:t>
        <w:tab/>
        <w:t>улыбки</w:t>
        <w:tab/>
        <w:t>Ребенка</w:t>
        <w:tab/>
        <w:t>но</w:t>
        <w:tab/>
        <w:t>тогда</w:t>
        <w:tab/>
        <w:t>его</w:t>
        <w:tab/>
        <w:t>поведение</w:t>
        <w:tab/>
        <w:t>не одобрит</w:t>
        <w:tab/>
        <w:t>Родитель</w:t>
        <w:tab/>
        <w:t>Например</w:t>
        <w:tab/>
        <w:t>демонстрируя</w:t>
        <w:tab/>
        <w:t>что</w:t>
        <w:tab/>
        <w:t>он</w:t>
        <w:tab/>
        <w:t>плохой</w:t>
        <w:tab/>
        <w:t>он</w:t>
        <w:tab/>
        <w:t>вызовет улыбку</w:t>
        <w:tab/>
        <w:t>Ребенка</w:t>
        <w:tab/>
        <w:t>потому</w:t>
        <w:tab/>
        <w:t>что</w:t>
        <w:tab/>
        <w:t>доказал</w:t>
        <w:tab/>
        <w:t>у</w:t>
        <w:tab/>
        <w:t>него</w:t>
        <w:tab/>
        <w:t>не</w:t>
        <w:tab/>
        <w:t>все</w:t>
        <w:tab/>
        <w:t>в</w:t>
        <w:tab/>
        <w:t>порядке</w:t>
        <w:tab/>
        <w:t>и</w:t>
        <w:tab/>
        <w:t>это нравится</w:t>
        <w:tab/>
        <w:t>Ребенку</w:t>
        <w:tab/>
        <w:t>матери</w:t>
        <w:tab/>
        <w:tab/>
        <w:t>той</w:t>
        <w:tab/>
        <w:t>самой</w:t>
        <w:tab/>
        <w:t>которую</w:t>
        <w:tab/>
        <w:t>мы</w:t>
        <w:tab/>
        <w:t>выше</w:t>
        <w:tab/>
        <w:t>называли мамойведьмой</w:t>
        <w:tab/>
        <w:t>Из</w:t>
        <w:tab/>
        <w:t>всего</w:t>
        <w:tab/>
        <w:t>этого</w:t>
        <w:tab/>
        <w:t>Кроссман</w:t>
        <w:tab/>
        <w:t>заключает</w:t>
        <w:tab/>
        <w:t>что</w:t>
        <w:tab/>
        <w:t>и</w:t>
        <w:tab/>
        <w:t>сценарий</w:t>
        <w:tab/>
        <w:t>и антисценарий</w:t>
        <w:tab/>
        <w:t>можно</w:t>
        <w:tab/>
        <w:t>рассматривать</w:t>
        <w:tab/>
        <w:t>как</w:t>
        <w:tab/>
        <w:t>попытки</w:t>
        <w:tab/>
        <w:t>вызвать</w:t>
        <w:tab/>
        <w:t>улыбку</w:t>
        <w:tab/>
        <w:t>матери антисценарий</w:t>
        <w:tab/>
        <w:t>вызывает</w:t>
        <w:tab/>
        <w:t>одобрительную</w:t>
        <w:tab/>
        <w:t>улыбку</w:t>
        <w:tab/>
        <w:t>Родителя</w:t>
        <w:tab/>
        <w:t>матери</w:t>
        <w:tab/>
        <w:t>или отца</w:t>
        <w:tab/>
        <w:t>сценарий</w:t>
        <w:tab/>
        <w:tab/>
        <w:t>улыбку</w:t>
        <w:tab/>
        <w:t>Ребенка</w:t>
        <w:tab/>
        <w:t>матери</w:t>
        <w:tab/>
        <w:t>которому</w:t>
        <w:tab/>
        <w:t>нравится</w:t>
        <w:tab/>
        <w:t>боль</w:t>
        <w:tab/>
        <w:t>и неудобства</w:t>
        <w:tab/>
        <w:t>потомка</w:t>
      </w:r>
    </w:p>
    <w:p>
      <w:r>
        <w:tab/>
        <w:t>Следовательно</w:t>
        <w:tab/>
        <w:t>смех</w:t>
        <w:tab/>
        <w:t>висельника</w:t>
        <w:tab/>
        <w:t>имеет</w:t>
        <w:tab/>
        <w:t>место</w:t>
        <w:tab/>
        <w:t>когда</w:t>
        <w:tab/>
        <w:t>Дэнни</w:t>
      </w:r>
    </w:p>
    <w:p>
      <w:r>
        <w:t>обнаруживает</w:t>
        <w:tab/>
        <w:t>себя</w:t>
        <w:tab/>
        <w:t>в</w:t>
        <w:tab/>
        <w:t>петле</w:t>
        <w:tab/>
        <w:t>и</w:t>
        <w:tab/>
        <w:t>его</w:t>
        <w:tab/>
        <w:t>Ребенок</w:t>
        <w:tab/>
        <w:t>говорит</w:t>
        <w:tab/>
        <w:t>Я</w:t>
        <w:tab/>
        <w:t>совсем</w:t>
        <w:tab/>
        <w:t>не</w:t>
        <w:tab/>
        <w:t>хотел</w:t>
        <w:tab/>
        <w:t>так кончить</w:t>
        <w:tab/>
        <w:t>Почему</w:t>
        <w:tab/>
        <w:t>же</w:t>
        <w:tab/>
        <w:t>я</w:t>
        <w:tab/>
        <w:t>здесь</w:t>
        <w:tab/>
        <w:t>оказался</w:t>
        <w:tab/>
        <w:t>Тогда</w:t>
        <w:tab/>
        <w:t>Мать</w:t>
        <w:tab/>
        <w:t>в</w:t>
        <w:tab/>
        <w:t>его</w:t>
        <w:tab/>
        <w:t>голове</w:t>
        <w:tab/>
        <w:t>улыбается и</w:t>
        <w:tab/>
        <w:t>он</w:t>
        <w:tab/>
        <w:t>понимает</w:t>
        <w:tab/>
        <w:t>что</w:t>
        <w:tab/>
        <w:t>она</w:t>
        <w:tab/>
        <w:t>обманом</w:t>
        <w:tab/>
        <w:t>заманила</w:t>
        <w:tab/>
        <w:t>его</w:t>
        <w:tab/>
        <w:t>И</w:t>
        <w:tab/>
        <w:t>тогда</w:t>
        <w:tab/>
        <w:t>перед</w:t>
        <w:tab/>
        <w:t>ним</w:t>
        <w:tab/>
        <w:t>выбор либо</w:t>
        <w:tab/>
        <w:t>сойти</w:t>
        <w:tab/>
        <w:t>с</w:t>
        <w:tab/>
        <w:t>ума</w:t>
        <w:tab/>
        <w:t>и</w:t>
        <w:tab/>
        <w:t>убить</w:t>
        <w:tab/>
        <w:t>ее</w:t>
        <w:tab/>
        <w:t>и</w:t>
        <w:tab/>
        <w:t>самого</w:t>
        <w:tab/>
        <w:t>себя</w:t>
        <w:tab/>
        <w:t>или</w:t>
        <w:tab/>
        <w:t>рассмеяться</w:t>
        <w:tab/>
        <w:t>В</w:t>
        <w:tab/>
        <w:t>такие моменты</w:t>
        <w:tab/>
        <w:t>он</w:t>
        <w:tab/>
        <w:t>может</w:t>
        <w:tab/>
        <w:t>позавидовать</w:t>
        <w:tab/>
        <w:t>брату</w:t>
        <w:tab/>
        <w:t>который</w:t>
        <w:tab/>
        <w:t>предпочел</w:t>
        <w:tab/>
        <w:t>психлечебницу или</w:t>
        <w:tab/>
        <w:t>сестре</w:t>
        <w:tab/>
        <w:t>которая</w:t>
        <w:tab/>
        <w:t>выбрала</w:t>
        <w:tab/>
        <w:t>самоубийство</w:t>
        <w:tab/>
        <w:t>но</w:t>
        <w:tab/>
        <w:t>ни</w:t>
        <w:tab/>
        <w:t>к</w:t>
        <w:tab/>
        <w:t>одному</w:t>
        <w:tab/>
        <w:t>из</w:t>
        <w:tab/>
        <w:t>этих</w:t>
        <w:tab/>
        <w:t>выходов он</w:t>
        <w:tab/>
        <w:t>не</w:t>
        <w:tab/>
        <w:t>готов</w:t>
        <w:tab/>
        <w:tab/>
        <w:t>пока</w:t>
      </w:r>
    </w:p>
    <w:p>
      <w:r>
        <w:t>Смех</w:t>
        <w:tab/>
        <w:t>или</w:t>
        <w:tab/>
        <w:t>улыбка</w:t>
        <w:tab/>
        <w:t>висельника</w:t>
        <w:tab/>
        <w:t>возникают</w:t>
        <w:tab/>
        <w:t>после</w:t>
        <w:tab/>
        <w:t>особого</w:t>
        <w:tab/>
        <w:t>типа</w:t>
        <w:tab/>
        <w:t>стимулов и</w:t>
        <w:tab/>
        <w:t>реакций</w:t>
        <w:tab/>
        <w:t>называемых</w:t>
        <w:tab/>
        <w:t>виселичными</w:t>
        <w:tab/>
        <w:t>транзакциями</w:t>
        <w:tab/>
        <w:t>Типичный</w:t>
        <w:tab/>
        <w:t xml:space="preserve">пример </w:t>
        <w:tab/>
        <w:t>алкоголик</w:t>
        <w:tab/>
        <w:t>который</w:t>
        <w:tab/>
        <w:t>как</w:t>
        <w:tab/>
        <w:t>знают</w:t>
        <w:tab/>
        <w:t>все</w:t>
        <w:tab/>
        <w:t>в</w:t>
        <w:tab/>
        <w:t>группе</w:t>
        <w:tab/>
        <w:t>не</w:t>
        <w:tab/>
        <w:t>пил</w:t>
        <w:tab/>
        <w:t>уже</w:t>
        <w:tab/>
        <w:t>шесть</w:t>
        <w:tab/>
        <w:t>месяцев Однажды</w:t>
        <w:tab/>
        <w:t>он</w:t>
        <w:tab/>
        <w:t>приходит</w:t>
        <w:tab/>
        <w:t>и</w:t>
        <w:tab/>
        <w:t>дает</w:t>
        <w:tab/>
        <w:t>остальным</w:t>
        <w:tab/>
        <w:t>возможность</w:t>
        <w:tab/>
        <w:t>поговорить</w:t>
        <w:tab/>
        <w:t>о</w:t>
        <w:tab/>
        <w:t>своих проблемах</w:t>
        <w:tab/>
        <w:t>Когда</w:t>
        <w:tab/>
        <w:t>они</w:t>
        <w:tab/>
        <w:t>все</w:t>
        <w:tab/>
        <w:t>выложили</w:t>
        <w:tab/>
        <w:t>и</w:t>
        <w:tab/>
        <w:t>предоставили</w:t>
        <w:tab/>
        <w:t>сцену</w:t>
        <w:tab/>
        <w:t>ему</w:t>
        <w:tab/>
        <w:t>он</w:t>
        <w:tab/>
        <w:t>говорит Угадайте</w:t>
        <w:tab/>
        <w:t>что</w:t>
        <w:tab/>
        <w:t>произошло</w:t>
        <w:tab/>
        <w:t>в</w:t>
        <w:tab/>
        <w:t>уикэнд</w:t>
        <w:tab/>
        <w:t>Достаточно</w:t>
        <w:tab/>
        <w:t>одного</w:t>
        <w:tab/>
        <w:t>взгляда</w:t>
        <w:tab/>
        <w:t>на</w:t>
        <w:tab/>
        <w:t>его слегка</w:t>
        <w:tab/>
        <w:t>улыбающееся</w:t>
        <w:tab/>
        <w:t>лицо</w:t>
        <w:tab/>
        <w:tab/>
        <w:t>и</w:t>
        <w:tab/>
        <w:t>все</w:t>
        <w:tab/>
        <w:t>знают</w:t>
        <w:tab/>
        <w:t>ответ</w:t>
        <w:tab/>
        <w:t>И</w:t>
        <w:tab/>
        <w:t>все</w:t>
        <w:tab/>
        <w:t>тоже</w:t>
        <w:tab/>
        <w:t>готовы заулыбаться</w:t>
        <w:tab/>
        <w:t>Один</w:t>
        <w:tab/>
        <w:t>из</w:t>
        <w:tab/>
        <w:t>присутствующих</w:t>
        <w:tab/>
        <w:t>начинает</w:t>
        <w:tab/>
        <w:t>виселичную</w:t>
        <w:tab/>
        <w:t>транзакцию спрашивая</w:t>
        <w:tab/>
        <w:t>Что</w:t>
        <w:tab/>
        <w:t>же</w:t>
        <w:tab/>
        <w:t>случилось</w:t>
        <w:tab/>
        <w:tab/>
        <w:t>Ну</w:t>
        <w:tab/>
        <w:t>я</w:t>
        <w:tab/>
        <w:t>выпил</w:t>
        <w:tab/>
        <w:t>немного</w:t>
        <w:tab/>
        <w:t>потом</w:t>
        <w:tab/>
        <w:t>еще</w:t>
        <w:tab/>
        <w:t>и следующее</w:t>
        <w:tab/>
        <w:t>что</w:t>
        <w:tab/>
        <w:t>я</w:t>
        <w:tab/>
        <w:t>помню</w:t>
        <w:tab/>
        <w:tab/>
        <w:t>тут</w:t>
        <w:tab/>
        <w:t>он</w:t>
        <w:tab/>
        <w:t>уже</w:t>
        <w:tab/>
        <w:t>хохочет</w:t>
        <w:tab/>
        <w:t>и</w:t>
        <w:tab/>
        <w:t>все</w:t>
        <w:tab/>
        <w:t>остальные</w:t>
        <w:tab/>
        <w:t>тоже</w:t>
        <w:tab/>
        <w:t xml:space="preserve"> это</w:t>
        <w:tab/>
        <w:t>трехдневный</w:t>
        <w:tab/>
        <w:t>загул</w:t>
        <w:tab/>
        <w:t>Стайнер</w:t>
        <w:tab/>
        <w:t>который</w:t>
        <w:tab/>
        <w:t>первым</w:t>
        <w:tab/>
        <w:t>четко</w:t>
        <w:tab/>
        <w:t>описал</w:t>
        <w:tab/>
        <w:t>этот феномен</w:t>
        <w:tab/>
        <w:t>говорит</w:t>
        <w:tab/>
        <w:t>В</w:t>
        <w:tab/>
        <w:t>случае</w:t>
        <w:tab/>
        <w:t>с</w:t>
        <w:tab/>
        <w:t>алкоголиком</w:t>
        <w:tab/>
        <w:t>Уайт</w:t>
        <w:tab/>
        <w:t>рассказывает</w:t>
        <w:tab/>
        <w:t>аудитории</w:t>
        <w:tab/>
        <w:t>о своем</w:t>
        <w:tab/>
        <w:t>прошлом</w:t>
        <w:tab/>
        <w:t>запое</w:t>
        <w:tab/>
        <w:t>и</w:t>
        <w:tab/>
        <w:t>все</w:t>
        <w:tab/>
        <w:t>слушатели</w:t>
        <w:tab/>
        <w:t>включая</w:t>
        <w:tab/>
        <w:t>может</w:t>
        <w:tab/>
        <w:t>быть</w:t>
        <w:tab/>
        <w:t>и</w:t>
        <w:tab/>
        <w:t>терапевта радостно</w:t>
        <w:tab/>
        <w:t>смеются</w:t>
        <w:tab/>
        <w:t>Этот</w:t>
        <w:tab/>
        <w:t>смех</w:t>
        <w:tab/>
        <w:t>Детей</w:t>
        <w:tab/>
        <w:t>слушателей</w:t>
        <w:tab/>
        <w:t>усиливает</w:t>
        <w:tab/>
        <w:t>и</w:t>
        <w:tab/>
        <w:t>подкрепляет улыбку</w:t>
        <w:tab/>
        <w:t>мамыведьмы</w:t>
        <w:tab/>
        <w:t>или</w:t>
        <w:tab/>
        <w:t>людоеда</w:t>
        <w:tab/>
        <w:t>которые</w:t>
        <w:tab/>
        <w:t>довольны</w:t>
        <w:tab/>
        <w:t>тем</w:t>
        <w:tab/>
        <w:t>что</w:t>
        <w:tab/>
        <w:t>Уайт подчинился</w:t>
        <w:tab/>
        <w:t>их</w:t>
        <w:tab/>
        <w:t>предписанию</w:t>
        <w:tab/>
        <w:t>Не</w:t>
        <w:tab/>
        <w:t>рассуждай</w:t>
        <w:tab/>
        <w:tab/>
        <w:t>пей</w:t>
        <w:tab/>
        <w:t>и</w:t>
        <w:tab/>
        <w:t>на</w:t>
        <w:tab/>
        <w:t>практике затягивает</w:t>
        <w:tab/>
        <w:t>петлю</w:t>
        <w:tab/>
        <w:t>на</w:t>
        <w:tab/>
        <w:t>шее</w:t>
        <w:tab/>
        <w:t>Уайта</w:t>
      </w:r>
    </w:p>
    <w:p>
      <w:r>
        <w:t>Смех</w:t>
        <w:tab/>
        <w:t>висельника</w:t>
        <w:tab/>
        <w:t>который</w:t>
        <w:tab/>
        <w:t>возникает</w:t>
        <w:tab/>
        <w:t>в</w:t>
        <w:tab/>
        <w:t>результате</w:t>
        <w:tab/>
        <w:t>виселичных транзакций</w:t>
        <w:tab/>
        <w:t>означает</w:t>
        <w:tab/>
        <w:t>если</w:t>
        <w:tab/>
        <w:t>пациент</w:t>
        <w:tab/>
        <w:t>смеется</w:t>
        <w:tab/>
        <w:t>рассказывая</w:t>
        <w:tab/>
        <w:t>о</w:t>
        <w:tab/>
        <w:t>своих</w:t>
        <w:tab/>
        <w:t>неудачах и</w:t>
        <w:tab/>
        <w:t>особенно</w:t>
        <w:tab/>
        <w:t>если</w:t>
        <w:tab/>
        <w:t>аудитория</w:t>
        <w:tab/>
        <w:t>присоединяется</w:t>
        <w:tab/>
        <w:t>к</w:t>
        <w:tab/>
        <w:t>его</w:t>
        <w:tab/>
        <w:t>смеху</w:t>
        <w:tab/>
        <w:t>значит</w:t>
        <w:tab/>
        <w:t>его</w:t>
        <w:tab/>
        <w:t xml:space="preserve">неудача </w:t>
        <w:tab/>
        <w:t>часть</w:t>
        <w:tab/>
        <w:t>катастрофы</w:t>
        <w:tab/>
        <w:t>запланированной</w:t>
        <w:tab/>
        <w:t>сценарием</w:t>
        <w:tab/>
        <w:t>пациента</w:t>
        <w:tab/>
        <w:t>Когда окружающие</w:t>
        <w:tab/>
        <w:t>смеются</w:t>
        <w:tab/>
        <w:t>они</w:t>
        <w:tab/>
        <w:t>повышают</w:t>
        <w:tab/>
        <w:t>размер</w:t>
        <w:tab/>
        <w:t>выплаты</w:t>
        <w:tab/>
        <w:t>ускоряют</w:t>
        <w:tab/>
        <w:t>судьбу пациента</w:t>
        <w:tab/>
        <w:t>и</w:t>
        <w:tab/>
        <w:t>мешают</w:t>
        <w:tab/>
        <w:t>ему</w:t>
        <w:tab/>
        <w:t>выздороветь</w:t>
        <w:tab/>
        <w:t>Таким</w:t>
        <w:tab/>
        <w:t>образом</w:t>
        <w:tab/>
        <w:t>осуществляется родительский</w:t>
        <w:tab/>
        <w:t>замысел</w:t>
        <w:tab/>
        <w:t>хаха</w:t>
      </w:r>
    </w:p>
    <w:p>
      <w:r>
        <w:t>Ж</w:t>
        <w:tab/>
        <w:t>Типы</w:t>
        <w:tab/>
        <w:t>смеха</w:t>
        <w:tab/>
      </w:r>
    </w:p>
    <w:p>
      <w:r>
        <w:t>Справедливо</w:t>
        <w:tab/>
        <w:t>будет</w:t>
        <w:tab/>
        <w:t>сказать</w:t>
        <w:tab/>
        <w:t>что</w:t>
        <w:tab/>
        <w:t>у</w:t>
        <w:tab/>
        <w:t>сценарных</w:t>
        <w:tab/>
        <w:t>аналитиков</w:t>
        <w:tab/>
        <w:t>и</w:t>
        <w:tab/>
        <w:t>их</w:t>
        <w:tab/>
        <w:t>групп больше</w:t>
        <w:tab/>
        <w:t>поводов</w:t>
        <w:tab/>
        <w:t>для</w:t>
        <w:tab/>
        <w:t>смеха</w:t>
        <w:tab/>
        <w:t>чем</w:t>
        <w:tab/>
        <w:t>у</w:t>
        <w:tab/>
        <w:t>других</w:t>
        <w:tab/>
        <w:t>даже</w:t>
        <w:tab/>
        <w:t>если</w:t>
        <w:tab/>
        <w:t>они</w:t>
        <w:tab/>
        <w:t>воздерживаются</w:t>
        <w:tab/>
        <w:t>от смеха</w:t>
        <w:tab/>
        <w:t>под</w:t>
        <w:tab/>
        <w:t>виселицей</w:t>
        <w:tab/>
        <w:t>или</w:t>
        <w:tab/>
        <w:t>когда</w:t>
        <w:tab/>
        <w:t>ктото</w:t>
        <w:tab/>
        <w:t>попадает</w:t>
        <w:tab/>
        <w:t>в</w:t>
        <w:tab/>
        <w:t>лужу</w:t>
        <w:tab/>
        <w:t>Существует несколько</w:t>
        <w:tab/>
        <w:t>разновидностей</w:t>
        <w:tab/>
        <w:t>смеха</w:t>
        <w:tab/>
        <w:t>представляющих</w:t>
        <w:tab/>
        <w:t>интерес</w:t>
        <w:tab/>
        <w:t>для</w:t>
        <w:tab/>
        <w:t>сценарного аналитика</w:t>
      </w:r>
    </w:p>
    <w:p>
      <w:r>
        <w:t>1</w:t>
        <w:tab/>
        <w:t>Сценарный</w:t>
        <w:tab/>
        <w:t>смех</w:t>
      </w:r>
    </w:p>
    <w:p>
      <w:r>
        <w:t>А</w:t>
        <w:tab/>
        <w:t>Хехехе</w:t>
        <w:tab/>
        <w:tab/>
        <w:t>Родительский</w:t>
        <w:tab/>
        <w:t>смешок</w:t>
        <w:tab/>
        <w:t>мамыведьмы</w:t>
        <w:tab/>
        <w:t>или</w:t>
        <w:tab/>
        <w:t>папылюдоеда</w:t>
        <w:tab/>
        <w:t>которые</w:t>
        <w:tab/>
        <w:t>ведут</w:t>
        <w:tab/>
        <w:t>когото</w:t>
        <w:tab/>
        <w:t>обычно</w:t>
        <w:tab/>
        <w:t>своего</w:t>
        <w:tab/>
        <w:t>отпрыска</w:t>
        <w:tab/>
        <w:t>по</w:t>
        <w:tab/>
        <w:t>пути наименьшего</w:t>
        <w:tab/>
        <w:t>сопротивления</w:t>
        <w:tab/>
        <w:t>ведут</w:t>
        <w:tab/>
        <w:t>к</w:t>
        <w:tab/>
        <w:t>обману</w:t>
        <w:tab/>
        <w:t>и</w:t>
        <w:tab/>
        <w:t>поражению</w:t>
        <w:tab/>
        <w:t>Сколько лишних</w:t>
        <w:tab/>
        <w:t>килограммов</w:t>
        <w:tab/>
        <w:t>ты</w:t>
        <w:tab/>
        <w:t>набрал</w:t>
        <w:tab/>
        <w:t>хехе</w:t>
        <w:tab/>
        <w:t>иногда</w:t>
        <w:tab/>
        <w:t>пишут</w:t>
        <w:tab/>
        <w:t>хаха</w:t>
        <w:tab/>
        <w:t>Это сценарный</w:t>
        <w:tab/>
        <w:t>смех</w:t>
      </w:r>
    </w:p>
    <w:p>
      <w:r>
        <w:t>Б</w:t>
        <w:tab/>
        <w:t>Хахаха</w:t>
        <w:tab/>
        <w:tab/>
        <w:t>смешок</w:t>
        <w:tab/>
        <w:t>Взрослого</w:t>
        <w:tab/>
        <w:t>полный</w:t>
        <w:tab/>
        <w:t>печального</w:t>
        <w:tab/>
        <w:t>юмора</w:t>
        <w:tab/>
        <w:t>Как</w:t>
        <w:tab/>
        <w:t>в случае</w:t>
        <w:tab/>
        <w:t>с</w:t>
        <w:tab/>
        <w:t>Дэнни</w:t>
        <w:tab/>
        <w:t>он</w:t>
        <w:tab/>
        <w:t>означает</w:t>
        <w:tab/>
        <w:t>поверхностное</w:t>
        <w:tab/>
        <w:t>впечатление</w:t>
        <w:tab/>
        <w:t>По</w:t>
        <w:tab/>
        <w:t>своему прошлому</w:t>
        <w:tab/>
        <w:t>опыту</w:t>
        <w:tab/>
        <w:t>Дэнни</w:t>
        <w:tab/>
        <w:t>знает</w:t>
        <w:tab/>
        <w:t>что</w:t>
        <w:tab/>
        <w:t>нельзя</w:t>
        <w:tab/>
        <w:t>доверять</w:t>
        <w:tab/>
        <w:t>людям</w:t>
        <w:tab/>
        <w:t>обещающим выполнить</w:t>
        <w:tab/>
        <w:t>твою</w:t>
        <w:tab/>
        <w:t>работу</w:t>
        <w:tab/>
        <w:t>но</w:t>
        <w:tab/>
        <w:t>о</w:t>
        <w:tab/>
        <w:t>себе</w:t>
        <w:tab/>
        <w:t>и</w:t>
        <w:tab/>
        <w:t>своих</w:t>
        <w:tab/>
        <w:t>слабостях</w:t>
        <w:tab/>
        <w:t>знает</w:t>
        <w:tab/>
        <w:t>меньше</w:t>
        <w:tab/>
        <w:t>и потому</w:t>
        <w:tab/>
        <w:t>постоянно</w:t>
        <w:tab/>
        <w:t>попадает</w:t>
        <w:tab/>
        <w:t>в</w:t>
        <w:tab/>
        <w:t>ту</w:t>
        <w:tab/>
        <w:t>же</w:t>
        <w:tab/>
        <w:t>западню</w:t>
        <w:tab/>
        <w:t>Это</w:t>
        <w:tab/>
        <w:t>смех</w:t>
        <w:tab/>
        <w:t>висельника</w:t>
      </w:r>
    </w:p>
    <w:p>
      <w:r>
        <w:t>В</w:t>
        <w:tab/>
        <w:t>Хихихи</w:t>
        <w:tab/>
        <w:tab/>
        <w:t>смех</w:t>
        <w:tab/>
        <w:t>Ребенка</w:t>
        <w:tab/>
        <w:t>который</w:t>
        <w:tab/>
        <w:t>собирается</w:t>
        <w:tab/>
        <w:t>выкинуть</w:t>
        <w:tab/>
        <w:t>чтонибудь</w:t>
        <w:tab/>
        <w:t>особенное</w:t>
        <w:tab/>
        <w:t>На</w:t>
        <w:tab/>
        <w:t>самом</w:t>
        <w:tab/>
        <w:t>деле</w:t>
        <w:tab/>
        <w:t>он</w:t>
        <w:tab/>
        <w:t>пытается</w:t>
        <w:tab/>
        <w:t>сыграть</w:t>
        <w:tab/>
        <w:t>в</w:t>
        <w:tab/>
        <w:t>игру</w:t>
        <w:tab/>
        <w:t>Разыграем шутку</w:t>
        <w:tab/>
        <w:t>с</w:t>
        <w:tab/>
        <w:t>Джо</w:t>
        <w:tab/>
        <w:t>это</w:t>
        <w:tab/>
        <w:t>истинно</w:t>
        <w:tab/>
        <w:t>мошенническая</w:t>
        <w:tab/>
        <w:t>игра</w:t>
        <w:tab/>
        <w:t>Ребенок</w:t>
        <w:tab/>
        <w:t>считает</w:t>
        <w:tab/>
        <w:t>что дурачит</w:t>
        <w:tab/>
        <w:t>когото</w:t>
        <w:tab/>
        <w:t>а</w:t>
        <w:tab/>
        <w:t>в</w:t>
        <w:tab/>
        <w:t>конечном</w:t>
        <w:tab/>
        <w:t>счете</w:t>
        <w:tab/>
        <w:t>сам</w:t>
        <w:tab/>
        <w:t>оказывается</w:t>
        <w:tab/>
        <w:t>жертвой</w:t>
        <w:tab/>
        <w:t>Например Дэнни</w:t>
        <w:tab/>
        <w:t>Теперешний</w:t>
        <w:tab/>
        <w:t>говорит</w:t>
        <w:tab/>
        <w:t>хихихи</w:t>
        <w:tab/>
        <w:t>когда</w:t>
        <w:tab/>
        <w:t>нанятый</w:t>
        <w:tab/>
        <w:t>им</w:t>
        <w:tab/>
        <w:t>человек рассказывает</w:t>
        <w:tab/>
        <w:t>как</w:t>
        <w:tab/>
        <w:t>они</w:t>
        <w:tab/>
        <w:t>одурачат</w:t>
        <w:tab/>
        <w:t>профессора</w:t>
        <w:tab/>
        <w:t>английского</w:t>
        <w:tab/>
        <w:t>языка</w:t>
        <w:tab/>
        <w:t>но</w:t>
        <w:tab/>
        <w:t>когда наступает</w:t>
        <w:tab/>
        <w:t>конец</w:t>
        <w:tab/>
        <w:t>игры</w:t>
        <w:tab/>
        <w:t>Дэнни</w:t>
        <w:tab/>
        <w:t>оказывается</w:t>
        <w:tab/>
        <w:t>жертвой</w:t>
        <w:tab/>
        <w:t>Это</w:t>
        <w:tab/>
        <w:t>игровой</w:t>
        <w:tab/>
        <w:t>смех</w:t>
      </w:r>
    </w:p>
    <w:p>
      <w:r>
        <w:t>2</w:t>
        <w:tab/>
        <w:t>Здоровый</w:t>
        <w:tab/>
        <w:t>смех</w:t>
      </w:r>
    </w:p>
    <w:p>
      <w:r>
        <w:t>Г</w:t>
        <w:tab/>
        <w:t>Хохохо</w:t>
        <w:tab/>
        <w:tab/>
        <w:t>Родительский</w:t>
        <w:tab/>
        <w:t>смех</w:t>
        <w:tab/>
        <w:t>над</w:t>
        <w:tab/>
        <w:t>попытками</w:t>
        <w:tab/>
        <w:t>Ребенка</w:t>
        <w:tab/>
        <w:t>добиться успеха</w:t>
        <w:tab/>
        <w:t>Он</w:t>
        <w:tab/>
        <w:t>покровительственный</w:t>
        <w:tab/>
        <w:t>благожелательный</w:t>
        <w:tab/>
        <w:t>полный</w:t>
        <w:tab/>
        <w:t>стремления помочь</w:t>
        <w:tab/>
        <w:t>по</w:t>
        <w:tab/>
        <w:t>крайней</w:t>
        <w:tab/>
        <w:t>мере</w:t>
        <w:tab/>
        <w:t>в</w:t>
        <w:tab/>
        <w:t>той</w:t>
        <w:tab/>
        <w:t>непосредственной</w:t>
        <w:tab/>
        <w:t>проблеме</w:t>
        <w:tab/>
        <w:t>которая возникла</w:t>
        <w:tab/>
        <w:t>сейчас</w:t>
        <w:tab/>
        <w:t>Обычно</w:t>
        <w:tab/>
        <w:t>он</w:t>
        <w:tab/>
        <w:t>исходит</w:t>
        <w:tab/>
        <w:t>от</w:t>
        <w:tab/>
        <w:t>людей</w:t>
        <w:tab/>
        <w:t>не</w:t>
        <w:tab/>
        <w:t>слишком</w:t>
        <w:tab/>
        <w:t>вовлеченных</w:t>
        <w:tab/>
        <w:t>и всегда</w:t>
        <w:tab/>
        <w:t>имеющих</w:t>
        <w:tab/>
        <w:t>возможность</w:t>
        <w:tab/>
        <w:t>переложить</w:t>
        <w:tab/>
        <w:t>ответственность</w:t>
        <w:tab/>
        <w:t>на</w:t>
        <w:tab/>
        <w:t>когото другого</w:t>
        <w:tab/>
        <w:t>Он</w:t>
        <w:tab/>
        <w:t>демонстрирует</w:t>
        <w:tab/>
        <w:t>ребенку</w:t>
        <w:tab/>
        <w:t>что</w:t>
        <w:tab/>
        <w:t>за</w:t>
        <w:tab/>
        <w:t>несценарное</w:t>
        <w:tab/>
        <w:t>поведение</w:t>
        <w:tab/>
        <w:t>тоже можно</w:t>
        <w:tab/>
        <w:t>получить</w:t>
        <w:tab/>
        <w:t>награду</w:t>
        <w:tab/>
        <w:t>Это</w:t>
        <w:tab/>
        <w:t>дедушкин</w:t>
        <w:tab/>
        <w:t>смех</w:t>
        <w:tab/>
        <w:t>или</w:t>
        <w:tab/>
        <w:t>смех</w:t>
        <w:tab/>
        <w:t>Санта</w:t>
        <w:tab/>
        <w:t>Клауса</w:t>
      </w:r>
    </w:p>
    <w:p>
      <w:r>
        <w:t>Д</w:t>
        <w:tab/>
        <w:t>Другой</w:t>
        <w:tab/>
        <w:t>тип</w:t>
        <w:tab/>
        <w:t>смеха</w:t>
        <w:tab/>
        <w:t>хахаха</w:t>
        <w:tab/>
        <w:t>более</w:t>
        <w:tab/>
        <w:t>сердечный</w:t>
        <w:tab/>
        <w:t>и</w:t>
        <w:tab/>
        <w:t>значительный</w:t>
        <w:tab/>
        <w:t>Он обозначает</w:t>
        <w:tab/>
        <w:t>истинное</w:t>
        <w:tab/>
        <w:t>понимание</w:t>
        <w:tab/>
        <w:t>Взрослым</w:t>
        <w:tab/>
        <w:t>того</w:t>
        <w:tab/>
        <w:t>что</w:t>
        <w:tab/>
        <w:t>он</w:t>
        <w:tab/>
        <w:t>обманут</w:t>
        <w:tab/>
        <w:t>не</w:t>
        <w:tab/>
        <w:t>кемто посторонним</w:t>
        <w:tab/>
        <w:t>а</w:t>
        <w:tab/>
        <w:t>собственными</w:t>
        <w:tab/>
        <w:t>Родителем</w:t>
        <w:tab/>
        <w:t>и</w:t>
        <w:tab/>
        <w:t>Ребенком</w:t>
        <w:tab/>
        <w:t>Он</w:t>
        <w:tab/>
        <w:t>аналогичен</w:t>
        <w:tab/>
        <w:t>тому что</w:t>
        <w:tab/>
        <w:t>психологи</w:t>
        <w:tab/>
        <w:t>называют</w:t>
        <w:tab/>
        <w:t>опыт</w:t>
        <w:tab/>
        <w:t>ага</w:t>
        <w:tab/>
        <w:t>хотя</w:t>
        <w:tab/>
        <w:t>лично</w:t>
        <w:tab/>
        <w:t>я</w:t>
        <w:tab/>
        <w:t>никогда</w:t>
        <w:tab/>
        <w:t>не</w:t>
        <w:tab/>
        <w:t>слышал чтобы</w:t>
        <w:tab/>
        <w:t>ктонибудь</w:t>
        <w:tab/>
        <w:t>из</w:t>
        <w:tab/>
        <w:t>психологов</w:t>
        <w:tab/>
        <w:t>в</w:t>
        <w:tab/>
        <w:t>таком</w:t>
        <w:tab/>
        <w:t>случае</w:t>
        <w:tab/>
        <w:t>говорил</w:t>
        <w:tab/>
        <w:t>ага</w:t>
        <w:tab/>
        <w:t>Это</w:t>
        <w:tab/>
        <w:t>смех проникновения</w:t>
      </w:r>
    </w:p>
    <w:p>
      <w:r>
        <w:t>Е</w:t>
        <w:tab/>
        <w:t>Уххуху</w:t>
        <w:tab/>
        <w:tab/>
        <w:t>смех</w:t>
        <w:tab/>
        <w:t>Ребенка</w:t>
        <w:tab/>
        <w:t>полный</w:t>
        <w:tab/>
        <w:t>чистой</w:t>
        <w:tab/>
        <w:t>радости</w:t>
        <w:tab/>
        <w:t>или желудочный</w:t>
        <w:tab/>
        <w:t>смех</w:t>
        <w:tab/>
        <w:t>взрослых</w:t>
        <w:tab/>
        <w:tab/>
        <w:t>тех</w:t>
        <w:tab/>
        <w:t>у</w:t>
        <w:tab/>
        <w:t>кого</w:t>
        <w:tab/>
        <w:t>есть</w:t>
        <w:tab/>
        <w:t>желудок</w:t>
        <w:tab/>
        <w:t>На</w:t>
        <w:tab/>
        <w:t>него способны</w:t>
        <w:tab/>
        <w:t>только</w:t>
        <w:tab/>
        <w:t>свободные</w:t>
        <w:tab/>
        <w:t>от</w:t>
        <w:tab/>
        <w:t>сценария</w:t>
        <w:tab/>
        <w:t>люди</w:t>
        <w:tab/>
        <w:t>или</w:t>
        <w:tab/>
        <w:t>такие</w:t>
        <w:tab/>
        <w:t>кто</w:t>
        <w:tab/>
        <w:t>может временами</w:t>
        <w:tab/>
        <w:t>отказываться</w:t>
        <w:tab/>
        <w:t>от</w:t>
        <w:tab/>
        <w:t>своего</w:t>
        <w:tab/>
        <w:t>сценария</w:t>
        <w:tab/>
        <w:t>Это</w:t>
        <w:tab/>
        <w:t>спонтанный</w:t>
        <w:tab/>
        <w:t>смех здорового</w:t>
        <w:tab/>
        <w:t>человека</w:t>
      </w:r>
    </w:p>
    <w:p>
      <w:r>
        <w:t>З</w:t>
        <w:tab/>
        <w:t>Бабушка</w:t>
        <w:tab/>
      </w:r>
    </w:p>
    <w:p>
      <w:r>
        <w:t>Никто</w:t>
        <w:tab/>
        <w:t>из</w:t>
        <w:tab/>
        <w:t>тех</w:t>
        <w:tab/>
        <w:t>кто</w:t>
        <w:tab/>
        <w:t>знал</w:t>
        <w:tab/>
        <w:t>свою</w:t>
        <w:tab/>
        <w:t>бабушку</w:t>
        <w:tab/>
        <w:t>не</w:t>
        <w:tab/>
        <w:t>может</w:t>
        <w:tab/>
        <w:t>быть</w:t>
        <w:tab/>
        <w:t>атеистом</w:t>
        <w:tab/>
        <w:t>даже если</w:t>
        <w:tab/>
        <w:t>сама</w:t>
        <w:tab/>
        <w:t>бабушка</w:t>
        <w:tab/>
        <w:t>была</w:t>
        <w:tab/>
        <w:t>неверующей</w:t>
        <w:tab/>
        <w:t>потому</w:t>
        <w:tab/>
        <w:t>что</w:t>
        <w:tab/>
        <w:t>все</w:t>
        <w:tab/>
        <w:t>бабушки</w:t>
        <w:tab/>
        <w:t>добрые</w:t>
        <w:tab/>
        <w:t>и злые</w:t>
        <w:tab/>
        <w:t>следят</w:t>
        <w:tab/>
        <w:t>за</w:t>
        <w:tab/>
        <w:t>вами</w:t>
        <w:tab/>
        <w:t>откудато</w:t>
        <w:tab/>
        <w:t>обычно</w:t>
        <w:tab/>
        <w:t>с</w:t>
        <w:tab/>
        <w:t>неба</w:t>
        <w:tab/>
        <w:t>Во</w:t>
        <w:tab/>
        <w:t>время</w:t>
        <w:tab/>
        <w:t>групповых</w:t>
        <w:tab/>
        <w:t>встреч и</w:t>
        <w:tab/>
        <w:t>часто</w:t>
        <w:tab/>
        <w:t>во</w:t>
        <w:tab/>
        <w:t>время</w:t>
        <w:tab/>
        <w:t>игры</w:t>
        <w:tab/>
        <w:t>в</w:t>
        <w:tab/>
        <w:t>покер</w:t>
        <w:tab/>
        <w:t>бабушка</w:t>
        <w:tab/>
        <w:t>висит</w:t>
        <w:tab/>
        <w:t>гдето</w:t>
        <w:tab/>
        <w:t>в</w:t>
        <w:tab/>
        <w:t>углу</w:t>
        <w:tab/>
        <w:t>под</w:t>
        <w:tab/>
        <w:t>потолком Если</w:t>
        <w:tab/>
        <w:t>Ребенок</w:t>
        <w:tab/>
        <w:t>пациента</w:t>
        <w:tab/>
        <w:t>не</w:t>
        <w:tab/>
        <w:t>доверяет</w:t>
        <w:tab/>
        <w:t>своему</w:t>
        <w:tab/>
        <w:t>Родителю</w:t>
        <w:tab/>
        <w:t>он</w:t>
        <w:tab/>
        <w:t>обычно</w:t>
        <w:tab/>
        <w:t>чувствует что</w:t>
        <w:tab/>
        <w:t>в</w:t>
        <w:tab/>
        <w:t>трудную</w:t>
        <w:tab/>
        <w:t>минуту</w:t>
        <w:tab/>
        <w:t>может</w:t>
        <w:tab/>
        <w:t>довериться</w:t>
        <w:tab/>
        <w:t>бабушке</w:t>
        <w:tab/>
        <w:t>и</w:t>
        <w:tab/>
        <w:t>смотрит</w:t>
        <w:tab/>
        <w:t>на</w:t>
        <w:tab/>
        <w:t>потолок ожидая</w:t>
        <w:tab/>
        <w:t>одобрения</w:t>
        <w:tab/>
        <w:t>и</w:t>
        <w:tab/>
        <w:t>руководства</w:t>
        <w:tab/>
        <w:t>от</w:t>
        <w:tab/>
        <w:t>невидимого</w:t>
        <w:tab/>
        <w:t>покровителя</w:t>
        <w:tab/>
        <w:t>Следует помнить</w:t>
        <w:tab/>
        <w:t>что</w:t>
        <w:tab/>
        <w:t>бабушки</w:t>
        <w:tab/>
        <w:t>могущественнее</w:t>
        <w:tab/>
        <w:t>матерей</w:t>
        <w:tab/>
        <w:t>хотя</w:t>
        <w:tab/>
        <w:t>могут</w:t>
        <w:tab/>
        <w:t>реже</w:t>
        <w:tab/>
        <w:t>выходить на</w:t>
        <w:tab/>
        <w:t>сцену</w:t>
        <w:tab/>
        <w:t>Но</w:t>
        <w:tab/>
        <w:t>когда</w:t>
        <w:tab/>
        <w:t>выходят</w:t>
        <w:tab/>
        <w:t>им</w:t>
        <w:tab/>
        <w:t>принадлежит</w:t>
        <w:tab/>
        <w:t>последнее</w:t>
        <w:tab/>
        <w:t>слово</w:t>
        <w:tab/>
        <w:t>Это</w:t>
        <w:tab/>
        <w:t>хорошо известно</w:t>
        <w:tab/>
        <w:t>читателям</w:t>
        <w:tab/>
        <w:t>сказок</w:t>
        <w:tab/>
        <w:t>когда</w:t>
        <w:tab/>
        <w:t>старуха</w:t>
        <w:tab/>
        <w:t>может</w:t>
        <w:tab/>
        <w:t>одарить</w:t>
        <w:tab/>
        <w:t>Принца</w:t>
        <w:tab/>
        <w:t>или Принцессу</w:t>
        <w:tab/>
        <w:t>благословением</w:t>
        <w:tab/>
        <w:t>или</w:t>
        <w:tab/>
        <w:t>проклятием</w:t>
        <w:tab/>
        <w:t>а</w:t>
        <w:tab/>
        <w:t>фея</w:t>
        <w:tab/>
        <w:t>или</w:t>
        <w:tab/>
        <w:t>волшебница крестная</w:t>
        <w:tab/>
        <w:t>мать</w:t>
        <w:tab/>
        <w:t>не</w:t>
        <w:tab/>
        <w:t>могут</w:t>
        <w:tab/>
        <w:t>снять</w:t>
        <w:tab/>
        <w:t>заклятие</w:t>
        <w:tab/>
        <w:t>только</w:t>
        <w:tab/>
        <w:t>смягчают</w:t>
        <w:tab/>
        <w:t>его</w:t>
        <w:tab/>
        <w:t>Так</w:t>
        <w:tab/>
        <w:t>в Спящей</w:t>
        <w:tab/>
        <w:t>красавице</w:t>
        <w:tab/>
        <w:t>старуха</w:t>
        <w:tab/>
        <w:t>обрекает</w:t>
        <w:tab/>
        <w:t>Принцессу</w:t>
        <w:tab/>
        <w:t>на</w:t>
        <w:tab/>
        <w:t>смерть</w:t>
        <w:tab/>
        <w:t>Добрая</w:t>
        <w:tab/>
        <w:t>фея заменяет</w:t>
        <w:tab/>
        <w:t>смерть</w:t>
        <w:tab/>
        <w:t>столетним</w:t>
        <w:tab/>
        <w:t>сном</w:t>
        <w:tab/>
        <w:t>Это</w:t>
        <w:tab/>
        <w:t>все</w:t>
        <w:tab/>
        <w:t>что</w:t>
        <w:tab/>
        <w:t>она</w:t>
        <w:tab/>
        <w:t>может</w:t>
        <w:tab/>
        <w:t>потому</w:t>
        <w:tab/>
        <w:t>что</w:t>
        <w:tab/>
        <w:t>фея говорит</w:t>
        <w:tab/>
        <w:t>Я</w:t>
        <w:tab/>
        <w:t>не</w:t>
        <w:tab/>
        <w:t>могу</w:t>
        <w:tab/>
        <w:t>совсем</w:t>
        <w:tab/>
        <w:t>отменить</w:t>
        <w:tab/>
        <w:t>то</w:t>
        <w:tab/>
        <w:t>что</w:t>
        <w:tab/>
        <w:t>сделала</w:t>
        <w:tab/>
        <w:t>старшая</w:t>
      </w:r>
    </w:p>
    <w:p>
      <w:r>
        <w:t>Таким</w:t>
        <w:tab/>
        <w:t>образом</w:t>
        <w:tab/>
        <w:t>бабушка</w:t>
        <w:tab/>
        <w:tab/>
        <w:t>суд</w:t>
        <w:tab/>
        <w:t>последней</w:t>
        <w:tab/>
        <w:t>инстанции</w:t>
        <w:tab/>
        <w:t>и</w:t>
        <w:tab/>
        <w:t>если терапевту</w:t>
        <w:tab/>
        <w:t>удастся</w:t>
        <w:tab/>
        <w:t>снять</w:t>
        <w:tab/>
        <w:t>заклятие</w:t>
        <w:tab/>
        <w:t>наложенное</w:t>
        <w:tab/>
        <w:t>на</w:t>
        <w:tab/>
        <w:t>пациента</w:t>
        <w:tab/>
        <w:t>матерью</w:t>
        <w:tab/>
        <w:t>ему всегда</w:t>
        <w:tab/>
        <w:t>приходится</w:t>
        <w:tab/>
        <w:t>считаться</w:t>
        <w:tab/>
        <w:t>с</w:t>
        <w:tab/>
        <w:t>бабушкой</w:t>
        <w:tab/>
        <w:t>Поэтому</w:t>
        <w:tab/>
        <w:t>хороший</w:t>
        <w:tab/>
        <w:t>терапевт должен</w:t>
        <w:tab/>
        <w:t>учиться</w:t>
        <w:tab/>
        <w:t>обращаться</w:t>
        <w:tab/>
        <w:t>не</w:t>
        <w:tab/>
        <w:t>только</w:t>
        <w:tab/>
        <w:t>с</w:t>
        <w:tab/>
        <w:t>мамойведьмой</w:t>
        <w:tab/>
        <w:t>но</w:t>
        <w:tab/>
        <w:t>и</w:t>
        <w:tab/>
        <w:t>с антагонистичной</w:t>
        <w:tab/>
        <w:t>бабушкой</w:t>
        <w:tab/>
        <w:t>В</w:t>
        <w:tab/>
        <w:t>терапевтических</w:t>
        <w:tab/>
        <w:t>ситуациях</w:t>
        <w:tab/>
        <w:t>бабушки</w:t>
        <w:tab/>
        <w:t>всегда считают</w:t>
        <w:tab/>
        <w:t>себя</w:t>
        <w:tab/>
        <w:t>правыми</w:t>
        <w:tab/>
        <w:t>Терапевт</w:t>
        <w:tab/>
        <w:t>должен</w:t>
        <w:tab/>
        <w:t>откровенно</w:t>
        <w:tab/>
        <w:t>сказать</w:t>
        <w:tab/>
        <w:t>им</w:t>
        <w:tab/>
        <w:t>Неужели вы</w:t>
        <w:tab/>
        <w:t>на</w:t>
        <w:tab/>
        <w:t>самом</w:t>
        <w:tab/>
        <w:t>деле</w:t>
        <w:tab/>
        <w:t>хотите</w:t>
        <w:tab/>
        <w:t>чтобы</w:t>
        <w:tab/>
        <w:t>Зоя</w:t>
        <w:tab/>
        <w:t>потерпела</w:t>
        <w:tab/>
        <w:t>поражение</w:t>
        <w:tab/>
        <w:t>Неужели думаете</w:t>
        <w:tab/>
        <w:t>что</w:t>
        <w:tab/>
        <w:t>Наверху</w:t>
        <w:tab/>
        <w:t>вас</w:t>
        <w:tab/>
        <w:t>ждет</w:t>
        <w:tab/>
        <w:t>награда</w:t>
        <w:tab/>
        <w:t>когда</w:t>
        <w:tab/>
        <w:t>вы</w:t>
        <w:tab/>
        <w:t>все</w:t>
        <w:tab/>
        <w:t>там</w:t>
        <w:tab/>
        <w:t>расскажете Правда</w:t>
        <w:tab/>
        <w:t>в</w:t>
        <w:tab/>
        <w:t>том</w:t>
        <w:tab/>
        <w:t>что</w:t>
        <w:tab/>
        <w:t>я</w:t>
        <w:tab/>
        <w:t>не</w:t>
        <w:tab/>
        <w:t>увлекаю</w:t>
        <w:tab/>
        <w:t>вашу</w:t>
        <w:tab/>
        <w:t>внучку</w:t>
        <w:tab/>
        <w:t>на</w:t>
        <w:tab/>
        <w:t>дурную</w:t>
        <w:tab/>
        <w:t>дорожку</w:t>
        <w:tab/>
        <w:t>а</w:t>
        <w:tab/>
        <w:t>даю</w:t>
        <w:tab/>
        <w:t>ей разрешение</w:t>
        <w:tab/>
        <w:t>жить</w:t>
        <w:tab/>
        <w:t>счастливо</w:t>
        <w:tab/>
        <w:t>Что</w:t>
        <w:tab/>
        <w:t>бы</w:t>
        <w:tab/>
        <w:t>вам</w:t>
        <w:tab/>
        <w:t>ни</w:t>
        <w:tab/>
        <w:t>говорили</w:t>
        <w:tab/>
        <w:t>не</w:t>
        <w:tab/>
        <w:t>забывайте</w:t>
        <w:tab/>
        <w:t>что терапевт</w:t>
        <w:tab/>
        <w:t>тоже</w:t>
        <w:tab/>
        <w:t>пришел</w:t>
        <w:tab/>
        <w:t>Сверху</w:t>
        <w:tab/>
        <w:t>и</w:t>
        <w:tab/>
        <w:t>когда</w:t>
        <w:tab/>
        <w:t>будет</w:t>
        <w:tab/>
        <w:t>необходимо</w:t>
        <w:tab/>
        <w:t>его</w:t>
        <w:tab/>
        <w:t>Там выслушают</w:t>
        <w:tab/>
        <w:t>Зоя</w:t>
        <w:tab/>
        <w:t>не</w:t>
        <w:tab/>
        <w:t>может</w:t>
        <w:tab/>
        <w:t>сама</w:t>
        <w:tab/>
        <w:t>выступить</w:t>
        <w:tab/>
        <w:t>против</w:t>
        <w:tab/>
        <w:t>вас</w:t>
        <w:tab/>
        <w:t>но</w:t>
        <w:tab/>
        <w:t>я</w:t>
        <w:tab/>
        <w:t>могу</w:t>
      </w:r>
    </w:p>
    <w:p>
      <w:r>
        <w:t>В</w:t>
        <w:tab/>
        <w:t>большинстве</w:t>
        <w:tab/>
        <w:t>случаев</w:t>
        <w:tab/>
        <w:t>именно</w:t>
        <w:tab/>
        <w:t>бабушка</w:t>
        <w:tab/>
        <w:t>решает</w:t>
        <w:tab/>
        <w:t>какие</w:t>
        <w:tab/>
        <w:t>карты</w:t>
        <w:tab/>
        <w:t>получит внук</w:t>
        <w:tab/>
        <w:t>когда</w:t>
        <w:tab/>
        <w:t>играет</w:t>
        <w:tab/>
        <w:t>в</w:t>
        <w:tab/>
        <w:t>покер</w:t>
        <w:tab/>
        <w:t>Если</w:t>
        <w:tab/>
        <w:t>у</w:t>
        <w:tab/>
        <w:t>него</w:t>
        <w:tab/>
        <w:t>хорошие</w:t>
        <w:tab/>
        <w:t>отношения</w:t>
        <w:tab/>
        <w:t>с</w:t>
        <w:tab/>
        <w:t>бабушкой</w:t>
        <w:tab/>
        <w:t>он не</w:t>
        <w:tab/>
        <w:t>проиграет</w:t>
        <w:tab/>
        <w:t>а</w:t>
        <w:tab/>
        <w:t>чаще</w:t>
        <w:tab/>
        <w:t>всего</w:t>
        <w:tab/>
        <w:t>выиграет</w:t>
        <w:tab/>
        <w:t>Если</w:t>
        <w:tab/>
        <w:t>же</w:t>
        <w:tab/>
        <w:t>оскорбит</w:t>
        <w:tab/>
        <w:t>бабушку</w:t>
        <w:tab/>
        <w:t>мыслью или</w:t>
        <w:tab/>
        <w:t>действием</w:t>
        <w:tab/>
        <w:t>он</w:t>
        <w:tab/>
        <w:t>проиграет</w:t>
        <w:tab/>
        <w:t>Но</w:t>
        <w:tab/>
        <w:t>он</w:t>
        <w:tab/>
        <w:t>должен</w:t>
        <w:tab/>
        <w:t>помнить</w:t>
        <w:tab/>
        <w:t>что</w:t>
        <w:tab/>
        <w:t>у</w:t>
        <w:tab/>
        <w:t>остальных игроков</w:t>
        <w:tab/>
        <w:t>тоже</w:t>
        <w:tab/>
        <w:t>есть</w:t>
        <w:tab/>
        <w:t>бабушки</w:t>
        <w:tab/>
        <w:t>которые</w:t>
        <w:tab/>
        <w:t>не</w:t>
        <w:tab/>
        <w:t>менее</w:t>
        <w:tab/>
        <w:t>могущественны</w:t>
        <w:tab/>
        <w:t>чем</w:t>
        <w:tab/>
        <w:t>его Вдобавок</w:t>
        <w:tab/>
        <w:t>другие</w:t>
        <w:tab/>
        <w:t>игроки</w:t>
        <w:tab/>
        <w:t>могут</w:t>
        <w:tab/>
        <w:t>быть</w:t>
        <w:tab/>
        <w:t>в</w:t>
        <w:tab/>
        <w:t>лучших</w:t>
        <w:tab/>
        <w:t>отношениях</w:t>
        <w:tab/>
        <w:t>со</w:t>
        <w:tab/>
        <w:t>своими бабушками</w:t>
        <w:tab/>
        <w:t>чем</w:t>
        <w:tab/>
        <w:t>он</w:t>
      </w:r>
    </w:p>
    <w:p>
      <w:r>
        <w:t>И</w:t>
        <w:tab/>
        <w:t>Типы</w:t>
        <w:tab/>
        <w:t>протеста</w:t>
        <w:tab/>
      </w:r>
    </w:p>
    <w:p>
      <w:r>
        <w:t>Главные</w:t>
        <w:tab/>
        <w:t>типы</w:t>
        <w:tab/>
        <w:t>протеста</w:t>
        <w:tab/>
        <w:tab/>
        <w:t>гнев</w:t>
        <w:tab/>
        <w:t>и</w:t>
        <w:tab/>
        <w:t>слезы</w:t>
        <w:tab/>
        <w:t>Большинство</w:t>
        <w:tab/>
        <w:t>групповых терапевтов</w:t>
        <w:tab/>
        <w:t>высоко</w:t>
        <w:tab/>
        <w:t>оценивают</w:t>
        <w:tab/>
        <w:t>эти</w:t>
        <w:tab/>
        <w:t>типы</w:t>
        <w:tab/>
        <w:t>протеста</w:t>
        <w:tab/>
        <w:t>как</w:t>
        <w:tab/>
        <w:t>проявление истинных</w:t>
        <w:tab/>
        <w:t>чувств</w:t>
        <w:tab/>
        <w:t>в</w:t>
        <w:tab/>
        <w:t>то</w:t>
        <w:tab/>
        <w:t>время</w:t>
        <w:tab/>
        <w:t>как</w:t>
        <w:tab/>
        <w:t>смех</w:t>
        <w:tab/>
        <w:t>оценивается</w:t>
        <w:tab/>
        <w:t>не</w:t>
        <w:tab/>
        <w:t>так</w:t>
        <w:tab/>
        <w:t>высоко</w:t>
        <w:tab/>
        <w:t>и</w:t>
        <w:tab/>
        <w:t>часто упускается</w:t>
        <w:tab/>
        <w:t>из</w:t>
        <w:tab/>
        <w:t>виду</w:t>
        <w:tab/>
        <w:t>под</w:t>
        <w:tab/>
        <w:t>предлогом</w:t>
        <w:tab/>
        <w:t>что</w:t>
        <w:tab/>
        <w:t>не</w:t>
        <w:tab/>
        <w:t>выражает</w:t>
        <w:tab/>
        <w:t>реальные</w:t>
        <w:tab/>
        <w:t>чувства</w:t>
      </w:r>
    </w:p>
    <w:p>
      <w:r>
        <w:t>Поскольку</w:t>
        <w:tab/>
        <w:t>в</w:t>
        <w:tab/>
        <w:t>девяноста</w:t>
        <w:tab/>
        <w:t>процентах</w:t>
        <w:tab/>
        <w:t>случаев</w:t>
        <w:tab/>
        <w:t>гнев</w:t>
        <w:tab/>
        <w:t>вызывается</w:t>
        <w:tab/>
        <w:t>и одобряется</w:t>
        <w:tab/>
        <w:t>Родителем</w:t>
        <w:tab/>
        <w:t>главный</w:t>
        <w:tab/>
        <w:t>вопрос</w:t>
        <w:tab/>
        <w:t>таков</w:t>
        <w:tab/>
        <w:t>Что</w:t>
        <w:tab/>
        <w:t>хорошего</w:t>
        <w:tab/>
        <w:t>приносит гнев</w:t>
        <w:tab/>
        <w:t>Он</w:t>
        <w:tab/>
        <w:t>редко</w:t>
        <w:tab/>
        <w:t>помогает</w:t>
        <w:tab/>
        <w:t>достигнуть</w:t>
        <w:tab/>
        <w:t>чегото</w:t>
        <w:tab/>
        <w:t>такого</w:t>
        <w:tab/>
        <w:t>чего</w:t>
        <w:tab/>
        <w:t>нельзя</w:t>
        <w:tab/>
        <w:t>было</w:t>
        <w:tab/>
        <w:t>бы достичь</w:t>
        <w:tab/>
        <w:t>без</w:t>
        <w:tab/>
        <w:t>него</w:t>
        <w:tab/>
        <w:t>и</w:t>
        <w:tab/>
        <w:t>притом</w:t>
        <w:tab/>
        <w:t>легче</w:t>
        <w:tab/>
        <w:t>а</w:t>
        <w:tab/>
        <w:t>цену</w:t>
        <w:tab/>
        <w:t>за</w:t>
        <w:tab/>
        <w:t>него</w:t>
        <w:tab/>
        <w:t>приходится</w:t>
        <w:tab/>
        <w:t>платить высокую</w:t>
        <w:tab/>
        <w:t>несколько</w:t>
        <w:tab/>
        <w:t>часов</w:t>
        <w:tab/>
        <w:t>нарушенного</w:t>
        <w:tab/>
        <w:t>метаболизма</w:t>
        <w:tab/>
        <w:t>и</w:t>
        <w:tab/>
        <w:t>возможно</w:t>
        <w:tab/>
        <w:t>сильная бессонница</w:t>
        <w:tab/>
        <w:t>Критический</w:t>
        <w:tab/>
        <w:t>пункт</w:t>
        <w:tab/>
        <w:t>после</w:t>
        <w:tab/>
        <w:t>которого</w:t>
        <w:tab/>
        <w:t>происходит</w:t>
        <w:tab/>
        <w:t>вспышка гнева</w:t>
        <w:tab/>
        <w:t>возникает</w:t>
        <w:tab/>
        <w:t>тогда</w:t>
        <w:tab/>
        <w:t>когда</w:t>
        <w:tab/>
        <w:t>человек</w:t>
        <w:tab/>
        <w:t>перестает</w:t>
        <w:tab/>
        <w:t>говорить</w:t>
        <w:tab/>
        <w:t>себе</w:t>
        <w:tab/>
        <w:t>или</w:t>
        <w:tab/>
        <w:t>друзьям Я</w:t>
        <w:tab/>
        <w:t>хотел</w:t>
        <w:tab/>
        <w:t>бы</w:t>
        <w:tab/>
        <w:t>используя</w:t>
        <w:tab/>
        <w:t>прошедшее</w:t>
        <w:tab/>
        <w:t>время</w:t>
        <w:tab/>
        <w:t>и</w:t>
        <w:tab/>
        <w:t>переключается</w:t>
        <w:tab/>
        <w:t>на</w:t>
        <w:tab/>
        <w:t>Я хочу</w:t>
        <w:tab/>
        <w:t>используя</w:t>
        <w:tab/>
        <w:t>настоящее</w:t>
        <w:tab/>
        <w:t>время</w:t>
        <w:tab/>
        <w:t>Правило</w:t>
        <w:tab/>
        <w:t>для</w:t>
        <w:tab/>
        <w:t>гнева</w:t>
        <w:tab/>
        <w:t>на</w:t>
        <w:tab/>
        <w:t>лестнице такое</w:t>
        <w:tab/>
        <w:t>же</w:t>
        <w:tab/>
        <w:t>как</w:t>
        <w:tab/>
        <w:t>для</w:t>
        <w:tab/>
        <w:t>остроумия</w:t>
        <w:tab/>
        <w:t>на</w:t>
        <w:tab/>
        <w:t>лестнице</w:t>
        <w:tab/>
        <w:t>Если</w:t>
        <w:tab/>
        <w:t>вы</w:t>
        <w:tab/>
        <w:t>сразу</w:t>
        <w:tab/>
        <w:t>не</w:t>
        <w:tab/>
        <w:t>сказали этого</w:t>
        <w:tab/>
        <w:t>не</w:t>
        <w:tab/>
        <w:t>возвращайтесь</w:t>
        <w:tab/>
        <w:t>чтобы</w:t>
        <w:tab/>
        <w:t>сказать</w:t>
        <w:tab/>
        <w:t>потому</w:t>
        <w:tab/>
        <w:t>что</w:t>
        <w:tab/>
        <w:t>скорее</w:t>
        <w:tab/>
        <w:t>всего</w:t>
        <w:tab/>
        <w:t>интуиция подсказала</w:t>
        <w:tab/>
        <w:t>вам</w:t>
        <w:tab/>
        <w:t>правильное</w:t>
        <w:tab/>
        <w:t>решение</w:t>
        <w:tab/>
        <w:t>Наилучшая</w:t>
        <w:tab/>
        <w:t>политика</w:t>
        <w:tab/>
        <w:tab/>
        <w:t>подождать следующего</w:t>
        <w:tab/>
        <w:t>случая</w:t>
        <w:tab/>
        <w:t>и</w:t>
        <w:tab/>
        <w:t>когда</w:t>
        <w:tab/>
        <w:t>вы</w:t>
        <w:tab/>
        <w:t>действительно</w:t>
        <w:tab/>
        <w:t>будете</w:t>
        <w:tab/>
        <w:t>готовы</w:t>
        <w:tab/>
        <w:t>сказать лучше</w:t>
        <w:tab/>
        <w:t>вы</w:t>
        <w:tab/>
        <w:t>скажете</w:t>
      </w:r>
    </w:p>
    <w:p>
      <w:r>
        <w:t>Фаза</w:t>
        <w:tab/>
        <w:t>настоящего</w:t>
        <w:tab/>
        <w:t>времени</w:t>
        <w:tab/>
        <w:t>Я</w:t>
        <w:tab/>
        <w:t>хочу</w:t>
        <w:tab/>
        <w:t>обычно</w:t>
        <w:tab/>
        <w:t>кратковременная</w:t>
        <w:tab/>
        <w:t>и сменяется</w:t>
        <w:tab/>
        <w:t>будущим</w:t>
        <w:tab/>
        <w:t>временем</w:t>
        <w:tab/>
        <w:t>В</w:t>
        <w:tab/>
        <w:t>следующий</w:t>
        <w:tab/>
        <w:t>раз</w:t>
        <w:tab/>
        <w:t>я</w:t>
        <w:tab/>
        <w:t>буду</w:t>
        <w:tab/>
        <w:t>Это</w:t>
        <w:tab/>
        <w:t>означает переход</w:t>
        <w:tab/>
        <w:t>от</w:t>
        <w:tab/>
        <w:t>Ребенка</w:t>
        <w:tab/>
        <w:t>к</w:t>
        <w:tab/>
        <w:t>Взрослому</w:t>
        <w:tab/>
        <w:t>Я</w:t>
        <w:tab/>
        <w:t>глубоко</w:t>
        <w:tab/>
        <w:t>убежден</w:t>
        <w:tab/>
        <w:t>впрочем</w:t>
        <w:tab/>
        <w:t>не</w:t>
        <w:tab/>
        <w:t>имея данных</w:t>
        <w:tab/>
        <w:t>анализов</w:t>
        <w:tab/>
        <w:t>в</w:t>
        <w:tab/>
        <w:t>виде</w:t>
        <w:tab/>
        <w:t>доказательства</w:t>
        <w:tab/>
        <w:t>что</w:t>
        <w:tab/>
        <w:t>переход</w:t>
        <w:tab/>
        <w:t>от</w:t>
        <w:tab/>
        <w:t>прошлого</w:t>
        <w:tab/>
        <w:t>к будущему</w:t>
        <w:tab/>
        <w:t>совпадает</w:t>
        <w:tab/>
        <w:t>с</w:t>
        <w:tab/>
        <w:t>изменением</w:t>
        <w:tab/>
        <w:t>в</w:t>
        <w:tab/>
        <w:t>химизме</w:t>
        <w:tab/>
        <w:t>обмена</w:t>
        <w:tab/>
        <w:t>веществ</w:t>
        <w:tab/>
        <w:t>это</w:t>
        <w:tab/>
        <w:t>какоето незначительное</w:t>
        <w:tab/>
        <w:t>изменение</w:t>
        <w:tab/>
        <w:t>радикалов</w:t>
        <w:tab/>
        <w:t>сложной</w:t>
        <w:tab/>
        <w:t>гормональной</w:t>
        <w:tab/>
        <w:t>субстанции простой</w:t>
        <w:tab/>
        <w:t>процесс</w:t>
        <w:tab/>
        <w:t>восстановления</w:t>
        <w:tab/>
        <w:t>или</w:t>
        <w:tab/>
        <w:t>окисления</w:t>
        <w:tab/>
        <w:t>Это</w:t>
        <w:tab/>
        <w:t>еще</w:t>
        <w:tab/>
        <w:t>один</w:t>
        <w:tab/>
        <w:t>выпад против</w:t>
        <w:tab/>
        <w:t>иллюзии</w:t>
        <w:tab/>
        <w:t>самостоятельности</w:t>
        <w:tab/>
        <w:t>Когда</w:t>
        <w:tab/>
        <w:t>человек</w:t>
        <w:tab/>
        <w:t>в</w:t>
        <w:tab/>
        <w:t>своем</w:t>
        <w:tab/>
        <w:t>негодовании переходит</w:t>
        <w:tab/>
        <w:t>от</w:t>
        <w:tab/>
        <w:t>прошлого</w:t>
        <w:tab/>
        <w:t>к</w:t>
        <w:tab/>
        <w:t>будущему</w:t>
        <w:tab/>
        <w:t>он</w:t>
        <w:tab/>
        <w:t>думает</w:t>
        <w:tab/>
        <w:t>Я</w:t>
        <w:tab/>
        <w:t>успокаиваюсь</w:t>
        <w:tab/>
        <w:t>или</w:t>
        <w:tab/>
        <w:t>ктонибудь</w:t>
        <w:tab/>
        <w:t>говорит</w:t>
        <w:tab/>
        <w:t>ему</w:t>
        <w:tab/>
        <w:t>Ну</w:t>
        <w:tab/>
        <w:t>вот</w:t>
        <w:tab/>
        <w:t>теперь</w:t>
        <w:tab/>
        <w:t>ты</w:t>
        <w:tab/>
        <w:t>пришел</w:t>
        <w:tab/>
        <w:t>в</w:t>
        <w:tab/>
        <w:t>себя</w:t>
        <w:tab/>
        <w:t>Но</w:t>
        <w:tab/>
        <w:t>на</w:t>
        <w:tab/>
        <w:t>самом</w:t>
        <w:tab/>
        <w:t>деле он</w:t>
        <w:tab/>
        <w:t>не</w:t>
        <w:tab/>
        <w:t>успокоился</w:t>
        <w:tab/>
        <w:t>и</w:t>
        <w:tab/>
        <w:t>не</w:t>
        <w:tab/>
        <w:t>пришел</w:t>
        <w:tab/>
        <w:t>в</w:t>
        <w:tab/>
        <w:t>себя</w:t>
        <w:tab/>
        <w:t>Это</w:t>
        <w:tab/>
        <w:t>простая</w:t>
        <w:tab/>
        <w:t>реакция</w:t>
        <w:tab/>
        <w:t>на изменение</w:t>
        <w:tab/>
        <w:t>в</w:t>
        <w:tab/>
        <w:t>химизме</w:t>
      </w:r>
    </w:p>
    <w:p>
      <w:r>
        <w:t>Почти</w:t>
        <w:tab/>
        <w:t>всегда</w:t>
        <w:tab/>
        <w:t>гнев</w:t>
        <w:tab/>
        <w:tab/>
        <w:t>это</w:t>
        <w:tab/>
        <w:t>часть</w:t>
        <w:tab/>
        <w:t>игры</w:t>
        <w:tab/>
        <w:t>Ну</w:t>
        <w:tab/>
        <w:t>вот</w:t>
        <w:tab/>
        <w:t>ты</w:t>
        <w:tab/>
        <w:t>и</w:t>
        <w:tab/>
        <w:t>попался</w:t>
        <w:tab/>
        <w:t>сукин</w:t>
        <w:tab/>
        <w:t>сын Спасибо</w:t>
        <w:tab/>
        <w:t>за</w:t>
        <w:tab/>
        <w:t>предоставленную</w:t>
        <w:tab/>
        <w:t>возможность</w:t>
        <w:tab/>
        <w:t>рассердиться</w:t>
        <w:tab/>
        <w:t>На</w:t>
        <w:tab/>
        <w:t>самом</w:t>
        <w:tab/>
        <w:t>деле человек</w:t>
        <w:tab/>
        <w:t>радуется</w:t>
        <w:tab/>
        <w:t>случившейся</w:t>
        <w:tab/>
        <w:t>несправедливости</w:t>
        <w:tab/>
        <w:t>потому</w:t>
        <w:tab/>
        <w:t>что</w:t>
        <w:tab/>
        <w:t>с</w:t>
        <w:tab/>
        <w:t>раннего детства</w:t>
        <w:tab/>
        <w:t>несет</w:t>
        <w:tab/>
        <w:t>в</w:t>
        <w:tab/>
        <w:t>себе</w:t>
        <w:tab/>
        <w:t>большой</w:t>
        <w:tab/>
        <w:t>запас</w:t>
        <w:tab/>
        <w:t>гнева</w:t>
        <w:tab/>
        <w:t>и</w:t>
        <w:tab/>
        <w:t>испытывает</w:t>
        <w:tab/>
        <w:t>облегчение</w:t>
        <w:tab/>
        <w:t>когда может</w:t>
        <w:tab/>
        <w:t>законно</w:t>
        <w:tab/>
        <w:t>освободиться</w:t>
        <w:tab/>
        <w:t>от</w:t>
        <w:tab/>
        <w:t>него</w:t>
        <w:tab/>
        <w:t>Кто</w:t>
        <w:tab/>
        <w:t>бы</w:t>
        <w:tab/>
        <w:t>в</w:t>
        <w:tab/>
        <w:t>таких</w:t>
        <w:tab/>
        <w:t>обстоятельствах</w:t>
        <w:tab/>
        <w:t>не рассердился</w:t>
        <w:tab/>
        <w:t>Вопрос</w:t>
        <w:tab/>
        <w:t>в</w:t>
        <w:tab/>
        <w:t>том</w:t>
        <w:tab/>
        <w:t>благотворно</w:t>
        <w:tab/>
        <w:t>ли</w:t>
        <w:tab/>
        <w:t>такое</w:t>
        <w:tab/>
        <w:t>освобождение</w:t>
        <w:tab/>
        <w:t>от эмоциональной</w:t>
        <w:tab/>
        <w:t>энергии</w:t>
        <w:tab/>
        <w:t>Фрейд</w:t>
        <w:tab/>
        <w:t>давно</w:t>
        <w:tab/>
        <w:t>говорил</w:t>
        <w:tab/>
        <w:t>что</w:t>
        <w:tab/>
        <w:t>это</w:t>
        <w:tab/>
        <w:t>ни</w:t>
        <w:tab/>
        <w:t>к</w:t>
        <w:tab/>
        <w:t>чему</w:t>
        <w:tab/>
        <w:t>не приводит</w:t>
        <w:tab/>
        <w:t>Однако</w:t>
        <w:tab/>
        <w:t>в</w:t>
        <w:tab/>
        <w:t>наши</w:t>
        <w:tab/>
        <w:t>дни</w:t>
        <w:tab/>
        <w:t>большинство</w:t>
        <w:tab/>
        <w:t>терапевтов</w:t>
        <w:tab/>
        <w:t>считают</w:t>
        <w:tab/>
        <w:t>это хорошим</w:t>
        <w:tab/>
        <w:t>признаком</w:t>
        <w:tab/>
        <w:t>групповых</w:t>
        <w:tab/>
        <w:t>встреч</w:t>
        <w:tab/>
        <w:t>и</w:t>
        <w:tab/>
        <w:t>оживленно</w:t>
        <w:tab/>
        <w:t>обсуждают</w:t>
        <w:tab/>
        <w:t>на совещаниях</w:t>
        <w:tab/>
        <w:t>персонала</w:t>
        <w:tab/>
        <w:t>Все</w:t>
        <w:tab/>
        <w:t>радуются</w:t>
        <w:tab/>
        <w:t>возбуждаются</w:t>
        <w:tab/>
        <w:t>и</w:t>
        <w:tab/>
        <w:t>испытывают облегчение</w:t>
        <w:tab/>
        <w:t>когда</w:t>
        <w:tab/>
        <w:t>пациент</w:t>
        <w:tab/>
        <w:t>излил</w:t>
        <w:tab/>
        <w:t>свой</w:t>
        <w:tab/>
        <w:t>гнев</w:t>
        <w:tab/>
        <w:t>Терапевты</w:t>
        <w:tab/>
        <w:t>которые</w:t>
        <w:tab/>
        <w:t>одобряют такое</w:t>
        <w:tab/>
        <w:t>поведение</w:t>
        <w:tab/>
        <w:t>пациентов</w:t>
        <w:tab/>
        <w:t>и</w:t>
        <w:tab/>
        <w:t>даже</w:t>
        <w:tab/>
        <w:t>требуют</w:t>
        <w:tab/>
        <w:t>его</w:t>
        <w:tab/>
        <w:t>от</w:t>
        <w:tab/>
        <w:t>них</w:t>
        <w:tab/>
        <w:t>считают</w:t>
        <w:tab/>
        <w:t>себя гораздо</w:t>
        <w:tab/>
        <w:t>выше</w:t>
        <w:tab/>
        <w:t>коллег</w:t>
        <w:tab/>
        <w:t>и</w:t>
        <w:tab/>
        <w:t>без</w:t>
        <w:tab/>
        <w:t>колебаний</w:t>
        <w:tab/>
        <w:t>выражают</w:t>
        <w:tab/>
        <w:t>это</w:t>
        <w:tab/>
        <w:t>свое</w:t>
        <w:tab/>
        <w:t>отношение Reductio</w:t>
        <w:tab/>
        <w:t>ad</w:t>
        <w:tab/>
        <w:t>absurdum</w:t>
        <w:tab/>
        <w:t>подобного</w:t>
        <w:tab/>
        <w:t>отношения</w:t>
        <w:tab/>
        <w:t>находим</w:t>
        <w:tab/>
        <w:t>в</w:t>
        <w:tab/>
        <w:t>следующем утверждении</w:t>
        <w:tab/>
        <w:t>воображаемого</w:t>
        <w:tab/>
        <w:t>пациента</w:t>
        <w:tab/>
        <w:t>С</w:t>
        <w:tab/>
        <w:t>помощью</w:t>
        <w:tab/>
        <w:t>общественного транспорта</w:t>
        <w:tab/>
        <w:t>я</w:t>
        <w:tab/>
        <w:t>добрался</w:t>
        <w:tab/>
        <w:t>до</w:t>
        <w:tab/>
        <w:t>своего</w:t>
        <w:tab/>
        <w:t>района</w:t>
        <w:tab/>
        <w:t>и</w:t>
        <w:tab/>
        <w:t>решил</w:t>
        <w:tab/>
        <w:t>что</w:t>
        <w:tab/>
        <w:t>сегодня</w:t>
        <w:tab/>
        <w:t>буду общаться</w:t>
        <w:tab/>
        <w:t>с</w:t>
        <w:tab/>
        <w:t>властными</w:t>
        <w:tab/>
        <w:t>фигурами</w:t>
        <w:tab/>
        <w:t>выражая</w:t>
        <w:tab/>
        <w:t>свои</w:t>
        <w:tab/>
        <w:t>реальные</w:t>
        <w:tab/>
        <w:t>чувства</w:t>
        <w:tab/>
        <w:t>Поэтому я</w:t>
        <w:tab/>
        <w:t>заорал</w:t>
        <w:tab/>
        <w:t>на</w:t>
        <w:tab/>
        <w:t>босса</w:t>
        <w:tab/>
        <w:t>и</w:t>
        <w:tab/>
        <w:t>швырнул</w:t>
        <w:tab/>
        <w:t>свою</w:t>
        <w:tab/>
        <w:t>пишущую</w:t>
        <w:tab/>
        <w:t>машинку</w:t>
        <w:tab/>
        <w:t>в</w:t>
        <w:tab/>
        <w:t>окно</w:t>
        <w:tab/>
        <w:t>Босс</w:t>
        <w:tab/>
        <w:t>был очень</w:t>
        <w:tab/>
        <w:t>рад</w:t>
        <w:tab/>
        <w:t>и</w:t>
        <w:tab/>
        <w:t>сказал</w:t>
        <w:tab/>
        <w:t>Хорошо</w:t>
        <w:tab/>
        <w:t>что</w:t>
        <w:tab/>
        <w:t>мы</w:t>
        <w:tab/>
        <w:t>теперь</w:t>
        <w:tab/>
        <w:t>вступили</w:t>
        <w:tab/>
        <w:t>в</w:t>
        <w:tab/>
        <w:t>реальную коммуникацию</w:t>
        <w:tab/>
        <w:t>и</w:t>
        <w:tab/>
        <w:t>вы</w:t>
        <w:tab/>
        <w:t>излили</w:t>
        <w:tab/>
        <w:t>свою</w:t>
        <w:tab/>
        <w:t>враждебность</w:t>
        <w:tab/>
        <w:t>Именно</w:t>
        <w:tab/>
        <w:t>такие</w:t>
        <w:tab/>
        <w:t>работники нам</w:t>
        <w:tab/>
        <w:t>нужны</w:t>
        <w:tab/>
        <w:t>Кстати</w:t>
        <w:tab/>
        <w:t>я</w:t>
        <w:tab/>
        <w:t>заметил</w:t>
        <w:tab/>
        <w:t>что</w:t>
        <w:tab/>
        <w:t>вы</w:t>
        <w:tab/>
        <w:t>прикончили</w:t>
        <w:tab/>
        <w:t>другого</w:t>
        <w:tab/>
        <w:t>нашего работника</w:t>
        <w:tab/>
        <w:t>стоявшего</w:t>
        <w:tab/>
        <w:t>под</w:t>
        <w:tab/>
        <w:t>окном</w:t>
        <w:tab/>
        <w:t>но</w:t>
        <w:tab/>
        <w:t>надеюсь</w:t>
        <w:tab/>
        <w:t>это</w:t>
        <w:tab/>
        <w:t>не</w:t>
        <w:tab/>
        <w:t>вызовет</w:t>
        <w:tab/>
        <w:t>у</w:t>
        <w:tab/>
        <w:t>вас</w:t>
        <w:tab/>
        <w:t>чувства вины</w:t>
        <w:tab/>
        <w:t>которое</w:t>
        <w:tab/>
        <w:t>помешало</w:t>
        <w:tab/>
        <w:t>бы</w:t>
        <w:tab/>
        <w:t>нашим</w:t>
        <w:tab/>
        <w:t>дальнейшим</w:t>
        <w:tab/>
        <w:t>интерперсональным интеракциям</w:t>
      </w:r>
    </w:p>
    <w:p>
      <w:r>
        <w:t>Отличить</w:t>
        <w:tab/>
        <w:t>поддельный</w:t>
        <w:tab/>
        <w:t>гнев</w:t>
        <w:tab/>
        <w:t>от</w:t>
        <w:tab/>
        <w:t>истинного</w:t>
        <w:tab/>
        <w:t>обычно</w:t>
        <w:tab/>
        <w:t>чрезвычайно</w:t>
        <w:tab/>
        <w:t>легко После</w:t>
        <w:tab/>
        <w:t>гнева</w:t>
        <w:tab/>
        <w:t>Ну</w:t>
        <w:tab/>
        <w:t>вот</w:t>
        <w:tab/>
        <w:t>ты</w:t>
        <w:tab/>
        <w:t>и</w:t>
        <w:tab/>
        <w:t>попался</w:t>
        <w:tab/>
        <w:t>сукин</w:t>
        <w:tab/>
        <w:t>сын</w:t>
        <w:tab/>
        <w:t>пациент</w:t>
        <w:tab/>
        <w:t>может</w:t>
        <w:tab/>
        <w:t>улыбнуться тогда</w:t>
        <w:tab/>
        <w:t>как</w:t>
        <w:tab/>
        <w:t>за</w:t>
        <w:tab/>
        <w:t>искренним</w:t>
        <w:tab/>
        <w:t>гневом</w:t>
        <w:tab/>
        <w:t>на</w:t>
        <w:tab/>
        <w:t>групповой</w:t>
        <w:tab/>
        <w:t>встрече</w:t>
        <w:tab/>
        <w:t>обычно</w:t>
        <w:tab/>
        <w:t>следует</w:t>
        <w:tab/>
        <w:t>плач В</w:t>
        <w:tab/>
        <w:t>любом</w:t>
        <w:tab/>
        <w:t>случае</w:t>
        <w:tab/>
        <w:t>пациентам</w:t>
        <w:tab/>
        <w:t>следует</w:t>
        <w:tab/>
        <w:t>дать</w:t>
        <w:tab/>
        <w:t>понять</w:t>
        <w:tab/>
        <w:t>что</w:t>
        <w:tab/>
        <w:t>им</w:t>
        <w:tab/>
        <w:t>не</w:t>
        <w:tab/>
        <w:t>разрешается швырять</w:t>
        <w:tab/>
        <w:t>вещи</w:t>
        <w:tab/>
        <w:t>или</w:t>
        <w:tab/>
        <w:t>нападать</w:t>
        <w:tab/>
        <w:t>на</w:t>
        <w:tab/>
        <w:t>других</w:t>
        <w:tab/>
        <w:t>членов</w:t>
        <w:tab/>
        <w:t>группы</w:t>
        <w:tab/>
        <w:t>Любую</w:t>
        <w:tab/>
        <w:t>попытку</w:t>
        <w:tab/>
        <w:t>так поступить</w:t>
        <w:tab/>
        <w:t>нужно</w:t>
        <w:tab/>
        <w:t>остановить</w:t>
        <w:tab/>
        <w:t>физическими</w:t>
        <w:tab/>
        <w:t>методами</w:t>
        <w:tab/>
        <w:t>и</w:t>
        <w:tab/>
        <w:t>за</w:t>
        <w:tab/>
        <w:t>исключением особых</w:t>
        <w:tab/>
        <w:t>случаев</w:t>
        <w:tab/>
        <w:t>пациент</w:t>
        <w:tab/>
        <w:t>пытающийся</w:t>
        <w:tab/>
        <w:t>совершить</w:t>
        <w:tab/>
        <w:t>это</w:t>
        <w:tab/>
        <w:t>должен</w:t>
        <w:tab/>
        <w:t>быть отстранен</w:t>
        <w:tab/>
        <w:t>от</w:t>
        <w:tab/>
        <w:t>групповых</w:t>
        <w:tab/>
        <w:t>встреч</w:t>
        <w:tab/>
        <w:t>Однако</w:t>
        <w:tab/>
        <w:t>существуют</w:t>
        <w:tab/>
        <w:t>терапевты</w:t>
        <w:tab/>
        <w:t>которые позволяют</w:t>
        <w:tab/>
        <w:t>пациентам</w:t>
        <w:tab/>
        <w:t>физически</w:t>
        <w:tab/>
        <w:t>изливать</w:t>
        <w:tab/>
        <w:t>свой</w:t>
        <w:tab/>
        <w:t>гнев</w:t>
        <w:tab/>
        <w:t>и</w:t>
        <w:tab/>
        <w:t>имеют</w:t>
        <w:tab/>
        <w:t>необходимые приспособления</w:t>
        <w:tab/>
        <w:t>и</w:t>
        <w:tab/>
        <w:t>персонал</w:t>
        <w:tab/>
        <w:t>для</w:t>
        <w:tab/>
        <w:t>ликвидации</w:t>
        <w:tab/>
        <w:t>возможных</w:t>
        <w:tab/>
        <w:t>осложнений</w:t>
      </w:r>
    </w:p>
    <w:p>
      <w:r>
        <w:t>Плач</w:t>
        <w:tab/>
        <w:t>в</w:t>
        <w:tab/>
        <w:t>большинстве</w:t>
        <w:tab/>
        <w:t>случаев</w:t>
        <w:tab/>
        <w:t>тоже</w:t>
        <w:tab/>
        <w:t>притворство</w:t>
        <w:tab/>
        <w:t>он</w:t>
        <w:tab/>
        <w:t>может</w:t>
        <w:tab/>
        <w:t>быть</w:t>
        <w:tab/>
        <w:t>даже драматическим</w:t>
        <w:tab/>
        <w:t>представлением</w:t>
        <w:tab/>
        <w:t>Лучший</w:t>
        <w:tab/>
        <w:t>способ</w:t>
        <w:tab/>
        <w:t>судить</w:t>
        <w:tab/>
        <w:t>о</w:t>
        <w:tab/>
        <w:t>плаче</w:t>
        <w:tab/>
        <w:tab/>
        <w:t>учесть реакцию</w:t>
        <w:tab/>
        <w:t>остальных</w:t>
        <w:tab/>
        <w:t>членов</w:t>
        <w:tab/>
        <w:t>группы</w:t>
        <w:tab/>
        <w:t>Если</w:t>
        <w:tab/>
        <w:t>они</w:t>
        <w:tab/>
        <w:t>испытывают</w:t>
        <w:tab/>
        <w:t>раздражение или</w:t>
        <w:tab/>
        <w:t>сверхсочувствие</w:t>
        <w:tab/>
        <w:t>слезы</w:t>
        <w:tab/>
        <w:t>вероятно</w:t>
        <w:tab/>
        <w:t>поддельные</w:t>
        <w:tab/>
        <w:t>Искренний</w:t>
        <w:tab/>
        <w:t>плач обычно</w:t>
        <w:tab/>
        <w:t>вызывает</w:t>
        <w:tab/>
        <w:t>уважительное</w:t>
        <w:tab/>
        <w:t>молчание</w:t>
        <w:tab/>
        <w:t>и</w:t>
        <w:tab/>
        <w:t>искренние</w:t>
        <w:tab/>
        <w:t>ответы</w:t>
        <w:tab/>
        <w:t>полные Аристотелевой</w:t>
        <w:tab/>
        <w:t>трагической</w:t>
        <w:tab/>
        <w:t>жалости</w:t>
      </w:r>
    </w:p>
    <w:p>
      <w:r>
        <w:t>К</w:t>
        <w:tab/>
        <w:t>История</w:t>
        <w:tab/>
        <w:t>вашей</w:t>
        <w:tab/>
        <w:t>жизни</w:t>
        <w:tab/>
      </w:r>
    </w:p>
    <w:p>
      <w:r>
        <w:t>Одно</w:t>
        <w:tab/>
        <w:t>из</w:t>
        <w:tab/>
        <w:t>наиболее</w:t>
        <w:tab/>
        <w:t>интересных</w:t>
        <w:tab/>
        <w:t>и</w:t>
        <w:tab/>
        <w:t>поучительных</w:t>
        <w:tab/>
        <w:t>для</w:t>
        <w:tab/>
        <w:t>сценарного аналитика</w:t>
        <w:tab/>
        <w:t>произведений</w:t>
        <w:tab/>
        <w:tab/>
        <w:t>Необыкновенная</w:t>
        <w:tab/>
        <w:t>жизнь</w:t>
        <w:tab/>
        <w:t>Ивана</w:t>
        <w:tab/>
        <w:t>Осокина известного</w:t>
        <w:tab/>
        <w:t>мистика</w:t>
        <w:tab/>
        <w:t>Успенского</w:t>
        <w:tab/>
        <w:t>Иван</w:t>
        <w:tab/>
        <w:t>Осокин</w:t>
        <w:tab/>
        <w:t>получает</w:t>
        <w:tab/>
        <w:t>шанс</w:t>
        <w:tab/>
        <w:t>прожить жизнь</w:t>
        <w:tab/>
        <w:t>заново</w:t>
        <w:tab/>
        <w:t>и</w:t>
        <w:tab/>
        <w:t>одновременно</w:t>
        <w:tab/>
        <w:t>предсказание</w:t>
        <w:tab/>
        <w:t>что</w:t>
        <w:tab/>
        <w:t>снова</w:t>
        <w:tab/>
        <w:t>совершит</w:t>
        <w:tab/>
        <w:t>все прежние</w:t>
        <w:tab/>
        <w:t>ошибки</w:t>
        <w:tab/>
        <w:t>и</w:t>
        <w:tab/>
        <w:t>повторит</w:t>
        <w:tab/>
        <w:t>поведение</w:t>
        <w:tab/>
        <w:t>о</w:t>
        <w:tab/>
        <w:t>котором</w:t>
        <w:tab/>
        <w:t>сожалеет</w:t>
        <w:tab/>
        <w:t>Герой отвечает</w:t>
        <w:tab/>
        <w:t>что</w:t>
        <w:tab/>
        <w:t>это</w:t>
        <w:tab/>
        <w:t>будет</w:t>
        <w:tab/>
        <w:t>неудивительно</w:t>
        <w:tab/>
        <w:t>потому</w:t>
        <w:tab/>
        <w:t>что</w:t>
        <w:tab/>
        <w:t>он</w:t>
        <w:tab/>
        <w:t>лишится</w:t>
        <w:tab/>
        <w:t>памяти</w:t>
        <w:tab/>
        <w:t>о пережитом</w:t>
        <w:tab/>
        <w:t>и</w:t>
        <w:tab/>
        <w:t>поэтому</w:t>
        <w:tab/>
        <w:t>ему</w:t>
        <w:tab/>
        <w:t>придется</w:t>
        <w:tab/>
        <w:t>повторить</w:t>
        <w:tab/>
        <w:t>свой</w:t>
        <w:tab/>
        <w:t>путь</w:t>
        <w:tab/>
        <w:t>чтобы</w:t>
        <w:tab/>
        <w:t>научиться избегать</w:t>
        <w:tab/>
        <w:t>ошибок</w:t>
        <w:tab/>
        <w:t>Ему</w:t>
        <w:tab/>
        <w:t>говорят</w:t>
        <w:tab/>
        <w:t>что</w:t>
        <w:tab/>
        <w:t>вопреки</w:t>
        <w:tab/>
        <w:t>обычной</w:t>
        <w:tab/>
        <w:t>политике</w:t>
        <w:tab/>
        <w:t>в</w:t>
        <w:tab/>
        <w:t>подобных случаях</w:t>
        <w:tab/>
        <w:t>ему</w:t>
        <w:tab/>
        <w:t>позволено</w:t>
        <w:tab/>
        <w:t>будет</w:t>
        <w:tab/>
        <w:t>помнить</w:t>
        <w:tab/>
        <w:t>все</w:t>
        <w:tab/>
        <w:t>и</w:t>
        <w:tab/>
        <w:t>тем</w:t>
        <w:tab/>
        <w:t>не</w:t>
        <w:tab/>
        <w:t>менее</w:t>
        <w:tab/>
        <w:t>он</w:t>
        <w:tab/>
        <w:t>повторит</w:t>
        <w:tab/>
        <w:t>все свои</w:t>
        <w:tab/>
        <w:t>ошибки</w:t>
        <w:tab/>
        <w:t>На</w:t>
        <w:tab/>
        <w:t>таких</w:t>
        <w:tab/>
        <w:t>условиях</w:t>
        <w:tab/>
        <w:t>он</w:t>
        <w:tab/>
        <w:t>соглашается</w:t>
        <w:tab/>
        <w:t>и</w:t>
        <w:tab/>
        <w:t>конечно</w:t>
        <w:tab/>
        <w:t>хотя</w:t>
        <w:tab/>
        <w:t>он предвидит</w:t>
        <w:tab/>
        <w:t>катастрофы</w:t>
        <w:tab/>
        <w:t>которые</w:t>
        <w:tab/>
        <w:t>вызовет</w:t>
        <w:tab/>
        <w:t>своим</w:t>
        <w:tab/>
        <w:t>поступком</w:t>
        <w:tab/>
        <w:t>повторяет</w:t>
        <w:tab/>
        <w:t>свое прежнее</w:t>
        <w:tab/>
        <w:t>поведение</w:t>
        <w:tab/>
        <w:t>как</w:t>
        <w:tab/>
        <w:t>искусно</w:t>
        <w:tab/>
        <w:t>и</w:t>
        <w:tab/>
        <w:t>убедительно</w:t>
        <w:tab/>
        <w:t>демонстрирует</w:t>
        <w:tab/>
        <w:t>Успенский Успенский</w:t>
        <w:tab/>
        <w:t>приписывает</w:t>
        <w:tab/>
        <w:t>это</w:t>
        <w:tab/>
        <w:t>силам</w:t>
        <w:tab/>
        <w:t>судьбы</w:t>
        <w:tab/>
        <w:t>и</w:t>
        <w:tab/>
        <w:t>сценарный</w:t>
        <w:tab/>
        <w:t>аналитик</w:t>
        <w:tab/>
        <w:t>с</w:t>
        <w:tab/>
        <w:t>ним согласится</w:t>
        <w:tab/>
        <w:t>добавив</w:t>
        <w:tab/>
        <w:t>только</w:t>
        <w:tab/>
        <w:t>что</w:t>
        <w:tab/>
        <w:t>эта</w:t>
        <w:tab/>
        <w:t>судьба</w:t>
        <w:tab/>
        <w:t>запрограммирована</w:t>
        <w:tab/>
        <w:t>в</w:t>
        <w:tab/>
        <w:t>раннем возрасте</w:t>
        <w:tab/>
        <w:t>родителями</w:t>
        <w:tab/>
        <w:t>а</w:t>
        <w:tab/>
        <w:t>не</w:t>
        <w:tab/>
        <w:t>исходит</w:t>
        <w:tab/>
        <w:t>от</w:t>
        <w:tab/>
        <w:t>какихто</w:t>
        <w:tab/>
        <w:t>метафизических</w:t>
        <w:tab/>
        <w:t>или космических</w:t>
        <w:tab/>
        <w:t>сил</w:t>
        <w:tab/>
        <w:t>Таким</w:t>
        <w:tab/>
        <w:t>образом</w:t>
        <w:tab/>
        <w:t>позиция</w:t>
        <w:tab/>
        <w:t>сценарного</w:t>
        <w:tab/>
        <w:t>аналитика</w:t>
        <w:tab/>
        <w:t>совпадает с</w:t>
        <w:tab/>
        <w:t>позицией</w:t>
        <w:tab/>
        <w:t>Успенского</w:t>
        <w:tab/>
        <w:t>каждый</w:t>
        <w:tab/>
        <w:t>индивидуум</w:t>
        <w:tab/>
        <w:t>принуждается</w:t>
        <w:tab/>
        <w:t>своим сценарием</w:t>
        <w:tab/>
        <w:t>снова</w:t>
        <w:tab/>
        <w:t>и</w:t>
        <w:tab/>
        <w:t>снова</w:t>
        <w:tab/>
        <w:t>повторять</w:t>
        <w:tab/>
        <w:t>образцы</w:t>
        <w:tab/>
        <w:t>поведения</w:t>
        <w:tab/>
        <w:t>независимо</w:t>
        <w:tab/>
        <w:t>от</w:t>
        <w:tab/>
        <w:t>того насколько</w:t>
        <w:tab/>
        <w:t>он</w:t>
        <w:tab/>
        <w:t>сам</w:t>
        <w:tab/>
        <w:t>сожалеет</w:t>
        <w:tab/>
        <w:t>о</w:t>
        <w:tab/>
        <w:t>последствиях</w:t>
        <w:tab/>
        <w:t>В</w:t>
        <w:tab/>
        <w:t>сущности</w:t>
        <w:tab/>
        <w:t>само</w:t>
        <w:tab/>
        <w:t>сожаление</w:t>
        <w:tab/>
        <w:t xml:space="preserve"> это</w:t>
        <w:tab/>
        <w:t>повод</w:t>
        <w:tab/>
        <w:t>для</w:t>
        <w:tab/>
        <w:t>повторения</w:t>
        <w:tab/>
        <w:t>поступков</w:t>
        <w:tab/>
        <w:t>и</w:t>
        <w:tab/>
        <w:t>они</w:t>
        <w:tab/>
        <w:t>повторяются</w:t>
        <w:tab/>
        <w:t>только</w:t>
        <w:tab/>
        <w:t>для</w:t>
        <w:tab/>
        <w:t>того чтобы</w:t>
        <w:tab/>
        <w:t>собирать</w:t>
        <w:tab/>
        <w:t>сожаления</w:t>
      </w:r>
    </w:p>
    <w:p>
      <w:r>
        <w:t>Подкрепить</w:t>
        <w:tab/>
        <w:t>эти</w:t>
        <w:tab/>
        <w:t>рассуждения</w:t>
        <w:tab/>
        <w:t>можно</w:t>
        <w:tab/>
        <w:t>ссылкой</w:t>
        <w:tab/>
        <w:t>на</w:t>
        <w:tab/>
        <w:t>рассказ</w:t>
        <w:tab/>
        <w:t>Эдгара</w:t>
        <w:tab/>
        <w:t>По Правда</w:t>
        <w:tab/>
        <w:t>о</w:t>
        <w:tab/>
        <w:t>том</w:t>
        <w:tab/>
        <w:t>что</w:t>
        <w:tab/>
        <w:t>случилось</w:t>
        <w:tab/>
        <w:t>с</w:t>
        <w:tab/>
        <w:t>мистером</w:t>
        <w:tab/>
        <w:t>Вальдемаром</w:t>
        <w:tab/>
        <w:t>Мистер Вальдемар</w:t>
        <w:tab/>
        <w:t>был</w:t>
        <w:tab/>
        <w:t>загипнотизирован</w:t>
        <w:tab/>
        <w:t>перед</w:t>
        <w:tab/>
        <w:t>самой</w:t>
        <w:tab/>
        <w:t>смертью</w:t>
        <w:tab/>
        <w:t>и</w:t>
        <w:tab/>
        <w:t>в</w:t>
        <w:tab/>
        <w:t>таком</w:t>
        <w:tab/>
        <w:t>виде прожил</w:t>
        <w:tab/>
        <w:t>очень</w:t>
        <w:tab/>
        <w:t>долго</w:t>
        <w:tab/>
        <w:t>Но</w:t>
        <w:tab/>
        <w:t>со</w:t>
        <w:tab/>
        <w:t>временем</w:t>
        <w:tab/>
        <w:t>его</w:t>
        <w:tab/>
        <w:t>вывели</w:t>
        <w:tab/>
        <w:t>из</w:t>
        <w:tab/>
        <w:t>гипнотического</w:t>
        <w:tab/>
        <w:t>транса и</w:t>
        <w:tab/>
        <w:t>он</w:t>
        <w:tab/>
        <w:t>тут</w:t>
        <w:tab/>
        <w:t>же</w:t>
        <w:tab/>
        <w:t>на</w:t>
        <w:tab/>
        <w:t>глазах</w:t>
        <w:tab/>
        <w:t>пришедших</w:t>
        <w:tab/>
        <w:t>в</w:t>
        <w:tab/>
        <w:t>ужас</w:t>
        <w:tab/>
        <w:t>свидетелей</w:t>
        <w:tab/>
        <w:t>превратился</w:t>
        <w:tab/>
        <w:t>с высохший</w:t>
        <w:tab/>
        <w:t>труп</w:t>
        <w:tab/>
        <w:t>именно</w:t>
        <w:tab/>
        <w:t>такой</w:t>
        <w:tab/>
        <w:t>каким</w:t>
        <w:tab/>
        <w:t>стал</w:t>
        <w:tab/>
        <w:t>бы</w:t>
        <w:tab/>
        <w:t>если</w:t>
        <w:tab/>
        <w:t>бы</w:t>
        <w:tab/>
        <w:t>умер</w:t>
        <w:tab/>
        <w:t>в</w:t>
        <w:tab/>
        <w:t>день</w:t>
        <w:tab/>
        <w:t>когда его</w:t>
        <w:tab/>
        <w:t>загипнотизировали</w:t>
        <w:tab/>
        <w:t>Таким</w:t>
        <w:tab/>
        <w:t>образом</w:t>
        <w:tab/>
        <w:t>он</w:t>
        <w:tab/>
        <w:t>догнал</w:t>
        <w:tab/>
        <w:t>самого</w:t>
        <w:tab/>
        <w:t>себя</w:t>
        <w:tab/>
        <w:t>В сценарных</w:t>
        <w:tab/>
        <w:t>терминах</w:t>
        <w:tab/>
        <w:t>это</w:t>
        <w:tab/>
        <w:t>повседневное</w:t>
        <w:tab/>
        <w:t>происшествие</w:t>
        <w:tab/>
        <w:t>Родители гипнотизируют</w:t>
        <w:tab/>
        <w:t>ребенка</w:t>
        <w:tab/>
        <w:t>чтобы</w:t>
        <w:tab/>
        <w:t>он</w:t>
        <w:tab/>
        <w:t>мог</w:t>
        <w:tab/>
        <w:t>вести</w:t>
        <w:tab/>
        <w:t>определенный</w:t>
        <w:tab/>
        <w:t>образ</w:t>
        <w:tab/>
        <w:t>жизни Он</w:t>
        <w:tab/>
        <w:t>будет</w:t>
        <w:tab/>
        <w:t>проявлять</w:t>
        <w:tab/>
        <w:t>все</w:t>
        <w:tab/>
        <w:t>признаки</w:t>
        <w:tab/>
        <w:t>жизненности</w:t>
        <w:tab/>
        <w:t>пока</w:t>
        <w:tab/>
        <w:t>это</w:t>
        <w:tab/>
        <w:t>возможно</w:t>
        <w:tab/>
        <w:t>для человека</w:t>
        <w:tab/>
        <w:t>пока</w:t>
        <w:tab/>
        <w:t>не</w:t>
        <w:tab/>
        <w:t>будет</w:t>
        <w:tab/>
        <w:t>достигнута</w:t>
        <w:tab/>
        <w:t>предписанная</w:t>
        <w:tab/>
        <w:t>сценарием</w:t>
        <w:tab/>
        <w:t>судьба</w:t>
        <w:tab/>
        <w:t>После этого</w:t>
        <w:tab/>
        <w:t>он</w:t>
        <w:tab/>
        <w:t>очень</w:t>
        <w:tab/>
        <w:t>быстро</w:t>
        <w:tab/>
        <w:t>распадается</w:t>
        <w:tab/>
        <w:t>В</w:t>
        <w:tab/>
        <w:t>сущности</w:t>
        <w:tab/>
        <w:t>многих</w:t>
        <w:tab/>
        <w:t>людей</w:t>
        <w:tab/>
        <w:t>сценарий поддерживает</w:t>
        <w:tab/>
        <w:t>и</w:t>
        <w:tab/>
        <w:t>как</w:t>
        <w:tab/>
        <w:t>только</w:t>
        <w:tab/>
        <w:t>он</w:t>
        <w:tab/>
        <w:t>завершается</w:t>
        <w:tab/>
        <w:t>они</w:t>
        <w:tab/>
        <w:t>начинают</w:t>
        <w:tab/>
        <w:t>распадаться Такова</w:t>
        <w:tab/>
        <w:t>судьба</w:t>
        <w:tab/>
        <w:t>многих</w:t>
        <w:tab/>
        <w:t>стариков</w:t>
        <w:tab/>
        <w:t>и</w:t>
        <w:tab/>
        <w:t>пенсионеров</w:t>
        <w:tab/>
        <w:t>по</w:t>
        <w:tab/>
        <w:t>всему</w:t>
        <w:tab/>
        <w:t>миру</w:t>
        <w:tab/>
        <w:t>как</w:t>
        <w:tab/>
        <w:t>я</w:t>
        <w:tab/>
        <w:t>уже замечал</w:t>
        <w:tab/>
        <w:t>А</w:t>
        <w:tab/>
        <w:t>не</w:t>
        <w:tab/>
        <w:t>только</w:t>
        <w:tab/>
        <w:t>в</w:t>
        <w:tab/>
        <w:t>нашем</w:t>
        <w:tab/>
        <w:t>обществе</w:t>
        <w:tab/>
        <w:t>как</w:t>
        <w:tab/>
        <w:t>обычно</w:t>
        <w:tab/>
        <w:t>утверждают</w:t>
      </w:r>
    </w:p>
    <w:p>
      <w:r>
        <w:t>Сам</w:t>
        <w:tab/>
        <w:t>сценарий</w:t>
        <w:tab/>
        <w:t>находится</w:t>
        <w:tab/>
        <w:t>под</w:t>
        <w:tab/>
        <w:t>защитой</w:t>
        <w:tab/>
        <w:t>греческой</w:t>
        <w:tab/>
        <w:t>богини необходимости</w:t>
        <w:tab/>
        <w:t>надменной</w:t>
        <w:tab/>
        <w:t>Ананке</w:t>
        <w:tab/>
        <w:t>как</w:t>
        <w:tab/>
        <w:t>называл</w:t>
        <w:tab/>
        <w:t>ее</w:t>
        <w:tab/>
        <w:t>Фрейд</w:t>
        <w:tab/>
        <w:t>На психоаналитическом</w:t>
        <w:tab/>
        <w:t>языке</w:t>
        <w:tab/>
        <w:t>пациент</w:t>
        <w:tab/>
        <w:t>испытывает</w:t>
        <w:tab/>
        <w:t>повторяющееся принуждение</w:t>
        <w:tab/>
        <w:tab/>
        <w:t>принуждение</w:t>
        <w:tab/>
        <w:t>снова</w:t>
        <w:tab/>
        <w:t>и</w:t>
        <w:tab/>
        <w:t>снова</w:t>
        <w:tab/>
        <w:t>делать</w:t>
        <w:tab/>
        <w:t>то</w:t>
        <w:tab/>
        <w:t>же</w:t>
        <w:tab/>
        <w:t>самое</w:t>
        <w:tab/>
        <w:t>Так короткий</w:t>
        <w:tab/>
        <w:t>сценарий</w:t>
        <w:tab/>
        <w:t>может</w:t>
        <w:tab/>
        <w:t>на</w:t>
        <w:tab/>
        <w:t>протяжении</w:t>
        <w:tab/>
        <w:t>жизни</w:t>
        <w:tab/>
        <w:t>повторяться</w:t>
        <w:tab/>
        <w:t>неоднократно женщина</w:t>
        <w:tab/>
        <w:t>выходит</w:t>
        <w:tab/>
        <w:t>замуж</w:t>
        <w:tab/>
        <w:t>за</w:t>
        <w:tab/>
        <w:t>одного</w:t>
        <w:tab/>
        <w:t>алкоголика</w:t>
        <w:tab/>
        <w:t>потом</w:t>
        <w:tab/>
        <w:t>за</w:t>
        <w:tab/>
        <w:t>другого</w:t>
        <w:tab/>
        <w:tab/>
        <w:t>под предлогом</w:t>
        <w:tab/>
        <w:t>что</w:t>
        <w:tab/>
        <w:t>в</w:t>
        <w:tab/>
        <w:t>следующий</w:t>
        <w:tab/>
        <w:t>раз</w:t>
        <w:tab/>
        <w:t>будет</w:t>
        <w:tab/>
        <w:t>иначе</w:t>
        <w:tab/>
        <w:t>или</w:t>
        <w:tab/>
        <w:t>мужчина</w:t>
        <w:tab/>
        <w:t>женится</w:t>
        <w:tab/>
        <w:t>на одной</w:t>
        <w:tab/>
        <w:t>больной</w:t>
        <w:tab/>
        <w:t>женщине</w:t>
        <w:tab/>
        <w:t>затем</w:t>
        <w:tab/>
        <w:t>на</w:t>
        <w:tab/>
        <w:t>другой</w:t>
        <w:tab/>
        <w:t>проходя</w:t>
        <w:tab/>
        <w:t>таким</w:t>
        <w:tab/>
        <w:t>образом</w:t>
        <w:tab/>
        <w:t>через целую</w:t>
        <w:tab/>
        <w:t>серию</w:t>
        <w:tab/>
        <w:t>похорон</w:t>
        <w:tab/>
        <w:t>Более</w:t>
        <w:tab/>
        <w:t>того</w:t>
        <w:tab/>
        <w:t>в</w:t>
        <w:tab/>
        <w:t>ослабленной</w:t>
        <w:tab/>
        <w:t>форме</w:t>
        <w:tab/>
        <w:t>сценарий</w:t>
        <w:tab/>
        <w:t>может повторяться</w:t>
        <w:tab/>
        <w:t>ежегодно</w:t>
        <w:tab/>
        <w:t>рождественская</w:t>
        <w:tab/>
        <w:t>депрессия</w:t>
        <w:tab/>
        <w:t>связанная</w:t>
        <w:tab/>
        <w:t>с разочарованием</w:t>
        <w:tab/>
        <w:t>в</w:t>
        <w:tab/>
        <w:t>рамках</w:t>
        <w:tab/>
        <w:t>всего</w:t>
        <w:tab/>
        <w:t>жизненного</w:t>
        <w:tab/>
        <w:t>сценария</w:t>
        <w:tab/>
        <w:t>заканчивается самоубийством</w:t>
        <w:tab/>
        <w:t>в</w:t>
        <w:tab/>
        <w:t>результате</w:t>
        <w:tab/>
        <w:t>очень</w:t>
        <w:tab/>
        <w:t>сильного</w:t>
        <w:tab/>
        <w:t>разочарования</w:t>
        <w:tab/>
        <w:t>Он</w:t>
        <w:tab/>
        <w:t>может повторяться</w:t>
        <w:tab/>
        <w:t>ежемесячно</w:t>
        <w:tab/>
        <w:t>в</w:t>
        <w:tab/>
        <w:t>течение</w:t>
        <w:tab/>
        <w:t>года</w:t>
        <w:tab/>
        <w:t>менструальные</w:t>
        <w:tab/>
        <w:t>разочарования</w:t>
      </w:r>
    </w:p>
    <w:p>
      <w:r>
        <w:t>Кроме</w:t>
        <w:tab/>
        <w:t>того</w:t>
        <w:tab/>
        <w:t>в</w:t>
        <w:tab/>
        <w:t>совсем</w:t>
        <w:tab/>
        <w:t>ослабленной</w:t>
        <w:tab/>
        <w:t>версии</w:t>
        <w:tab/>
        <w:t>он</w:t>
        <w:tab/>
        <w:t>может</w:t>
        <w:tab/>
        <w:t>повторяться</w:t>
        <w:tab/>
        <w:t>ежедневно И</w:t>
        <w:tab/>
        <w:t>даже</w:t>
        <w:tab/>
        <w:t>еще</w:t>
        <w:tab/>
        <w:t>более</w:t>
        <w:tab/>
        <w:t>микроскопически</w:t>
        <w:tab/>
        <w:tab/>
        <w:t>ежечасно</w:t>
        <w:tab/>
        <w:t>например</w:t>
        <w:tab/>
        <w:t>в разбавленной</w:t>
        <w:tab/>
        <w:t>форме</w:t>
        <w:tab/>
        <w:t>весь</w:t>
        <w:tab/>
        <w:t>жизненный</w:t>
        <w:tab/>
        <w:t>сценарий</w:t>
        <w:tab/>
        <w:t>может</w:t>
        <w:tab/>
        <w:t>проявляться еженедельно</w:t>
        <w:tab/>
        <w:t>на</w:t>
        <w:tab/>
        <w:t>каждой</w:t>
        <w:tab/>
        <w:t>групповой</w:t>
        <w:tab/>
        <w:t>встрече</w:t>
        <w:tab/>
        <w:t>если</w:t>
        <w:tab/>
        <w:t>терапевт</w:t>
        <w:tab/>
        <w:t>знает</w:t>
        <w:tab/>
        <w:t>куда посмотреть</w:t>
        <w:tab/>
        <w:t>Иногда</w:t>
        <w:tab/>
        <w:t>несколько</w:t>
        <w:tab/>
        <w:t>секунд</w:t>
        <w:tab/>
        <w:t>деятельности</w:t>
        <w:tab/>
        <w:t>раскрывают</w:t>
        <w:tab/>
        <w:t>всю историю</w:t>
        <w:tab/>
        <w:t>жизни</w:t>
        <w:tab/>
        <w:t>пациента</w:t>
        <w:tab/>
        <w:t>Я</w:t>
        <w:tab/>
        <w:t>в</w:t>
        <w:tab/>
        <w:t>другом</w:t>
        <w:tab/>
        <w:t>месте</w:t>
        <w:tab/>
        <w:t>приводил</w:t>
        <w:tab/>
        <w:t>обычные</w:t>
        <w:tab/>
        <w:t>примеры которые</w:t>
        <w:tab/>
        <w:t>можно</w:t>
        <w:tab/>
        <w:t>назвать</w:t>
        <w:tab/>
        <w:t>Торопись</w:t>
        <w:tab/>
        <w:t>и</w:t>
        <w:tab/>
        <w:t>спотыкайся</w:t>
        <w:tab/>
        <w:tab/>
        <w:t>и</w:t>
        <w:tab/>
        <w:t>Быстрое выздоровление</w:t>
      </w:r>
    </w:p>
    <w:p>
      <w:r>
        <w:t>Миссис</w:t>
        <w:tab/>
        <w:t>Сэйерс</w:t>
        <w:tab/>
        <w:t>протянула</w:t>
        <w:tab/>
        <w:t>руку</w:t>
        <w:tab/>
        <w:t>мимо</w:t>
        <w:tab/>
        <w:t>груди</w:t>
        <w:tab/>
        <w:t>миссис</w:t>
        <w:tab/>
        <w:t>Каттерс</w:t>
        <w:tab/>
        <w:t>чтобы дотянуться</w:t>
        <w:tab/>
        <w:t>до</w:t>
        <w:tab/>
        <w:t>пепельницы</w:t>
        <w:tab/>
        <w:t>на</w:t>
        <w:tab/>
        <w:t>конце</w:t>
        <w:tab/>
        <w:t>стола</w:t>
        <w:tab/>
        <w:t>Возвращая</w:t>
        <w:tab/>
        <w:t>руку</w:t>
        <w:tab/>
        <w:t>в</w:t>
        <w:tab/>
        <w:t>прежнее положение</w:t>
        <w:tab/>
        <w:t>она</w:t>
        <w:tab/>
        <w:t>потеряла</w:t>
        <w:tab/>
        <w:t>равновесие</w:t>
        <w:tab/>
        <w:t>и</w:t>
        <w:tab/>
        <w:t>едва</w:t>
        <w:tab/>
        <w:t>не</w:t>
        <w:tab/>
        <w:t>упала</w:t>
        <w:tab/>
        <w:t>с</w:t>
        <w:tab/>
        <w:t>диванчика</w:t>
        <w:tab/>
        <w:t>Она вовремя</w:t>
        <w:tab/>
        <w:t>спохватилась</w:t>
        <w:tab/>
        <w:t>осуждающе</w:t>
        <w:tab/>
        <w:t>рассмеялась</w:t>
        <w:tab/>
        <w:t>произнесла</w:t>
        <w:tab/>
        <w:t>Простите</w:t>
        <w:tab/>
        <w:t>и продолжала</w:t>
        <w:tab/>
        <w:t>курить</w:t>
        <w:tab/>
        <w:t>В</w:t>
        <w:tab/>
        <w:t>этот</w:t>
        <w:tab/>
        <w:t>момент</w:t>
        <w:tab/>
        <w:t>внимание</w:t>
        <w:tab/>
        <w:t>миссис</w:t>
        <w:tab/>
        <w:t>Каттерс</w:t>
        <w:tab/>
        <w:t>отвлеклось</w:t>
        <w:tab/>
        <w:t>от мистера</w:t>
        <w:tab/>
        <w:t>Троя</w:t>
        <w:tab/>
        <w:t>чтобы</w:t>
        <w:tab/>
        <w:t>она</w:t>
        <w:tab/>
        <w:t>смогла</w:t>
        <w:tab/>
        <w:t>ответить</w:t>
        <w:tab/>
        <w:t>Прошу</w:t>
        <w:tab/>
        <w:t>прощения</w:t>
      </w:r>
    </w:p>
    <w:p>
      <w:r>
        <w:t>Здесь</w:t>
        <w:tab/>
        <w:t>сжатая</w:t>
        <w:tab/>
        <w:t>в</w:t>
        <w:tab/>
        <w:t>несколько</w:t>
        <w:tab/>
        <w:t>секунд</w:t>
        <w:tab/>
        <w:t>содержится</w:t>
        <w:tab/>
        <w:t>история</w:t>
        <w:tab/>
        <w:t>жизни</w:t>
        <w:tab/>
        <w:t>миссис Сэйерс</w:t>
        <w:tab/>
        <w:t>Она</w:t>
        <w:tab/>
        <w:t>пытается</w:t>
        <w:tab/>
        <w:t>быть</w:t>
        <w:tab/>
        <w:t>осмотрительной</w:t>
        <w:tab/>
        <w:t>но</w:t>
        <w:tab/>
        <w:t>все</w:t>
        <w:tab/>
        <w:t>делает</w:t>
        <w:tab/>
        <w:t>неловко</w:t>
        <w:tab/>
        <w:t>Едва</w:t>
        <w:tab/>
        <w:t>не попадает</w:t>
        <w:tab/>
        <w:t>в</w:t>
        <w:tab/>
        <w:t>неприятности</w:t>
        <w:tab/>
        <w:t>но</w:t>
        <w:tab/>
        <w:t>в</w:t>
        <w:tab/>
        <w:t>последний</w:t>
        <w:tab/>
        <w:t>момент</w:t>
        <w:tab/>
        <w:t>спохватывается Извиняется</w:t>
        <w:tab/>
        <w:t>но</w:t>
        <w:tab/>
        <w:t>затем</w:t>
        <w:tab/>
        <w:t>ктото</w:t>
        <w:tab/>
        <w:t>другой</w:t>
        <w:tab/>
        <w:t>принимает</w:t>
        <w:tab/>
        <w:t>на</w:t>
        <w:tab/>
        <w:t>себя</w:t>
        <w:tab/>
        <w:t>вину</w:t>
        <w:tab/>
        <w:t>Можно</w:t>
        <w:tab/>
        <w:t>почти наглядно</w:t>
        <w:tab/>
        <w:t>увидеть</w:t>
        <w:tab/>
        <w:t>ее</w:t>
        <w:tab/>
        <w:t>папулюдоеда</w:t>
        <w:tab/>
        <w:t>который</w:t>
        <w:tab/>
        <w:t>приказывает</w:t>
        <w:tab/>
        <w:t>ей</w:t>
        <w:tab/>
        <w:t>упасть</w:t>
        <w:tab/>
        <w:t>и</w:t>
        <w:tab/>
        <w:t>даже подталкивает</w:t>
        <w:tab/>
        <w:t>ее</w:t>
        <w:tab/>
        <w:t>сценарий</w:t>
        <w:tab/>
        <w:t>и</w:t>
        <w:tab/>
        <w:t>ее</w:t>
        <w:tab/>
        <w:t>мать</w:t>
        <w:tab/>
        <w:t>спасающую</w:t>
        <w:tab/>
        <w:t>дочь</w:t>
        <w:tab/>
        <w:t>в</w:t>
        <w:tab/>
        <w:t>самое</w:t>
        <w:tab/>
        <w:t>последнее мгновение</w:t>
        <w:tab/>
        <w:t>антисценарий</w:t>
        <w:tab/>
        <w:t>После</w:t>
        <w:tab/>
        <w:t>этого</w:t>
        <w:tab/>
        <w:t>она</w:t>
        <w:tab/>
        <w:t>вежливо</w:t>
        <w:tab/>
        <w:t>извиняется</w:t>
        <w:tab/>
        <w:t>за</w:t>
        <w:tab/>
        <w:t>свою неловкость</w:t>
        <w:tab/>
        <w:t>Она</w:t>
        <w:tab/>
        <w:t>еще</w:t>
        <w:tab/>
        <w:t>в</w:t>
        <w:tab/>
        <w:t>детстве</w:t>
        <w:tab/>
        <w:t>поняла</w:t>
        <w:tab/>
        <w:t>что</w:t>
        <w:tab/>
        <w:t>неловкость</w:t>
        <w:tab/>
        <w:t>себя</w:t>
        <w:tab/>
        <w:t>оправдывает если</w:t>
        <w:tab/>
        <w:t>она</w:t>
        <w:tab/>
        <w:t>хочет</w:t>
        <w:tab/>
        <w:t>сохранить</w:t>
        <w:tab/>
        <w:t>любовь</w:t>
        <w:tab/>
        <w:t>отца</w:t>
        <w:tab/>
        <w:t>потому</w:t>
        <w:tab/>
        <w:t>что</w:t>
        <w:tab/>
        <w:t>именно</w:t>
        <w:tab/>
        <w:t>этого</w:t>
        <w:tab/>
        <w:t>он</w:t>
        <w:tab/>
        <w:t>от</w:t>
        <w:tab/>
        <w:t>нее хочет</w:t>
        <w:tab/>
        <w:t>больше</w:t>
        <w:tab/>
        <w:t>того</w:t>
        <w:tab/>
        <w:t>это</w:t>
        <w:tab/>
        <w:t>дает</w:t>
        <w:tab/>
        <w:t>ей</w:t>
        <w:tab/>
        <w:t>повод</w:t>
        <w:tab/>
        <w:t>извиниться</w:t>
        <w:tab/>
        <w:t>и</w:t>
        <w:tab/>
        <w:t>это</w:t>
        <w:tab/>
        <w:t>один</w:t>
        <w:tab/>
        <w:t>из</w:t>
        <w:tab/>
        <w:t>тех немногих</w:t>
        <w:tab/>
        <w:t>моментов</w:t>
        <w:tab/>
        <w:t>когда</w:t>
        <w:tab/>
        <w:t>отец</w:t>
        <w:tab/>
        <w:t>ее</w:t>
        <w:tab/>
        <w:t>слушает</w:t>
        <w:tab/>
        <w:t>и</w:t>
        <w:tab/>
        <w:t>признает</w:t>
        <w:tab/>
        <w:t>ее</w:t>
        <w:tab/>
        <w:t>существование Затем</w:t>
        <w:tab/>
        <w:t>происходит</w:t>
        <w:tab/>
        <w:t>поворот</w:t>
        <w:tab/>
        <w:t>сценария</w:t>
        <w:tab/>
        <w:t>который</w:t>
        <w:tab/>
        <w:t>превращает</w:t>
        <w:tab/>
        <w:t>эпизод</w:t>
        <w:tab/>
        <w:t>в</w:t>
        <w:tab/>
        <w:t>драму</w:t>
        <w:tab/>
        <w:t>а не</w:t>
        <w:tab/>
        <w:t>в</w:t>
        <w:tab/>
        <w:t>простой</w:t>
        <w:tab/>
        <w:t>каталог</w:t>
        <w:tab/>
        <w:t>неловкостей</w:t>
        <w:tab/>
        <w:t>ктото</w:t>
        <w:tab/>
        <w:t>другой</w:t>
        <w:tab/>
        <w:t>принимает</w:t>
        <w:tab/>
        <w:t>на</w:t>
        <w:tab/>
        <w:t>себя</w:t>
        <w:tab/>
        <w:t>вину</w:t>
        <w:tab/>
        <w:t>и извиняется</w:t>
        <w:tab/>
        <w:t>еще</w:t>
        <w:tab/>
        <w:t>искреннее</w:t>
        <w:tab/>
        <w:t>Мы</w:t>
        <w:tab/>
        <w:t>видим</w:t>
        <w:tab/>
        <w:t>здесь</w:t>
        <w:tab/>
        <w:t>классическую</w:t>
        <w:tab/>
        <w:t>иллюстрацию треугольника</w:t>
        <w:tab/>
        <w:t>Карпмана</w:t>
        <w:tab/>
        <w:t>для</w:t>
        <w:tab/>
        <w:t>классификации</w:t>
        <w:tab/>
        <w:t>сценариев</w:t>
        <w:tab/>
        <w:t>и</w:t>
        <w:tab/>
        <w:t>театральных</w:t>
        <w:tab/>
        <w:t>драм см</w:t>
        <w:tab/>
        <w:tab/>
        <w:t>в</w:t>
        <w:tab/>
        <w:t>главе</w:t>
        <w:tab/>
        <w:t>десятой</w:t>
      </w:r>
    </w:p>
    <w:p>
      <w:r>
        <w:t>Л</w:t>
        <w:tab/>
        <w:t>Повороты</w:t>
        <w:tab/>
        <w:t>сценария</w:t>
        <w:tab/>
      </w:r>
    </w:p>
    <w:p>
      <w:r>
        <w:t>Согласно</w:t>
        <w:tab/>
        <w:t>Карпману</w:t>
        <w:tab/>
        <w:t>все</w:t>
        <w:tab/>
        <w:t>драматическое</w:t>
        <w:tab/>
        <w:t>действие</w:t>
        <w:tab/>
        <w:t>можно</w:t>
        <w:tab/>
        <w:t>свести</w:t>
        <w:tab/>
        <w:t>к</w:t>
        <w:tab/>
        <w:t>смене трех</w:t>
        <w:tab/>
        <w:t>главных</w:t>
        <w:tab/>
        <w:t>ролей</w:t>
        <w:tab/>
        <w:t>Жертвы</w:t>
        <w:tab/>
        <w:t>Преследователя</w:t>
        <w:tab/>
        <w:t>и</w:t>
        <w:tab/>
        <w:t>Спасителя</w:t>
        <w:tab/>
        <w:t>Такие</w:t>
        <w:tab/>
        <w:t>повороты сценария</w:t>
        <w:tab/>
        <w:t>осуществляются</w:t>
        <w:tab/>
        <w:t>с</w:t>
        <w:tab/>
        <w:t>разной</w:t>
        <w:tab/>
        <w:t>скоростью</w:t>
        <w:tab/>
        <w:t>и</w:t>
        <w:tab/>
        <w:t>могут</w:t>
        <w:tab/>
        <w:t>происходить</w:t>
        <w:tab/>
        <w:t>в</w:t>
        <w:tab/>
        <w:t>обоих направлениях</w:t>
        <w:tab/>
        <w:t>В</w:t>
        <w:tab/>
        <w:t>драме</w:t>
        <w:tab/>
        <w:t>Торопись</w:t>
        <w:tab/>
        <w:t>и</w:t>
        <w:tab/>
        <w:t>спотыкайся</w:t>
        <w:tab/>
        <w:tab/>
        <w:t>и</w:t>
        <w:tab/>
        <w:t>быстрое выздоровление</w:t>
        <w:tab/>
        <w:t>мы</w:t>
        <w:tab/>
        <w:t>имеем</w:t>
        <w:tab/>
        <w:t>стремительные</w:t>
        <w:tab/>
        <w:t>повороты</w:t>
        <w:tab/>
        <w:t>Начинает</w:t>
        <w:tab/>
        <w:t>миссис Сэйерс</w:t>
        <w:tab/>
        <w:t>вместе</w:t>
        <w:tab/>
        <w:t>с</w:t>
        <w:tab/>
        <w:t>Отцом</w:t>
        <w:tab/>
        <w:t>в</w:t>
        <w:tab/>
        <w:t>голове</w:t>
        <w:tab/>
        <w:t>в</w:t>
        <w:tab/>
        <w:t>роли</w:t>
        <w:tab/>
        <w:t>Преследователя</w:t>
        <w:tab/>
        <w:t>подталкивает ее</w:t>
        <w:tab/>
        <w:t>Мать</w:t>
        <w:tab/>
        <w:t>в</w:t>
        <w:tab/>
        <w:t>ее</w:t>
        <w:tab/>
        <w:t>голове</w:t>
        <w:tab/>
        <w:t>действует</w:t>
        <w:tab/>
        <w:t>как</w:t>
        <w:tab/>
        <w:t>Спаситель</w:t>
        <w:tab/>
        <w:t>спасает</w:t>
        <w:tab/>
        <w:t>от</w:t>
        <w:tab/>
        <w:t>падения</w:t>
        <w:tab/>
        <w:t>а</w:t>
        <w:tab/>
        <w:t>она сама</w:t>
        <w:tab/>
        <w:tab/>
        <w:t>как</w:t>
        <w:tab/>
        <w:t>Жертва</w:t>
        <w:tab/>
        <w:t>Так</w:t>
        <w:tab/>
        <w:t>установлен</w:t>
        <w:tab/>
        <w:t>треугольник</w:t>
        <w:tab/>
        <w:t>в</w:t>
        <w:tab/>
        <w:t>ее</w:t>
        <w:tab/>
        <w:t>сознании</w:t>
        <w:tab/>
        <w:t>это головной</w:t>
        <w:tab/>
        <w:t>сценарий</w:t>
        <w:tab/>
        <w:t>В</w:t>
        <w:tab/>
        <w:t>сценарии</w:t>
        <w:tab/>
        <w:t>действия</w:t>
        <w:tab/>
        <w:t>она</w:t>
        <w:tab/>
        <w:t>становится</w:t>
        <w:tab/>
        <w:t>Преследователем пронося</w:t>
        <w:tab/>
        <w:t>руку</w:t>
        <w:tab/>
        <w:t>мимо</w:t>
        <w:tab/>
        <w:t>миссис</w:t>
        <w:tab/>
        <w:t>Каттерс</w:t>
        <w:tab/>
        <w:t>которая</w:t>
        <w:tab/>
        <w:t>тем</w:t>
        <w:tab/>
        <w:t>самым</w:t>
        <w:tab/>
        <w:t>превращается</w:t>
        <w:tab/>
        <w:t>в Жертву</w:t>
        <w:tab/>
        <w:t>Миссис</w:t>
        <w:tab/>
        <w:t>Сэйерс</w:t>
        <w:tab/>
        <w:t>извиняется</w:t>
        <w:tab/>
        <w:t>но</w:t>
        <w:tab/>
        <w:t>миссис</w:t>
        <w:tab/>
        <w:t>Каттере</w:t>
        <w:tab/>
        <w:t>в</w:t>
        <w:tab/>
        <w:t>свою</w:t>
        <w:tab/>
        <w:t>очередь</w:t>
        <w:tab/>
        <w:t>в соответствии</w:t>
        <w:tab/>
        <w:t>с</w:t>
        <w:tab/>
        <w:t>потребностями</w:t>
        <w:tab/>
        <w:t>своего</w:t>
        <w:tab/>
        <w:t>сценария</w:t>
        <w:tab/>
        <w:t>делает</w:t>
        <w:tab/>
        <w:t>очень</w:t>
        <w:tab/>
        <w:t>быстрый поворот</w:t>
        <w:tab/>
        <w:t>и</w:t>
        <w:tab/>
        <w:t>вместо</w:t>
        <w:tab/>
        <w:t>того</w:t>
        <w:tab/>
        <w:t>чтобы</w:t>
        <w:tab/>
        <w:t>вести</w:t>
        <w:tab/>
        <w:t>себя</w:t>
        <w:tab/>
        <w:t>как</w:t>
        <w:tab/>
        <w:t>Жертва</w:t>
        <w:tab/>
        <w:t>извиняется</w:t>
        <w:tab/>
        <w:t>как</w:t>
        <w:tab/>
        <w:t>будто это</w:t>
        <w:tab/>
        <w:t>она</w:t>
        <w:tab/>
        <w:t>сделала</w:t>
        <w:tab/>
        <w:t>чтото</w:t>
        <w:tab/>
        <w:t>не</w:t>
        <w:tab/>
        <w:t>так</w:t>
        <w:tab/>
        <w:t>беря</w:t>
        <w:tab/>
        <w:t>на</w:t>
        <w:tab/>
        <w:t>себя</w:t>
        <w:tab/>
        <w:t>таким</w:t>
        <w:tab/>
        <w:t>образом</w:t>
        <w:tab/>
        <w:t>роль Преследователя</w:t>
      </w:r>
    </w:p>
    <w:p>
      <w:r>
        <w:t>В</w:t>
        <w:tab/>
        <w:t>этом</w:t>
        <w:tab/>
        <w:t>сжатом</w:t>
        <w:tab/>
        <w:t>наборе</w:t>
        <w:tab/>
        <w:t>транзакций</w:t>
        <w:tab/>
        <w:t>мы</w:t>
        <w:tab/>
        <w:t>очень</w:t>
        <w:tab/>
        <w:t>много</w:t>
        <w:tab/>
        <w:t>узнаем</w:t>
        <w:tab/>
        <w:t>об</w:t>
        <w:tab/>
        <w:t>истории двух</w:t>
        <w:tab/>
        <w:t>жизней</w:t>
        <w:tab/>
        <w:t>Миссис</w:t>
        <w:tab/>
        <w:t>Сейерс</w:t>
        <w:tab/>
        <w:t>первоначально</w:t>
        <w:tab/>
        <w:t>выступает</w:t>
        <w:tab/>
        <w:t>в</w:t>
        <w:tab/>
        <w:t>роли</w:t>
        <w:tab/>
        <w:t>унылой Жертвы</w:t>
        <w:tab/>
        <w:t>ясно</w:t>
        <w:tab/>
        <w:t>что</w:t>
        <w:tab/>
        <w:t>она</w:t>
        <w:tab/>
        <w:t>может</w:t>
        <w:tab/>
        <w:t>сделать</w:t>
        <w:tab/>
        <w:t>поворот</w:t>
        <w:tab/>
        <w:t>и</w:t>
        <w:tab/>
        <w:t>перейти</w:t>
        <w:tab/>
        <w:t>в</w:t>
        <w:tab/>
        <w:t>роль Преследователя</w:t>
        <w:tab/>
        <w:t>изобразив</w:t>
        <w:tab/>
        <w:t>что</w:t>
        <w:tab/>
        <w:t>все</w:t>
        <w:tab/>
        <w:t>произошло</w:t>
        <w:tab/>
        <w:t>случайно</w:t>
        <w:tab/>
        <w:t>и</w:t>
        <w:tab/>
        <w:t>она извиняется</w:t>
        <w:tab/>
        <w:t>Цель</w:t>
        <w:tab/>
        <w:t>сценария</w:t>
        <w:tab/>
        <w:t>Торопись</w:t>
        <w:tab/>
        <w:t>и</w:t>
        <w:tab/>
        <w:t>извиняйся</w:t>
        <w:tab/>
        <w:tab/>
        <w:t>избавиться</w:t>
        <w:tab/>
        <w:t>от ответственности</w:t>
        <w:tab/>
        <w:t>заставив</w:t>
        <w:tab/>
        <w:t>Жертву</w:t>
        <w:tab/>
        <w:t>извиняться</w:t>
        <w:tab/>
        <w:t>Дополняющую</w:t>
        <w:tab/>
        <w:t>сценарную фигуру</w:t>
        <w:tab/>
        <w:t>она</w:t>
        <w:tab/>
        <w:t>встретила</w:t>
        <w:tab/>
        <w:t>в</w:t>
        <w:tab/>
        <w:t>миссис</w:t>
        <w:tab/>
        <w:t>Каттере</w:t>
        <w:tab/>
        <w:t>сценарий</w:t>
        <w:tab/>
        <w:t>которой</w:t>
        <w:tab/>
        <w:t>очевидно может</w:t>
        <w:tab/>
        <w:t>быть</w:t>
        <w:tab/>
        <w:t>назван</w:t>
        <w:tab/>
        <w:t>Ударь</w:t>
        <w:tab/>
        <w:t>меня</w:t>
        <w:tab/>
        <w:t>и</w:t>
        <w:tab/>
        <w:t>я</w:t>
        <w:tab/>
        <w:t>извинюсь</w:t>
        <w:tab/>
        <w:t>или</w:t>
        <w:tab/>
        <w:t>Простите</w:t>
        <w:tab/>
        <w:t>что</w:t>
        <w:tab/>
        <w:t>мое лицо</w:t>
        <w:tab/>
        <w:t>попалось</w:t>
        <w:tab/>
        <w:t>на</w:t>
        <w:tab/>
        <w:t>пути</w:t>
        <w:tab/>
        <w:t>вашего</w:t>
        <w:tab/>
        <w:t>кулака</w:t>
        <w:tab/>
        <w:tab/>
        <w:t>типичный</w:t>
        <w:tab/>
        <w:t>сценарий</w:t>
        <w:tab/>
        <w:t>жены алкоголика</w:t>
      </w:r>
    </w:p>
    <w:p>
      <w:r>
        <w:t>Дэнни</w:t>
        <w:tab/>
        <w:t>молодой</w:t>
        <w:tab/>
        <w:t>человек</w:t>
        <w:tab/>
        <w:t>без</w:t>
        <w:tab/>
        <w:t>диплома</w:t>
        <w:tab/>
        <w:t>тоже</w:t>
        <w:tab/>
        <w:t>перелистывает</w:t>
        <w:tab/>
        <w:t>всю драматическую</w:t>
        <w:tab/>
        <w:t>историю</w:t>
        <w:tab/>
        <w:t>своей</w:t>
        <w:tab/>
        <w:t>жизни</w:t>
        <w:tab/>
        <w:t>рассказывая</w:t>
        <w:tab/>
        <w:t>о</w:t>
        <w:tab/>
        <w:t>своем</w:t>
        <w:tab/>
        <w:t>опыте</w:t>
        <w:tab/>
        <w:t>Как</w:t>
        <w:tab/>
        <w:t>уже отмечалось</w:t>
        <w:tab/>
        <w:t>название</w:t>
        <w:tab/>
        <w:t>его</w:t>
        <w:tab/>
        <w:t>любимой</w:t>
        <w:tab/>
        <w:t>игры</w:t>
        <w:tab/>
        <w:t>как</w:t>
        <w:tab/>
        <w:t>и</w:t>
        <w:tab/>
        <w:t>название</w:t>
        <w:tab/>
        <w:t>его</w:t>
        <w:tab/>
        <w:t>сценария Проведем</w:t>
        <w:tab/>
        <w:t>Джо</w:t>
        <w:tab/>
        <w:t>Дэнни</w:t>
        <w:tab/>
        <w:t>встречает</w:t>
        <w:tab/>
        <w:t>дружелюбного</w:t>
        <w:tab/>
        <w:t>Спасителя</w:t>
        <w:tab/>
        <w:t>который предлагает</w:t>
        <w:tab/>
        <w:t>за</w:t>
        <w:tab/>
        <w:t>плату</w:t>
        <w:tab/>
        <w:t>провести</w:t>
        <w:tab/>
        <w:t>его</w:t>
        <w:tab/>
        <w:t>жертву</w:t>
        <w:tab/>
        <w:t>профессора</w:t>
        <w:tab/>
        <w:t>Дэнни</w:t>
        <w:tab/>
        <w:t>заканчивает тем</w:t>
        <w:tab/>
        <w:t>что</w:t>
        <w:tab/>
        <w:t>становится</w:t>
        <w:tab/>
        <w:t>жертвой</w:t>
        <w:tab/>
        <w:t>а</w:t>
        <w:tab/>
        <w:t>его</w:t>
        <w:tab/>
        <w:t>дружески</w:t>
        <w:tab/>
        <w:t>настроенный</w:t>
        <w:tab/>
        <w:t>Спаситель оказывается</w:t>
        <w:tab/>
        <w:t>мошенником</w:t>
        <w:tab/>
        <w:t>или</w:t>
        <w:tab/>
        <w:t>еще</w:t>
        <w:tab/>
        <w:t>большим</w:t>
        <w:tab/>
        <w:t>Преследователем</w:t>
        <w:tab/>
        <w:t>чем</w:t>
        <w:tab/>
        <w:t>сам Дэнни</w:t>
        <w:tab/>
        <w:t>Профессор</w:t>
        <w:tab/>
        <w:t>который</w:t>
        <w:tab/>
        <w:t>неведомо</w:t>
        <w:tab/>
        <w:t>для</w:t>
        <w:tab/>
        <w:t>самого</w:t>
        <w:tab/>
        <w:t>себя</w:t>
        <w:tab/>
        <w:t>первоначально должен</w:t>
        <w:tab/>
        <w:t>был</w:t>
        <w:tab/>
        <w:t>стать</w:t>
        <w:tab/>
        <w:t>Жертвой</w:t>
        <w:tab/>
        <w:t>вынужден</w:t>
        <w:tab/>
        <w:t>играть</w:t>
        <w:tab/>
        <w:t>роль</w:t>
        <w:tab/>
        <w:t>Спасителя</w:t>
        <w:tab/>
        <w:t>Дэнни обращается</w:t>
        <w:tab/>
        <w:t>к</w:t>
        <w:tab/>
        <w:t>нему</w:t>
        <w:tab/>
        <w:t>за</w:t>
        <w:tab/>
        <w:t>помощью</w:t>
        <w:tab/>
        <w:t>чтобы</w:t>
        <w:tab/>
        <w:t>закончить</w:t>
        <w:tab/>
        <w:t>колледж</w:t>
        <w:tab/>
        <w:t>Такова</w:t>
        <w:tab/>
        <w:t>история жизни</w:t>
        <w:tab/>
        <w:t>Дэнни</w:t>
        <w:tab/>
        <w:t>Его</w:t>
        <w:tab/>
        <w:t>перехитрили</w:t>
        <w:tab/>
        <w:t>в</w:t>
        <w:tab/>
        <w:t>его</w:t>
        <w:tab/>
        <w:t>попытках</w:t>
        <w:tab/>
        <w:t>провести</w:t>
        <w:tab/>
        <w:t>когото</w:t>
        <w:tab/>
        <w:t>и заканчивает</w:t>
        <w:tab/>
        <w:t>он</w:t>
        <w:tab/>
        <w:t>в</w:t>
        <w:tab/>
        <w:t>роли</w:t>
        <w:tab/>
        <w:t>мученика</w:t>
        <w:tab/>
        <w:t>но</w:t>
        <w:tab/>
        <w:t>поскольку</w:t>
        <w:tab/>
        <w:t>все</w:t>
        <w:tab/>
        <w:t>видят</w:t>
        <w:tab/>
        <w:t>что</w:t>
        <w:tab/>
        <w:t>он</w:t>
        <w:tab/>
        <w:t>сам виновен</w:t>
        <w:tab/>
        <w:t>в</w:t>
        <w:tab/>
        <w:t>своем</w:t>
        <w:tab/>
        <w:t>падении</w:t>
        <w:tab/>
        <w:t>вместо</w:t>
        <w:tab/>
        <w:t>сочувствия</w:t>
        <w:tab/>
        <w:t>он</w:t>
        <w:tab/>
        <w:t>встречает</w:t>
        <w:tab/>
        <w:t>смех</w:t>
        <w:tab/>
        <w:t>Он</w:t>
        <w:tab/>
        <w:t>не только</w:t>
        <w:tab/>
        <w:t>не</w:t>
        <w:tab/>
        <w:t>справляется</w:t>
        <w:tab/>
        <w:t>со</w:t>
        <w:tab/>
        <w:t>своим</w:t>
        <w:tab/>
        <w:t>делом</w:t>
        <w:tab/>
        <w:t>он</w:t>
        <w:tab/>
        <w:t>не</w:t>
        <w:tab/>
        <w:t>может</w:t>
        <w:tab/>
        <w:t>даже</w:t>
        <w:tab/>
        <w:t>стать</w:t>
        <w:tab/>
        <w:t>мучеником Это</w:t>
        <w:tab/>
        <w:t>единственное</w:t>
        <w:tab/>
        <w:t>что</w:t>
        <w:tab/>
        <w:t>удерживает</w:t>
        <w:tab/>
        <w:t>его</w:t>
        <w:tab/>
        <w:t>от</w:t>
        <w:tab/>
        <w:t>самоубийства</w:t>
        <w:tab/>
        <w:t>Он</w:t>
        <w:tab/>
        <w:t>знает</w:t>
        <w:tab/>
        <w:t>что</w:t>
        <w:tab/>
        <w:t>если попытается</w:t>
        <w:tab/>
        <w:t>у</w:t>
        <w:tab/>
        <w:t>него</w:t>
        <w:tab/>
        <w:t>ничего</w:t>
        <w:tab/>
        <w:t>не</w:t>
        <w:tab/>
        <w:t>получится</w:t>
        <w:tab/>
        <w:t>и</w:t>
        <w:tab/>
        <w:t>все</w:t>
        <w:tab/>
        <w:t>будут</w:t>
        <w:tab/>
        <w:t>только</w:t>
        <w:tab/>
        <w:t>смеяться</w:t>
        <w:tab/>
        <w:t>над ним</w:t>
        <w:tab/>
        <w:t>а</w:t>
        <w:tab/>
        <w:t>если</w:t>
        <w:tab/>
        <w:t>даже</w:t>
        <w:tab/>
        <w:t>получится</w:t>
        <w:tab/>
        <w:t>произойдет</w:t>
        <w:tab/>
        <w:t>чтонибудь</w:t>
        <w:tab/>
        <w:t>такое</w:t>
        <w:tab/>
        <w:t>что</w:t>
        <w:tab/>
        <w:t>сделает</w:t>
        <w:tab/>
        <w:t>его самоубийство</w:t>
        <w:tab/>
        <w:t>смехотворным</w:t>
        <w:tab/>
        <w:t>Даже</w:t>
        <w:tab/>
        <w:t>его</w:t>
        <w:tab/>
        <w:t>попытки</w:t>
        <w:tab/>
        <w:t>психоза</w:t>
        <w:tab/>
        <w:t>неубедительны</w:t>
        <w:tab/>
        <w:t>и заставляют</w:t>
        <w:tab/>
        <w:t>остальных</w:t>
        <w:tab/>
        <w:t>членов</w:t>
        <w:tab/>
        <w:t>группы</w:t>
        <w:tab/>
        <w:t>смеяться</w:t>
        <w:tab/>
        <w:t>То</w:t>
        <w:tab/>
        <w:t>что</w:t>
        <w:tab/>
        <w:t>дала</w:t>
        <w:tab/>
        <w:t>ему</w:t>
        <w:tab/>
        <w:t>мать оказалось</w:t>
        <w:tab/>
        <w:t>доброжелательной</w:t>
        <w:tab/>
        <w:t>сценарной</w:t>
        <w:tab/>
        <w:t>западней</w:t>
        <w:tab/>
        <w:t>Слушай</w:t>
        <w:tab/>
        <w:tab/>
        <w:t>говорила она</w:t>
        <w:tab/>
        <w:t>Дэнни</w:t>
        <w:tab/>
        <w:tab/>
        <w:t>тебя</w:t>
        <w:tab/>
        <w:t>во</w:t>
        <w:tab/>
        <w:t>всем</w:t>
        <w:tab/>
        <w:t>будут</w:t>
        <w:tab/>
        <w:t>преследовать</w:t>
        <w:tab/>
        <w:t>неудачи</w:t>
        <w:tab/>
        <w:t>Бесполезно</w:t>
        <w:tab/>
        <w:t>биться головой</w:t>
        <w:tab/>
        <w:t>об</w:t>
        <w:tab/>
        <w:t>стену</w:t>
        <w:tab/>
        <w:t>потому</w:t>
        <w:tab/>
        <w:t>что</w:t>
        <w:tab/>
        <w:t>ты</w:t>
        <w:tab/>
        <w:t>не</w:t>
        <w:tab/>
        <w:t>сумеешь</w:t>
        <w:tab/>
        <w:t>даже</w:t>
        <w:tab/>
        <w:t>сойти</w:t>
        <w:tab/>
        <w:t>с</w:t>
        <w:tab/>
        <w:t>ума</w:t>
        <w:tab/>
        <w:t>или</w:t>
        <w:tab/>
        <w:t>убить себя</w:t>
        <w:tab/>
        <w:t>Уходи</w:t>
        <w:tab/>
        <w:t>и</w:t>
        <w:tab/>
        <w:t>попытайся</w:t>
        <w:tab/>
        <w:t>а</w:t>
        <w:tab/>
        <w:t>когда</w:t>
        <w:tab/>
        <w:t>убедишься</w:t>
        <w:tab/>
        <w:t>возвращайся</w:t>
        <w:tab/>
        <w:t>ко</w:t>
        <w:tab/>
        <w:t>мне</w:t>
        <w:tab/>
        <w:t>как хороший</w:t>
        <w:tab/>
        <w:t>мальчик</w:t>
        <w:tab/>
        <w:t>и</w:t>
        <w:tab/>
        <w:t>я</w:t>
        <w:tab/>
        <w:t>обо</w:t>
        <w:tab/>
        <w:t>всем</w:t>
        <w:tab/>
        <w:t>позабочусь</w:t>
      </w:r>
    </w:p>
    <w:p>
      <w:r>
        <w:t>Такова</w:t>
        <w:tab/>
        <w:t>одна</w:t>
        <w:tab/>
        <w:t>из</w:t>
        <w:tab/>
        <w:t>наград</w:t>
        <w:tab/>
        <w:t>группового</w:t>
        <w:tab/>
        <w:t>терапевта</w:t>
        <w:tab/>
        <w:t>если</w:t>
        <w:tab/>
        <w:t>он</w:t>
        <w:tab/>
        <w:t>наблюдает</w:t>
        <w:tab/>
        <w:t>за каждым</w:t>
        <w:tab/>
        <w:t>движением</w:t>
        <w:tab/>
        <w:t>каждого</w:t>
        <w:tab/>
        <w:t>пациента</w:t>
        <w:tab/>
        <w:t>в</w:t>
        <w:tab/>
        <w:t>каждый</w:t>
        <w:tab/>
        <w:t>момент</w:t>
        <w:tab/>
        <w:t>в</w:t>
        <w:tab/>
        <w:t>течение</w:t>
        <w:tab/>
        <w:t>сессии Он</w:t>
        <w:tab/>
        <w:t>может</w:t>
        <w:tab/>
        <w:t>заметить</w:t>
        <w:tab/>
        <w:t>как</w:t>
        <w:tab/>
        <w:t>пациент</w:t>
        <w:tab/>
        <w:t>в</w:t>
        <w:tab/>
        <w:t>несколько</w:t>
        <w:tab/>
        <w:t>секунд</w:t>
        <w:tab/>
        <w:t>в</w:t>
        <w:tab/>
        <w:t>сжатом</w:t>
        <w:tab/>
        <w:t>виде переживает</w:t>
        <w:tab/>
        <w:t>весь</w:t>
        <w:tab/>
        <w:t>свой</w:t>
        <w:tab/>
        <w:t>сценарий</w:t>
        <w:tab/>
        <w:t>Эти</w:t>
        <w:tab/>
        <w:t>несколько</w:t>
        <w:tab/>
        <w:t>секунд</w:t>
        <w:tab/>
        <w:t>могут</w:t>
        <w:tab/>
        <w:t>совершенно прояснить</w:t>
        <w:tab/>
        <w:t>случай</w:t>
        <w:tab/>
        <w:t>рассказав</w:t>
        <w:tab/>
        <w:t>терапевту</w:t>
        <w:tab/>
        <w:t>историю</w:t>
        <w:tab/>
        <w:t>жизни</w:t>
        <w:tab/>
        <w:t>пациента</w:t>
        <w:tab/>
        <w:t>в противном</w:t>
        <w:tab/>
        <w:t>случае</w:t>
        <w:tab/>
        <w:t>пришлось</w:t>
        <w:tab/>
        <w:t>бы</w:t>
        <w:tab/>
        <w:t>потратить</w:t>
        <w:tab/>
        <w:t>месяцы</w:t>
        <w:tab/>
        <w:t>и</w:t>
        <w:tab/>
        <w:t>годы</w:t>
        <w:tab/>
        <w:t>на</w:t>
        <w:tab/>
        <w:t>раскопки</w:t>
        <w:tab/>
        <w:t>и прояснения</w:t>
        <w:tab/>
        <w:t>К</w:t>
        <w:tab/>
        <w:t>несчастью</w:t>
        <w:tab/>
        <w:t>невозможно</w:t>
        <w:tab/>
        <w:t>предсказать</w:t>
        <w:tab/>
        <w:t>когда</w:t>
        <w:tab/>
        <w:t>это</w:t>
        <w:tab/>
        <w:t>произойдет</w:t>
        <w:tab/>
        <w:t>В той</w:t>
        <w:tab/>
        <w:t>или</w:t>
        <w:tab/>
        <w:t>иной</w:t>
        <w:tab/>
        <w:t>форме</w:t>
        <w:tab/>
        <w:t>это</w:t>
        <w:tab/>
        <w:t>вероятно</w:t>
        <w:tab/>
        <w:t>происходит</w:t>
        <w:tab/>
        <w:t>с</w:t>
        <w:tab/>
        <w:t>каждым</w:t>
        <w:tab/>
        <w:t>пациентом</w:t>
        <w:tab/>
        <w:t>на каждой</w:t>
        <w:tab/>
        <w:t>групповой</w:t>
        <w:tab/>
        <w:t>встрече</w:t>
        <w:tab/>
        <w:t>но</w:t>
        <w:tab/>
        <w:t>обычно</w:t>
        <w:tab/>
        <w:t>более</w:t>
        <w:tab/>
        <w:t>или</w:t>
        <w:tab/>
        <w:t>менее</w:t>
        <w:tab/>
        <w:t>замаскировано</w:t>
        <w:tab/>
        <w:t>или закодировано</w:t>
        <w:tab/>
        <w:t>Расшифровка</w:t>
        <w:tab/>
        <w:t>зависит</w:t>
        <w:tab/>
        <w:t>от</w:t>
        <w:tab/>
        <w:t>готовности</w:t>
        <w:tab/>
        <w:t>терапевта</w:t>
        <w:tab/>
        <w:t>понять происшедшее</w:t>
        <w:tab/>
        <w:t>а</w:t>
        <w:tab/>
        <w:t>это</w:t>
        <w:tab/>
        <w:t>в</w:t>
        <w:tab/>
        <w:t>свою</w:t>
        <w:tab/>
        <w:t>очередь</w:t>
        <w:tab/>
        <w:t>зависит</w:t>
        <w:tab/>
        <w:t>от</w:t>
        <w:tab/>
        <w:t>его</w:t>
        <w:tab/>
        <w:t>интуиции</w:t>
        <w:tab/>
        <w:t>Когда</w:t>
        <w:tab/>
        <w:t>он</w:t>
        <w:tab/>
        <w:t>не только</w:t>
        <w:tab/>
        <w:t>готов</w:t>
        <w:tab/>
        <w:t>к</w:t>
        <w:tab/>
        <w:t>интуитивному</w:t>
        <w:tab/>
        <w:t>восприятию</w:t>
        <w:tab/>
        <w:t>того</w:t>
        <w:tab/>
        <w:t>что</w:t>
        <w:tab/>
        <w:t>произошло</w:t>
        <w:tab/>
        <w:t>но</w:t>
        <w:tab/>
        <w:t>и способен</w:t>
        <w:tab/>
        <w:t>передать</w:t>
        <w:tab/>
        <w:t>понимание</w:t>
        <w:tab/>
        <w:t>Взрослому</w:t>
        <w:tab/>
        <w:t>терапевт</w:t>
        <w:tab/>
        <w:t>может</w:t>
        <w:tab/>
        <w:t>распознать сценарий</w:t>
        <w:tab/>
        <w:t>пациента</w:t>
        <w:tab/>
        <w:t>включая</w:t>
        <w:tab/>
        <w:t>роли</w:t>
        <w:tab/>
        <w:t>которые</w:t>
        <w:tab/>
        <w:t>исполняют</w:t>
        <w:tab/>
        <w:t>он</w:t>
        <w:tab/>
        <w:t>сам</w:t>
        <w:tab/>
        <w:t>и</w:t>
        <w:tab/>
        <w:t>другие члены</w:t>
        <w:tab/>
        <w:t>группы</w:t>
        <w:tab/>
        <w:t>Поскольку</w:t>
        <w:tab/>
        <w:t>эти</w:t>
        <w:tab/>
        <w:t>роли</w:t>
        <w:tab/>
        <w:t>очень</w:t>
        <w:tab/>
        <w:t>важны</w:t>
        <w:tab/>
        <w:t>для</w:t>
        <w:tab/>
        <w:t>успешного</w:t>
        <w:tab/>
        <w:t>лечения мы</w:t>
        <w:tab/>
        <w:t>рассмотрим</w:t>
        <w:tab/>
        <w:t>их</w:t>
        <w:tab/>
        <w:t>в</w:t>
        <w:tab/>
        <w:t>следующей</w:t>
        <w:tab/>
        <w:t>главе</w:t>
      </w:r>
    </w:p>
    <w:p>
      <w:r>
        <w:t>А</w:t>
        <w:tab/>
        <w:t>Роль</w:t>
        <w:tab/>
        <w:t>терапевта</w:t>
        <w:tab/>
      </w:r>
    </w:p>
    <w:p>
      <w:r>
        <w:t>Мы</w:t>
        <w:tab/>
        <w:t>уже</w:t>
        <w:tab/>
        <w:t>говорили</w:t>
        <w:tab/>
        <w:t>о</w:t>
        <w:tab/>
        <w:t>том</w:t>
        <w:tab/>
        <w:t>как</w:t>
        <w:tab/>
        <w:t>пациент</w:t>
        <w:tab/>
        <w:t>выбирает</w:t>
        <w:tab/>
        <w:t>терапевта</w:t>
        <w:tab/>
        <w:t>если</w:t>
        <w:tab/>
        <w:t>у</w:t>
        <w:tab/>
        <w:t>него есть</w:t>
        <w:tab/>
        <w:t>выбор</w:t>
        <w:tab/>
        <w:t>Если</w:t>
        <w:tab/>
        <w:t>же</w:t>
        <w:tab/>
        <w:t>выбора</w:t>
        <w:tab/>
        <w:t>нет</w:t>
        <w:tab/>
        <w:t>он</w:t>
        <w:tab/>
        <w:t>попытается</w:t>
        <w:tab/>
        <w:t>манипулировать терапевтом</w:t>
        <w:tab/>
        <w:t>чтобы</w:t>
        <w:tab/>
        <w:t>тот</w:t>
        <w:tab/>
        <w:t>исполнил</w:t>
        <w:tab/>
        <w:t>роль</w:t>
        <w:tab/>
        <w:t>предписанную</w:t>
        <w:tab/>
        <w:t>сценарием</w:t>
        <w:tab/>
        <w:t>пациента Как</w:t>
        <w:tab/>
        <w:t>только</w:t>
        <w:tab/>
        <w:t>миновала</w:t>
        <w:tab/>
        <w:t>предварительная</w:t>
        <w:tab/>
        <w:t>фаза</w:t>
        <w:tab/>
        <w:t>пациент</w:t>
        <w:tab/>
        <w:t>попытается</w:t>
        <w:tab/>
        <w:t>заполнить с</w:t>
        <w:tab/>
        <w:t>помощью</w:t>
        <w:tab/>
        <w:t>терапевта</w:t>
        <w:tab/>
        <w:t>ту</w:t>
        <w:tab/>
        <w:t>нишу</w:t>
        <w:tab/>
        <w:t>которая</w:t>
        <w:tab/>
        <w:t>в</w:t>
        <w:tab/>
        <w:t>детстве</w:t>
        <w:tab/>
        <w:t>была</w:t>
        <w:tab/>
        <w:t>отведена волшебнику</w:t>
        <w:tab/>
        <w:t>чтобы</w:t>
        <w:tab/>
        <w:t>получить</w:t>
        <w:tab/>
        <w:t>от</w:t>
        <w:tab/>
        <w:t>него</w:t>
        <w:tab/>
        <w:t>необходимое</w:t>
        <w:tab/>
        <w:t>волшебство</w:t>
        <w:tab/>
        <w:t>науку куриный</w:t>
        <w:tab/>
        <w:t>бульон</w:t>
        <w:tab/>
        <w:t>или</w:t>
        <w:tab/>
        <w:t>религию</w:t>
        <w:tab/>
        <w:t>Пока</w:t>
        <w:tab/>
        <w:t>Ребенок</w:t>
        <w:tab/>
        <w:t>пациента</w:t>
        <w:tab/>
        <w:t>организует</w:t>
        <w:tab/>
        <w:t>игры и</w:t>
        <w:tab/>
        <w:t>сценарные</w:t>
        <w:tab/>
        <w:t>действия</w:t>
        <w:tab/>
        <w:t>необходимые</w:t>
        <w:tab/>
        <w:t>для</w:t>
        <w:tab/>
        <w:t>этого</w:t>
        <w:tab/>
        <w:t>его</w:t>
        <w:tab/>
        <w:t>Взрослый</w:t>
        <w:tab/>
        <w:t>пытается разобраться</w:t>
        <w:tab/>
        <w:t>чего</w:t>
        <w:tab/>
        <w:t>ожидать</w:t>
        <w:tab/>
        <w:t>от</w:t>
        <w:tab/>
        <w:t>лечения</w:t>
        <w:tab/>
        <w:t>Чем</w:t>
        <w:tab/>
        <w:t>быстрее</w:t>
        <w:tab/>
        <w:t>терапевт</w:t>
        <w:tab/>
        <w:t>поймет</w:t>
        <w:tab/>
        <w:t>какую роль</w:t>
        <w:tab/>
        <w:t>он</w:t>
        <w:tab/>
        <w:t>должен</w:t>
        <w:tab/>
        <w:t>сыграть</w:t>
        <w:tab/>
        <w:t>и</w:t>
        <w:tab/>
        <w:t>узнает</w:t>
        <w:tab/>
        <w:t>драму</w:t>
        <w:tab/>
        <w:t>которую</w:t>
        <w:tab/>
        <w:t>пациент</w:t>
        <w:tab/>
        <w:t>в</w:t>
        <w:tab/>
        <w:t>свое</w:t>
        <w:tab/>
        <w:t>время попытается</w:t>
        <w:tab/>
        <w:t>привести</w:t>
        <w:tab/>
        <w:t>к</w:t>
        <w:tab/>
        <w:t>кульминации</w:t>
        <w:tab/>
        <w:t>и</w:t>
        <w:tab/>
        <w:t>развязке</w:t>
        <w:tab/>
        <w:t>тем</w:t>
        <w:tab/>
        <w:t>более</w:t>
        <w:tab/>
        <w:t>эффективной будет</w:t>
        <w:tab/>
        <w:t>его</w:t>
        <w:tab/>
        <w:t>помощь</w:t>
        <w:tab/>
        <w:t>пациенту</w:t>
        <w:tab/>
        <w:t>он</w:t>
        <w:tab/>
        <w:t>поможет</w:t>
        <w:tab/>
        <w:t>пациенту</w:t>
        <w:tab/>
        <w:t>выйти</w:t>
        <w:tab/>
        <w:t>из</w:t>
        <w:tab/>
        <w:t>своего сценария</w:t>
        <w:tab/>
        <w:t>в</w:t>
        <w:tab/>
        <w:t>реальный</w:t>
        <w:tab/>
        <w:t>мир</w:t>
        <w:tab/>
        <w:t>где</w:t>
        <w:tab/>
        <w:t>тот</w:t>
        <w:tab/>
        <w:t>сможет</w:t>
        <w:tab/>
        <w:t>излечиться</w:t>
        <w:tab/>
        <w:t>а</w:t>
        <w:tab/>
        <w:t>не</w:t>
        <w:tab/>
        <w:t>просто</w:t>
        <w:tab/>
        <w:t>добиться улучшения</w:t>
      </w:r>
    </w:p>
    <w:p>
      <w:r>
        <w:t>Б</w:t>
        <w:tab/>
        <w:t>Дозировка</w:t>
        <w:tab/>
        <w:t>игр</w:t>
        <w:tab/>
      </w:r>
    </w:p>
    <w:p>
      <w:r>
        <w:t>Как</w:t>
        <w:tab/>
        <w:t>утверждают</w:t>
        <w:tab/>
        <w:t>многие</w:t>
        <w:tab/>
        <w:t>клиницисты</w:t>
        <w:tab/>
        <w:t>невротики</w:t>
        <w:tab/>
        <w:t>обращаются</w:t>
        <w:tab/>
        <w:t>к</w:t>
        <w:tab/>
        <w:t>врачу не</w:t>
        <w:tab/>
        <w:t>для</w:t>
        <w:tab/>
        <w:t>того</w:t>
        <w:tab/>
        <w:t>чтобы</w:t>
        <w:tab/>
        <w:t>вылечиться</w:t>
        <w:tab/>
        <w:t>а</w:t>
        <w:tab/>
        <w:t>чтобы</w:t>
        <w:tab/>
        <w:t>понять</w:t>
        <w:tab/>
        <w:t>как</w:t>
        <w:tab/>
        <w:t>стать</w:t>
        <w:tab/>
        <w:t>еще</w:t>
        <w:tab/>
        <w:t>лучшим невротиком</w:t>
        <w:tab/>
        <w:t>Сценарные</w:t>
        <w:tab/>
        <w:t>аналитики</w:t>
        <w:tab/>
        <w:t>утверждают</w:t>
        <w:tab/>
        <w:t>нечто</w:t>
        <w:tab/>
        <w:t>похожее</w:t>
        <w:tab/>
        <w:t>пациент приходит</w:t>
        <w:tab/>
        <w:t>не</w:t>
        <w:tab/>
        <w:t>для</w:t>
        <w:tab/>
        <w:t>того</w:t>
        <w:tab/>
        <w:t>чтобы</w:t>
        <w:tab/>
        <w:t>вылечиться</w:t>
        <w:tab/>
        <w:t>а</w:t>
        <w:tab/>
        <w:t>чтобы</w:t>
        <w:tab/>
        <w:t>научиться</w:t>
        <w:tab/>
        <w:t>лучше</w:t>
        <w:tab/>
        <w:t>играть</w:t>
        <w:tab/>
        <w:t>в свои</w:t>
        <w:tab/>
        <w:t>игры</w:t>
        <w:tab/>
        <w:t>Поэтому</w:t>
        <w:tab/>
        <w:t>он</w:t>
        <w:tab/>
        <w:t>уйдет</w:t>
        <w:tab/>
        <w:t>если</w:t>
        <w:tab/>
        <w:t>терапевт</w:t>
        <w:tab/>
        <w:t>откажется</w:t>
        <w:tab/>
        <w:t>подыгрывать</w:t>
        <w:tab/>
        <w:t>ему</w:t>
        <w:tab/>
        <w:t>но уйдет</w:t>
        <w:tab/>
        <w:t>и</w:t>
        <w:tab/>
        <w:t>в</w:t>
        <w:tab/>
        <w:t>том</w:t>
        <w:tab/>
        <w:t>случае</w:t>
        <w:tab/>
        <w:t>если</w:t>
        <w:tab/>
        <w:t>терапевт</w:t>
        <w:tab/>
        <w:t>простак</w:t>
        <w:tab/>
        <w:t>и</w:t>
        <w:tab/>
        <w:t>его</w:t>
        <w:tab/>
        <w:t>легко</w:t>
        <w:tab/>
        <w:t>провести</w:t>
        <w:tab/>
        <w:t>В</w:t>
        <w:tab/>
        <w:t>этом отношении</w:t>
        <w:tab/>
        <w:t>транзакционные</w:t>
        <w:tab/>
        <w:t>игры</w:t>
        <w:tab/>
        <w:t>подобны</w:t>
        <w:tab/>
        <w:t>шахматам</w:t>
        <w:tab/>
        <w:t>заядлого</w:t>
        <w:tab/>
        <w:t>шахматиста совсем</w:t>
        <w:tab/>
        <w:t>не</w:t>
        <w:tab/>
        <w:t>интересуют</w:t>
        <w:tab/>
        <w:t>и</w:t>
        <w:tab/>
        <w:t>те</w:t>
        <w:tab/>
        <w:t>кто</w:t>
        <w:tab/>
        <w:t>не</w:t>
        <w:tab/>
        <w:t>умеет</w:t>
        <w:tab/>
        <w:t>играть</w:t>
        <w:tab/>
        <w:t>и</w:t>
        <w:tab/>
        <w:t>те</w:t>
        <w:tab/>
        <w:t>кто</w:t>
        <w:tab/>
        <w:t>играет</w:t>
        <w:tab/>
        <w:t>плохо</w:t>
        <w:tab/>
        <w:t>и</w:t>
        <w:tab/>
        <w:t>не оказывает</w:t>
        <w:tab/>
        <w:t>сопротивления</w:t>
        <w:tab/>
        <w:t>В</w:t>
        <w:tab/>
        <w:t>терапевтической</w:t>
        <w:tab/>
        <w:t>группе</w:t>
        <w:tab/>
        <w:t>заядлый</w:t>
        <w:tab/>
        <w:t>игрокалкоголик</w:t>
        <w:tab/>
        <w:t>рассердится</w:t>
        <w:tab/>
        <w:t>если</w:t>
        <w:tab/>
        <w:t>никто</w:t>
        <w:tab/>
        <w:t>не</w:t>
        <w:tab/>
        <w:t>захочет</w:t>
        <w:tab/>
        <w:t>преследовать</w:t>
        <w:tab/>
        <w:t>или</w:t>
        <w:tab/>
        <w:t>спасать его</w:t>
        <w:tab/>
        <w:t>играть</w:t>
        <w:tab/>
        <w:t>роли</w:t>
        <w:tab/>
        <w:t>Простака</w:t>
        <w:tab/>
        <w:t>или</w:t>
        <w:tab/>
        <w:t>Посредника</w:t>
        <w:tab/>
        <w:t>и</w:t>
        <w:tab/>
        <w:t>скоро</w:t>
        <w:tab/>
        <w:t>покинет</w:t>
        <w:tab/>
        <w:t>группу</w:t>
        <w:tab/>
        <w:t>Он покинет</w:t>
        <w:tab/>
        <w:t>ее</w:t>
        <w:tab/>
        <w:t>и</w:t>
        <w:tab/>
        <w:t>в</w:t>
        <w:tab/>
        <w:t>том</w:t>
        <w:tab/>
        <w:t>случае</w:t>
        <w:tab/>
        <w:t>если</w:t>
        <w:tab/>
        <w:t>Спасители</w:t>
        <w:tab/>
        <w:t>слишком</w:t>
        <w:tab/>
        <w:t>сентиментальны</w:t>
        <w:tab/>
        <w:t>или Преследователи</w:t>
        <w:tab/>
        <w:t>слишком</w:t>
        <w:tab/>
        <w:t>энергичны</w:t>
        <w:tab/>
        <w:t>потому</w:t>
        <w:tab/>
        <w:t>что</w:t>
        <w:tab/>
        <w:t>нет</w:t>
        <w:tab/>
        <w:t>никакого</w:t>
        <w:tab/>
        <w:t>интереса</w:t>
        <w:tab/>
        <w:t>в игре</w:t>
        <w:tab/>
        <w:t>если</w:t>
        <w:tab/>
        <w:t>они</w:t>
        <w:tab/>
        <w:t>слишком</w:t>
        <w:tab/>
        <w:t>легко</w:t>
        <w:tab/>
        <w:t>попадутся</w:t>
        <w:tab/>
        <w:t>ему</w:t>
        <w:tab/>
        <w:t>на</w:t>
        <w:tab/>
        <w:t>крючок</w:t>
        <w:tab/>
        <w:t>Подобно</w:t>
        <w:tab/>
        <w:t>всем игрокам</w:t>
        <w:tab/>
        <w:t>он</w:t>
        <w:tab/>
        <w:t>предпочитает</w:t>
        <w:tab/>
        <w:t>некоторое</w:t>
        <w:tab/>
        <w:t>мастерство</w:t>
        <w:tab/>
        <w:t>и</w:t>
        <w:tab/>
        <w:t>сдержанность</w:t>
        <w:tab/>
        <w:t>со стороны</w:t>
        <w:tab/>
        <w:t>партнеров</w:t>
        <w:tab/>
        <w:t>или</w:t>
        <w:tab/>
        <w:t>противников</w:t>
        <w:tab/>
        <w:t>Если</w:t>
        <w:tab/>
        <w:t>же</w:t>
        <w:tab/>
        <w:t>они</w:t>
        <w:tab/>
        <w:t>слишком</w:t>
        <w:tab/>
        <w:t>сильны</w:t>
        <w:tab/>
        <w:t>как Армия</w:t>
        <w:tab/>
        <w:t>спасения</w:t>
        <w:tab/>
        <w:t>он</w:t>
        <w:tab/>
        <w:t>задержится</w:t>
        <w:tab/>
        <w:t>ненадолго</w:t>
      </w:r>
    </w:p>
    <w:p>
      <w:r>
        <w:t>Он</w:t>
        <w:tab/>
        <w:t>может</w:t>
        <w:tab/>
        <w:t>покинуть</w:t>
        <w:tab/>
        <w:t>и</w:t>
        <w:tab/>
        <w:t>Анонимных</w:t>
        <w:tab/>
        <w:t>алкоголиков</w:t>
        <w:tab/>
        <w:t>если</w:t>
        <w:tab/>
        <w:t>сочтет</w:t>
        <w:tab/>
        <w:t>что</w:t>
        <w:tab/>
        <w:t>они</w:t>
        <w:tab/>
        <w:t>не представляют</w:t>
        <w:tab/>
        <w:t>реального</w:t>
        <w:tab/>
        <w:t>вызова</w:t>
        <w:tab/>
        <w:t>со</w:t>
        <w:tab/>
        <w:t>своим</w:t>
        <w:tab/>
        <w:t>утверждением</w:t>
        <w:tab/>
        <w:t>Это</w:t>
        <w:tab/>
        <w:t>не</w:t>
        <w:tab/>
        <w:t>ты</w:t>
        <w:tab/>
        <w:t>это болезнь</w:t>
        <w:tab/>
        <w:t>и</w:t>
        <w:tab/>
        <w:t>со</w:t>
        <w:tab/>
        <w:t>своими</w:t>
        <w:tab/>
        <w:t>угрозами</w:t>
        <w:tab/>
        <w:t>деревянной</w:t>
        <w:tab/>
        <w:t>печени</w:t>
        <w:tab/>
        <w:t>Только</w:t>
        <w:tab/>
        <w:t>миновав</w:t>
        <w:tab/>
        <w:t>эту первоначальную</w:t>
        <w:tab/>
        <w:t>стадию</w:t>
        <w:tab/>
        <w:t>сможет</w:t>
        <w:tab/>
        <w:t>он</w:t>
        <w:tab/>
        <w:t>оценить</w:t>
        <w:tab/>
        <w:t>реальную</w:t>
        <w:tab/>
        <w:t>пользу</w:t>
        <w:tab/>
        <w:t>лечения Синанон</w:t>
        <w:tab/>
        <w:t>добивается</w:t>
        <w:tab/>
        <w:t>лучших</w:t>
        <w:tab/>
        <w:t>результатов</w:t>
        <w:tab/>
        <w:t>обращаясь</w:t>
        <w:tab/>
        <w:t>с</w:t>
        <w:tab/>
        <w:t>ним</w:t>
        <w:tab/>
        <w:t>сурово</w:t>
        <w:tab/>
        <w:t>и утверждая</w:t>
        <w:tab/>
        <w:t>Не</w:t>
        <w:tab/>
        <w:t>болезнь</w:t>
        <w:tab/>
        <w:t>а</w:t>
        <w:tab/>
        <w:t>ты</w:t>
        <w:tab/>
        <w:t>сам</w:t>
        <w:tab/>
        <w:t>виноват</w:t>
        <w:tab/>
        <w:t>в</w:t>
        <w:tab/>
        <w:t>том</w:t>
        <w:tab/>
        <w:t>что</w:t>
        <w:tab/>
        <w:t>стал</w:t>
        <w:tab/>
        <w:t>наркоманом Таким</w:t>
        <w:tab/>
        <w:t>образом</w:t>
        <w:tab/>
        <w:t>алкоголик</w:t>
        <w:tab/>
        <w:t>может</w:t>
        <w:tab/>
        <w:t>покинуть</w:t>
        <w:tab/>
        <w:t>анонимных</w:t>
        <w:tab/>
        <w:t>алкоголиков</w:t>
        <w:tab/>
        <w:t>и обратиться</w:t>
        <w:tab/>
        <w:t>к</w:t>
        <w:tab/>
        <w:t>семейному</w:t>
        <w:tab/>
        <w:t>врачу</w:t>
        <w:tab/>
        <w:t>который</w:t>
        <w:tab/>
        <w:t>совсем</w:t>
        <w:tab/>
        <w:t>не</w:t>
        <w:tab/>
        <w:t>так</w:t>
        <w:tab/>
        <w:t>уж</w:t>
        <w:tab/>
        <w:t>убежден</w:t>
        <w:tab/>
        <w:t>что</w:t>
        <w:tab/>
        <w:t>это болезнь</w:t>
        <w:tab/>
        <w:t>Если</w:t>
        <w:tab/>
        <w:t>же</w:t>
        <w:tab/>
        <w:t>он</w:t>
        <w:tab/>
        <w:t>решительный</w:t>
        <w:tab/>
        <w:t>человек</w:t>
        <w:tab/>
        <w:t>то</w:t>
        <w:tab/>
        <w:t>может</w:t>
        <w:tab/>
        <w:t>обратиться</w:t>
        <w:tab/>
        <w:t>к психотерапевту</w:t>
        <w:tab/>
        <w:t>даже</w:t>
        <w:tab/>
        <w:t>к</w:t>
        <w:tab/>
        <w:t>такому</w:t>
        <w:tab/>
        <w:t>который</w:t>
        <w:tab/>
        <w:t>скажет</w:t>
        <w:tab/>
        <w:t>что</w:t>
        <w:tab/>
        <w:t>это</w:t>
        <w:tab/>
        <w:t>совсем</w:t>
        <w:tab/>
        <w:t>не</w:t>
        <w:tab/>
        <w:t>болезнь Если</w:t>
        <w:tab/>
        <w:t>он</w:t>
        <w:tab/>
        <w:t>готов</w:t>
        <w:tab/>
        <w:t>выздороветь</w:t>
        <w:tab/>
        <w:t>может</w:t>
        <w:tab/>
        <w:t>обратиться</w:t>
        <w:tab/>
        <w:t>к</w:t>
        <w:tab/>
        <w:t>сценарному</w:t>
        <w:tab/>
        <w:t>аналитику</w:t>
        <w:tab/>
        <w:t>или встретиться</w:t>
        <w:tab/>
        <w:t>с</w:t>
        <w:tab/>
        <w:t>ним</w:t>
        <w:tab/>
        <w:t>случайно</w:t>
        <w:tab/>
        <w:t>и</w:t>
        <w:tab/>
        <w:t>тогда</w:t>
        <w:tab/>
        <w:t>дела</w:t>
        <w:tab/>
        <w:t>пойдут</w:t>
        <w:tab/>
        <w:t>хорошо</w:t>
        <w:tab/>
        <w:t>и</w:t>
        <w:tab/>
        <w:t>вскоре</w:t>
        <w:tab/>
        <w:t>он перестанет</w:t>
        <w:tab/>
        <w:t>играть</w:t>
      </w:r>
    </w:p>
    <w:p>
      <w:r>
        <w:t>Аналогично</w:t>
        <w:tab/>
        <w:t>ведут</w:t>
        <w:tab/>
        <w:t>себя</w:t>
        <w:tab/>
        <w:t>игроки</w:t>
        <w:tab/>
        <w:t>Если</w:t>
        <w:tab/>
        <w:t>бы</w:t>
        <w:tab/>
        <w:t>не</w:t>
        <w:tab/>
        <w:t>они</w:t>
        <w:tab/>
        <w:t>Терапевт</w:t>
        <w:tab/>
        <w:t>который совсем</w:t>
        <w:tab/>
        <w:t>отказывается</w:t>
        <w:tab/>
        <w:t>играть</w:t>
        <w:tab/>
        <w:t>и</w:t>
        <w:tab/>
        <w:t>требует</w:t>
        <w:tab/>
        <w:t>индивидуальной</w:t>
        <w:tab/>
        <w:t>ответственности вскоре</w:t>
        <w:tab/>
        <w:t>потеряет</w:t>
        <w:tab/>
        <w:t>пациентов</w:t>
        <w:tab/>
        <w:t>Если</w:t>
        <w:tab/>
        <w:t>терапевт</w:t>
        <w:tab/>
        <w:t>начинает</w:t>
        <w:tab/>
        <w:t>подыгрывать</w:t>
        <w:tab/>
        <w:t>лечение вырождается</w:t>
        <w:tab/>
        <w:t>в</w:t>
        <w:tab/>
        <w:t>легкую</w:t>
        <w:tab/>
        <w:t>игру</w:t>
        <w:tab/>
        <w:t>Разве</w:t>
        <w:tab/>
        <w:t>это</w:t>
        <w:tab/>
        <w:t>не</w:t>
        <w:tab/>
        <w:t>ужасно</w:t>
        <w:tab/>
        <w:t>между</w:t>
        <w:tab/>
        <w:t>ним</w:t>
        <w:tab/>
        <w:t>и</w:t>
        <w:tab/>
        <w:t>пациентом Большинство</w:t>
        <w:tab/>
        <w:t>подобных</w:t>
        <w:tab/>
        <w:t>пациентов</w:t>
        <w:tab/>
        <w:t>вскоре</w:t>
        <w:tab/>
        <w:t>начинают</w:t>
        <w:tab/>
        <w:t>испытывать</w:t>
        <w:tab/>
        <w:t>скуку</w:t>
        <w:tab/>
        <w:t>и обращаются</w:t>
        <w:tab/>
        <w:t>к</w:t>
        <w:tab/>
        <w:t>комунибудь</w:t>
        <w:tab/>
        <w:t>другому</w:t>
        <w:tab/>
        <w:t>Так</w:t>
        <w:tab/>
        <w:t>происходило</w:t>
        <w:tab/>
        <w:t>в</w:t>
        <w:tab/>
        <w:t>тридцатые</w:t>
        <w:tab/>
        <w:t>годы когда</w:t>
        <w:tab/>
        <w:t>молодые</w:t>
        <w:tab/>
        <w:t>коммунисты</w:t>
        <w:tab/>
        <w:t>обращались</w:t>
        <w:tab/>
        <w:t>вначале</w:t>
        <w:tab/>
        <w:t>к</w:t>
        <w:tab/>
        <w:t>коммунистическим терапевтам</w:t>
        <w:tab/>
        <w:t>чтобы</w:t>
        <w:tab/>
        <w:t>потом</w:t>
        <w:tab/>
        <w:t>уйти</w:t>
        <w:tab/>
        <w:t>к</w:t>
        <w:tab/>
        <w:t>более</w:t>
        <w:tab/>
        <w:t>традиционным</w:t>
        <w:tab/>
        <w:t>специалистам</w:t>
        <w:tab/>
        <w:t>Если терапевт</w:t>
        <w:tab/>
        <w:t>испытывает</w:t>
        <w:tab/>
        <w:t>чувство</w:t>
        <w:tab/>
        <w:t>вины</w:t>
        <w:tab/>
        <w:t>он</w:t>
        <w:tab/>
        <w:t>заключит</w:t>
        <w:tab/>
        <w:t>союз</w:t>
        <w:tab/>
        <w:t>с</w:t>
        <w:tab/>
        <w:t>пациентом</w:t>
        <w:tab/>
        <w:t>вместо того</w:t>
        <w:tab/>
        <w:t>чтобы</w:t>
        <w:tab/>
        <w:t>лечить</w:t>
        <w:tab/>
        <w:t>его</w:t>
        <w:tab/>
        <w:tab/>
        <w:t>может</w:t>
        <w:tab/>
        <w:t>быть</w:t>
        <w:tab/>
        <w:t>это</w:t>
        <w:tab/>
        <w:t>и</w:t>
        <w:tab/>
        <w:t>хорошо</w:t>
        <w:tab/>
        <w:t>только</w:t>
        <w:tab/>
        <w:t>не</w:t>
        <w:tab/>
        <w:t>следует такую</w:t>
        <w:tab/>
        <w:t>процедуру</w:t>
        <w:tab/>
        <w:t>называть</w:t>
        <w:tab/>
        <w:t>лечением</w:t>
      </w:r>
    </w:p>
    <w:p>
      <w:r>
        <w:t>Правительство</w:t>
        <w:tab/>
        <w:t>Истеблишмент</w:t>
        <w:tab/>
        <w:t>и</w:t>
        <w:tab/>
        <w:t>Человек</w:t>
        <w:tab/>
        <w:t>реально</w:t>
        <w:tab/>
        <w:t>существуют</w:t>
        <w:tab/>
        <w:t>но Общество</w:t>
        <w:tab/>
        <w:t>которое</w:t>
        <w:tab/>
        <w:t>так</w:t>
        <w:tab/>
        <w:t>часто</w:t>
        <w:tab/>
        <w:t>винят</w:t>
        <w:tab/>
        <w:t>это</w:t>
        <w:tab/>
        <w:t>миф</w:t>
        <w:tab/>
        <w:t>У</w:t>
        <w:tab/>
        <w:t>каждого</w:t>
        <w:tab/>
        <w:t>человека собственное</w:t>
        <w:tab/>
        <w:t>общество</w:t>
        <w:tab/>
        <w:t>состоящее</w:t>
        <w:tab/>
        <w:t>не</w:t>
        <w:tab/>
        <w:t>только</w:t>
        <w:tab/>
        <w:t>из</w:t>
        <w:tab/>
        <w:t>друзей</w:t>
        <w:tab/>
        <w:t>но</w:t>
        <w:tab/>
        <w:t>и</w:t>
        <w:tab/>
        <w:t>из</w:t>
        <w:tab/>
        <w:t>врагов Психиатрия</w:t>
        <w:tab/>
        <w:t>не</w:t>
        <w:tab/>
        <w:t>может</w:t>
        <w:tab/>
        <w:t>сражаться</w:t>
        <w:tab/>
        <w:t>с</w:t>
        <w:tab/>
        <w:t>Правительством</w:t>
        <w:tab/>
        <w:t>Истеблишментом</w:t>
        <w:tab/>
        <w:t>или Человеком</w:t>
        <w:tab/>
        <w:t>она</w:t>
        <w:tab/>
        <w:t>может</w:t>
        <w:tab/>
        <w:t>делать</w:t>
        <w:tab/>
        <w:t>это</w:t>
        <w:tab/>
        <w:t>только</w:t>
        <w:tab/>
        <w:t>в</w:t>
        <w:tab/>
        <w:t>сознании</w:t>
        <w:tab/>
        <w:t>пациента</w:t>
        <w:tab/>
        <w:t>И</w:t>
        <w:tab/>
        <w:t>пациент</w:t>
        <w:tab/>
        <w:t>и терапевт</w:t>
        <w:tab/>
        <w:t>рано</w:t>
        <w:tab/>
        <w:t>или</w:t>
        <w:tab/>
        <w:t>поздно</w:t>
        <w:tab/>
        <w:t>должны</w:t>
        <w:tab/>
        <w:t>понять</w:t>
        <w:tab/>
        <w:t>это</w:t>
        <w:tab/>
        <w:t>Психиатрическое</w:t>
        <w:tab/>
        <w:t>лечение подобно</w:t>
        <w:tab/>
        <w:t>всякому</w:t>
        <w:tab/>
        <w:t>другому</w:t>
        <w:tab/>
        <w:t>лечению</w:t>
        <w:tab/>
        <w:t>может</w:t>
        <w:tab/>
        <w:t>быть</w:t>
        <w:tab/>
        <w:t>эффективным</w:t>
        <w:tab/>
        <w:t>только</w:t>
        <w:tab/>
        <w:t>в относительно</w:t>
        <w:tab/>
        <w:t>нормальных</w:t>
        <w:tab/>
        <w:t>условиях</w:t>
        <w:tab/>
        <w:t>Игра</w:t>
        <w:tab/>
        <w:t>рано</w:t>
        <w:tab/>
        <w:t>или</w:t>
        <w:tab/>
        <w:t>поздно</w:t>
        <w:tab/>
        <w:t>должна прекратиться</w:t>
        <w:tab/>
        <w:t>и</w:t>
        <w:tab/>
        <w:t>искусство</w:t>
        <w:tab/>
        <w:t>терапевта</w:t>
        <w:tab/>
        <w:t>в</w:t>
        <w:tab/>
        <w:t>том</w:t>
        <w:tab/>
        <w:t>чтобы</w:t>
        <w:tab/>
        <w:t>сделать</w:t>
        <w:tab/>
        <w:t>это</w:t>
        <w:tab/>
        <w:t>не</w:t>
        <w:tab/>
        <w:t>отпугнув пациента</w:t>
      </w:r>
    </w:p>
    <w:p>
      <w:r>
        <w:t>Таким</w:t>
        <w:tab/>
        <w:t>образом</w:t>
        <w:tab/>
        <w:t>дозировка</w:t>
        <w:tab/>
        <w:t>игр</w:t>
        <w:tab/>
        <w:t>определенная</w:t>
        <w:tab/>
        <w:t>для</w:t>
        <w:tab/>
        <w:t>каждого</w:t>
        <w:tab/>
        <w:t>пациента индивидуально</w:t>
        <w:tab/>
        <w:t>играет</w:t>
        <w:tab/>
        <w:t>решающую</w:t>
        <w:tab/>
        <w:t>роль</w:t>
        <w:tab/>
        <w:t>в</w:t>
        <w:tab/>
        <w:t>том</w:t>
        <w:tab/>
        <w:t>будет</w:t>
        <w:tab/>
        <w:t>ли</w:t>
        <w:tab/>
        <w:t>он</w:t>
        <w:tab/>
        <w:t>продолжать лечение</w:t>
      </w:r>
    </w:p>
    <w:p>
      <w:r>
        <w:t>В</w:t>
        <w:tab/>
        <w:t>Мотивы</w:t>
        <w:tab/>
        <w:t>терапии</w:t>
        <w:tab/>
      </w:r>
    </w:p>
    <w:p>
      <w:r>
        <w:t>Обычно</w:t>
        <w:tab/>
        <w:t>пациент</w:t>
        <w:tab/>
        <w:t>обращается</w:t>
        <w:tab/>
        <w:t>к</w:t>
        <w:tab/>
        <w:t>терапии</w:t>
        <w:tab/>
        <w:t>по</w:t>
        <w:tab/>
        <w:t>двум</w:t>
        <w:tab/>
        <w:t>причинам</w:t>
        <w:tab/>
        <w:t>ни</w:t>
        <w:tab/>
        <w:t>одна</w:t>
        <w:tab/>
        <w:t>из которых</w:t>
        <w:tab/>
        <w:t>не</w:t>
        <w:tab/>
        <w:t>подвергает</w:t>
        <w:tab/>
        <w:t>его</w:t>
        <w:tab/>
        <w:t>сценарий</w:t>
        <w:tab/>
        <w:t>опасности</w:t>
        <w:tab/>
        <w:t>Взрослый</w:t>
        <w:tab/>
        <w:t>хочет</w:t>
        <w:tab/>
        <w:t>узнать</w:t>
        <w:tab/>
        <w:t>как удобнее</w:t>
        <w:tab/>
        <w:t>жить</w:t>
        <w:tab/>
        <w:t>в</w:t>
        <w:tab/>
        <w:t>мире</w:t>
        <w:tab/>
        <w:t>своего</w:t>
        <w:tab/>
        <w:t>сценария</w:t>
        <w:tab/>
        <w:t>Наиболее</w:t>
        <w:tab/>
        <w:t>откровенные</w:t>
        <w:tab/>
        <w:t>примеры этого</w:t>
        <w:tab/>
        <w:tab/>
        <w:t>гомосексуалисты</w:t>
        <w:tab/>
        <w:t>обоих</w:t>
        <w:tab/>
        <w:t>полов</w:t>
        <w:tab/>
        <w:t>которые</w:t>
        <w:tab/>
        <w:t>обычно</w:t>
        <w:tab/>
        <w:t>достаточно откровенно</w:t>
        <w:tab/>
        <w:t>об</w:t>
        <w:tab/>
        <w:t>этом</w:t>
        <w:tab/>
        <w:t>говорят</w:t>
        <w:tab/>
        <w:t>Например</w:t>
        <w:tab/>
        <w:t>мужчинагомосексуалист</w:t>
        <w:tab/>
        <w:t>не</w:t>
        <w:tab/>
        <w:t>хочет покидать</w:t>
        <w:tab/>
        <w:t>свой</w:t>
        <w:tab/>
        <w:t>сценарный</w:t>
        <w:tab/>
        <w:t>мир</w:t>
        <w:tab/>
        <w:t>населенный</w:t>
        <w:tab/>
        <w:t>женщинами</w:t>
        <w:tab/>
        <w:t>либо</w:t>
        <w:tab/>
        <w:t>опасными</w:t>
        <w:tab/>
        <w:t>и ненавистными</w:t>
        <w:tab/>
        <w:t>интриганками</w:t>
        <w:tab/>
        <w:t>либо</w:t>
        <w:tab/>
        <w:t>невинными</w:t>
        <w:tab/>
        <w:t>и</w:t>
        <w:tab/>
        <w:t>изредка</w:t>
        <w:tab/>
        <w:t>дружелюбными чудачками</w:t>
        <w:tab/>
        <w:t>Он</w:t>
        <w:tab/>
        <w:t>хочет</w:t>
        <w:tab/>
        <w:t>только</w:t>
        <w:tab/>
        <w:t>более</w:t>
        <w:tab/>
        <w:t>удобно</w:t>
        <w:tab/>
        <w:t>жить</w:t>
        <w:tab/>
        <w:t>в</w:t>
        <w:tab/>
        <w:t>этом</w:t>
        <w:tab/>
        <w:t>мире</w:t>
        <w:tab/>
        <w:t>и</w:t>
        <w:tab/>
        <w:t>ему</w:t>
        <w:tab/>
        <w:t>очень редко</w:t>
        <w:tab/>
        <w:t>приходит</w:t>
        <w:tab/>
        <w:t>в</w:t>
        <w:tab/>
        <w:t>голову</w:t>
        <w:tab/>
        <w:t>необходимость</w:t>
        <w:tab/>
        <w:t>видеть</w:t>
        <w:tab/>
        <w:t>в</w:t>
        <w:tab/>
        <w:t>женщинах</w:t>
        <w:tab/>
        <w:t>реальных людей</w:t>
        <w:tab/>
        <w:t>Другие</w:t>
        <w:tab/>
        <w:t>терапевтические</w:t>
        <w:tab/>
        <w:t>цели</w:t>
        <w:tab/>
        <w:t>того</w:t>
        <w:tab/>
        <w:t>же</w:t>
        <w:tab/>
        <w:t>типа</w:t>
        <w:tab/>
        <w:t>как</w:t>
        <w:tab/>
        <w:t>удобнее</w:t>
        <w:tab/>
        <w:t>жить ударяясь</w:t>
        <w:tab/>
        <w:t>головой</w:t>
        <w:tab/>
        <w:t>о</w:t>
        <w:tab/>
        <w:t>стену</w:t>
        <w:tab/>
        <w:t>как</w:t>
        <w:tab/>
        <w:t>удобнее</w:t>
        <w:tab/>
        <w:t>жить</w:t>
        <w:tab/>
        <w:t>держась</w:t>
        <w:tab/>
        <w:t>за</w:t>
        <w:tab/>
        <w:t>стенки</w:t>
        <w:tab/>
        <w:t>туннеля как</w:t>
        <w:tab/>
        <w:t>помешать</w:t>
        <w:tab/>
        <w:t>другим</w:t>
        <w:tab/>
        <w:t>поднимать</w:t>
        <w:tab/>
        <w:t>волны</w:t>
        <w:tab/>
        <w:t>когда</w:t>
        <w:tab/>
        <w:t>ты</w:t>
        <w:tab/>
        <w:t>по</w:t>
        <w:tab/>
        <w:t>уши</w:t>
        <w:tab/>
        <w:t>в</w:t>
        <w:tab/>
        <w:t>дерьме</w:t>
        <w:tab/>
        <w:t>и</w:t>
        <w:tab/>
        <w:t>как одурачить</w:t>
        <w:tab/>
        <w:t>мошенников</w:t>
        <w:tab/>
        <w:t>когда</w:t>
        <w:tab/>
        <w:t>весь</w:t>
        <w:tab/>
        <w:t>мир</w:t>
        <w:tab/>
        <w:tab/>
        <w:t>сплошной</w:t>
        <w:tab/>
        <w:t>Плутоград</w:t>
        <w:tab/>
        <w:t>Любая решительная</w:t>
        <w:tab/>
        <w:t>попытка</w:t>
        <w:tab/>
        <w:t>изменить</w:t>
        <w:tab/>
        <w:t>сценарный</w:t>
        <w:tab/>
        <w:t>мир</w:t>
        <w:tab/>
        <w:t>должна</w:t>
        <w:tab/>
        <w:t>быть</w:t>
        <w:tab/>
        <w:t>отложена</w:t>
        <w:tab/>
        <w:t>до тех</w:t>
        <w:tab/>
        <w:t>пор</w:t>
        <w:tab/>
        <w:t>пока</w:t>
        <w:tab/>
        <w:t>пациент</w:t>
        <w:tab/>
        <w:t>не</w:t>
        <w:tab/>
        <w:t>привыкнет</w:t>
        <w:tab/>
        <w:t>к</w:t>
        <w:tab/>
        <w:t>терапии</w:t>
        <w:tab/>
        <w:t>и</w:t>
        <w:tab/>
        <w:t>не</w:t>
        <w:tab/>
        <w:t>поймет</w:t>
        <w:tab/>
        <w:t>как</w:t>
        <w:tab/>
        <w:t>она укладывается</w:t>
        <w:tab/>
        <w:t>в</w:t>
        <w:tab/>
        <w:t>его</w:t>
        <w:tab/>
        <w:t>сценарий</w:t>
      </w:r>
    </w:p>
    <w:p>
      <w:r>
        <w:t>Помимо</w:t>
        <w:tab/>
        <w:t>рационального</w:t>
        <w:tab/>
        <w:t>желания</w:t>
        <w:tab/>
        <w:t>Взрослого</w:t>
        <w:tab/>
        <w:t>удобнее</w:t>
        <w:tab/>
        <w:t>жить</w:t>
        <w:tab/>
        <w:t>в</w:t>
        <w:tab/>
        <w:t>сценарном мире</w:t>
        <w:tab/>
        <w:t>существует</w:t>
        <w:tab/>
        <w:t>более</w:t>
        <w:tab/>
        <w:t>настоятельная</w:t>
        <w:tab/>
        <w:t>потребность</w:t>
        <w:tab/>
        <w:t>Ребенка</w:t>
        <w:tab/>
        <w:t>развивать сценарий</w:t>
        <w:tab/>
        <w:t>путем</w:t>
        <w:tab/>
        <w:t>транзакций</w:t>
        <w:tab/>
        <w:t>с</w:t>
        <w:tab/>
        <w:t>терапевтом</w:t>
      </w:r>
    </w:p>
    <w:p>
      <w:r>
        <w:t>Г</w:t>
        <w:tab/>
        <w:t>Сценарий</w:t>
        <w:tab/>
        <w:t>терапевта</w:t>
        <w:tab/>
      </w:r>
    </w:p>
    <w:p>
      <w:r>
        <w:t>Наиболее</w:t>
        <w:tab/>
        <w:t>обычный</w:t>
        <w:tab/>
        <w:t>пример</w:t>
        <w:tab/>
        <w:t>этого</w:t>
        <w:tab/>
        <w:tab/>
        <w:t>соблазнительная</w:t>
        <w:tab/>
        <w:t>пациентка</w:t>
        <w:tab/>
        <w:t>До тех</w:t>
        <w:tab/>
        <w:t>пор</w:t>
        <w:tab/>
        <w:t>пока</w:t>
        <w:tab/>
        <w:t>ей</w:t>
        <w:tab/>
        <w:t>удается</w:t>
        <w:tab/>
        <w:t>соблазнять</w:t>
        <w:tab/>
        <w:t>терапевта</w:t>
        <w:tab/>
        <w:t>пусть</w:t>
        <w:tab/>
        <w:t>очень</w:t>
        <w:tab/>
        <w:t>тонко</w:t>
        <w:tab/>
        <w:t>или духовно</w:t>
        <w:tab/>
        <w:t>он</w:t>
        <w:tab/>
        <w:t>играет</w:t>
        <w:tab/>
        <w:t>свою</w:t>
        <w:tab/>
        <w:t>роль</w:t>
        <w:tab/>
        <w:t>в</w:t>
        <w:tab/>
        <w:t>ее</w:t>
        <w:tab/>
        <w:t>сценарии</w:t>
        <w:tab/>
        <w:t>и</w:t>
        <w:tab/>
        <w:t>не</w:t>
        <w:tab/>
        <w:t>сможет</w:t>
        <w:tab/>
        <w:t>ее</w:t>
        <w:tab/>
        <w:t>вылечить</w:t>
        <w:tab/>
        <w:t>При таких</w:t>
        <w:tab/>
        <w:t>условиях</w:t>
        <w:tab/>
        <w:t>она</w:t>
        <w:tab/>
        <w:t>может</w:t>
        <w:tab/>
        <w:t>усиленно</w:t>
        <w:tab/>
        <w:t>добиваться</w:t>
        <w:tab/>
        <w:t>улучшения</w:t>
        <w:tab/>
        <w:t>чтобы угодить</w:t>
        <w:tab/>
        <w:t>ему</w:t>
        <w:tab/>
        <w:t>доставлять</w:t>
        <w:tab/>
        <w:t>удовольствие</w:t>
        <w:tab/>
        <w:t>и</w:t>
        <w:tab/>
        <w:t>даже</w:t>
        <w:tab/>
        <w:t>помогать</w:t>
        <w:tab/>
        <w:t>себе</w:t>
        <w:tab/>
        <w:t>но</w:t>
        <w:tab/>
        <w:t>он</w:t>
        <w:tab/>
        <w:t>не поможет</w:t>
        <w:tab/>
        <w:t>ей</w:t>
        <w:tab/>
        <w:t>выскочить</w:t>
        <w:tab/>
        <w:t>из</w:t>
        <w:tab/>
        <w:t>своего</w:t>
        <w:tab/>
        <w:t>сценария</w:t>
        <w:tab/>
        <w:t>и</w:t>
        <w:tab/>
        <w:t>вскочить</w:t>
        <w:tab/>
        <w:t>в</w:t>
        <w:tab/>
        <w:t>реальный</w:t>
        <w:tab/>
        <w:t>мир Этот</w:t>
        <w:tab/>
        <w:t>факт</w:t>
        <w:tab/>
        <w:tab/>
        <w:t>законное</w:t>
        <w:tab/>
        <w:t>основание</w:t>
        <w:tab/>
        <w:t>для</w:t>
        <w:tab/>
        <w:t>аналитической</w:t>
        <w:tab/>
        <w:t>сдержанности</w:t>
        <w:tab/>
        <w:t>или аналитического</w:t>
        <w:tab/>
        <w:t>разочарования</w:t>
        <w:tab/>
        <w:t>о</w:t>
        <w:tab/>
        <w:t>которых</w:t>
        <w:tab/>
        <w:t>говорил</w:t>
        <w:tab/>
        <w:t>Фрейд</w:t>
        <w:tab/>
        <w:t>Оставаясь независимым</w:t>
        <w:tab/>
        <w:t>от</w:t>
        <w:tab/>
        <w:t>маневров</w:t>
        <w:tab/>
        <w:t>пациентки</w:t>
        <w:tab/>
        <w:t>ни</w:t>
        <w:tab/>
        <w:t>на</w:t>
        <w:tab/>
        <w:t>минуту</w:t>
        <w:tab/>
        <w:t>не</w:t>
        <w:tab/>
        <w:t>забывая</w:t>
        <w:tab/>
        <w:t>что</w:t>
        <w:tab/>
        <w:t>его цель</w:t>
        <w:tab/>
        <w:t>состоит</w:t>
        <w:tab/>
        <w:t>в</w:t>
        <w:tab/>
        <w:t>том</w:t>
        <w:tab/>
        <w:t>чтобы</w:t>
        <w:tab/>
        <w:t>анализировать</w:t>
        <w:tab/>
        <w:t>сопротивление</w:t>
        <w:tab/>
        <w:t>пациентки</w:t>
        <w:tab/>
        <w:t>ее инстинктивные</w:t>
        <w:tab/>
        <w:t>перемены</w:t>
        <w:tab/>
        <w:t>и</w:t>
        <w:tab/>
        <w:t>переносы</w:t>
        <w:tab/>
        <w:t>терапевт</w:t>
        <w:tab/>
        <w:t>избегает</w:t>
        <w:tab/>
        <w:t>возможности быть</w:t>
        <w:tab/>
        <w:t>соблазненным</w:t>
        <w:tab/>
        <w:t>физически</w:t>
        <w:tab/>
        <w:t>умственно</w:t>
        <w:tab/>
        <w:t>или</w:t>
        <w:tab/>
        <w:t>морально</w:t>
        <w:tab/>
        <w:t>Контрперенос означает</w:t>
        <w:tab/>
        <w:t>что</w:t>
        <w:tab/>
        <w:t>не</w:t>
        <w:tab/>
        <w:t>только</w:t>
        <w:tab/>
        <w:t>аналитик</w:t>
        <w:tab/>
        <w:t>играет</w:t>
        <w:tab/>
        <w:t>роль</w:t>
        <w:tab/>
        <w:t>в</w:t>
        <w:tab/>
        <w:t>сценарии</w:t>
        <w:tab/>
        <w:t>пациентки</w:t>
        <w:tab/>
        <w:t>но</w:t>
        <w:tab/>
        <w:t>и она</w:t>
        <w:tab/>
        <w:t>играет</w:t>
        <w:tab/>
        <w:t>роль</w:t>
        <w:tab/>
        <w:t>в</w:t>
        <w:tab/>
        <w:t>его</w:t>
        <w:tab/>
        <w:t>сценарии</w:t>
        <w:tab/>
        <w:t>В</w:t>
        <w:tab/>
        <w:t>таком</w:t>
        <w:tab/>
        <w:t>случае</w:t>
        <w:tab/>
        <w:t>оба</w:t>
        <w:tab/>
        <w:t>получают</w:t>
        <w:tab/>
        <w:t>друг</w:t>
        <w:tab/>
        <w:t>от</w:t>
        <w:tab/>
        <w:t>друга сценарные</w:t>
        <w:tab/>
        <w:t>реакции</w:t>
        <w:tab/>
        <w:t>в</w:t>
        <w:tab/>
        <w:t>результате</w:t>
        <w:tab/>
        <w:t>возникает</w:t>
        <w:tab/>
        <w:t>хаотическая</w:t>
        <w:tab/>
        <w:t>ситуация которая</w:t>
        <w:tab/>
        <w:t>по</w:t>
        <w:tab/>
        <w:t>мнению</w:t>
        <w:tab/>
        <w:t>аналитиков</w:t>
        <w:tab/>
        <w:t>делает</w:t>
        <w:tab/>
        <w:t>невозможным</w:t>
        <w:tab/>
        <w:t>достижение</w:t>
        <w:tab/>
        <w:t>нужной цели</w:t>
      </w:r>
    </w:p>
    <w:p>
      <w:r>
        <w:t>Простейший</w:t>
        <w:tab/>
        <w:t>способ</w:t>
        <w:tab/>
        <w:t>избежать</w:t>
        <w:tab/>
        <w:t>большинства</w:t>
        <w:tab/>
        <w:t>таких</w:t>
        <w:tab/>
        <w:t>затруднений</w:t>
        <w:tab/>
        <w:tab/>
        <w:t>с самого</w:t>
        <w:tab/>
        <w:t>начала</w:t>
        <w:tab/>
        <w:t>спросить</w:t>
        <w:tab/>
        <w:t>пациента</w:t>
        <w:tab/>
        <w:t>Вы</w:t>
        <w:tab/>
        <w:t>мне</w:t>
        <w:tab/>
        <w:t>позволите</w:t>
        <w:tab/>
        <w:t>вылечить</w:t>
        <w:tab/>
        <w:t>вас</w:t>
      </w:r>
    </w:p>
    <w:p>
      <w:r>
        <w:t>Крайний</w:t>
        <w:tab/>
        <w:t>случай</w:t>
        <w:tab/>
        <w:tab/>
        <w:t>терапевт</w:t>
        <w:tab/>
        <w:t>у</w:t>
        <w:tab/>
        <w:t>которого</w:t>
        <w:tab/>
        <w:t>развиваются</w:t>
        <w:tab/>
        <w:t>настоящие половые</w:t>
        <w:tab/>
        <w:t>отношения</w:t>
        <w:tab/>
        <w:t>с</w:t>
        <w:tab/>
        <w:t>пациенткой</w:t>
        <w:tab/>
        <w:t>Это</w:t>
        <w:tab/>
        <w:t>дает</w:t>
        <w:tab/>
        <w:t>им</w:t>
        <w:tab/>
        <w:t>большое</w:t>
        <w:tab/>
        <w:t>сценарное</w:t>
        <w:tab/>
        <w:t>и сексуальное</w:t>
        <w:tab/>
        <w:t>удовольствие</w:t>
        <w:tab/>
        <w:t>но</w:t>
        <w:tab/>
        <w:t>лишает</w:t>
        <w:tab/>
        <w:t>всяких</w:t>
        <w:tab/>
        <w:t>надежд</w:t>
        <w:tab/>
        <w:t>на</w:t>
        <w:tab/>
        <w:t>успех</w:t>
        <w:tab/>
        <w:t>лечения Промежуточное</w:t>
        <w:tab/>
        <w:t>место</w:t>
        <w:tab/>
        <w:t>занимает</w:t>
        <w:tab/>
        <w:t>пагубная</w:t>
        <w:tab/>
        <w:t>привычка</w:t>
        <w:tab/>
        <w:t>терапевта</w:t>
        <w:tab/>
        <w:t>говорить пациентке</w:t>
        <w:tab/>
        <w:t>что</w:t>
        <w:tab/>
        <w:t>она</w:t>
        <w:tab/>
        <w:t>возбуждает</w:t>
        <w:tab/>
        <w:t>его</w:t>
        <w:tab/>
        <w:t>сексуально</w:t>
        <w:tab/>
        <w:tab/>
        <w:t>на</w:t>
        <w:tab/>
        <w:t>том</w:t>
        <w:tab/>
        <w:t>основании</w:t>
        <w:tab/>
        <w:t>что</w:t>
        <w:tab/>
        <w:t>это облегчит</w:t>
        <w:tab/>
        <w:t>их</w:t>
        <w:tab/>
        <w:t>коммуникацию</w:t>
        <w:tab/>
        <w:t>Конечно</w:t>
        <w:tab/>
        <w:t>облегчит</w:t>
        <w:tab/>
        <w:t>и</w:t>
        <w:tab/>
        <w:t>в</w:t>
        <w:tab/>
        <w:t>соответствующих условиях</w:t>
        <w:tab/>
        <w:t>намного</w:t>
        <w:tab/>
        <w:t>продлит</w:t>
        <w:tab/>
        <w:t>лечение</w:t>
        <w:tab/>
        <w:t>если</w:t>
        <w:tab/>
        <w:t>сразу</w:t>
        <w:tab/>
        <w:t>не</w:t>
        <w:tab/>
        <w:t>отпугнет</w:t>
        <w:tab/>
        <w:t>пациентку</w:t>
        <w:tab/>
        <w:t>но не</w:t>
        <w:tab/>
        <w:t>поможет</w:t>
        <w:tab/>
        <w:t>ей</w:t>
        <w:tab/>
        <w:t>выйти</w:t>
        <w:tab/>
        <w:t>из</w:t>
        <w:tab/>
        <w:t>своего</w:t>
        <w:tab/>
        <w:t>сценария</w:t>
        <w:tab/>
        <w:t>потому</w:t>
        <w:tab/>
        <w:t>что</w:t>
        <w:tab/>
        <w:t>это</w:t>
        <w:tab/>
        <w:t>только</w:t>
        <w:tab/>
        <w:t>признание терапевта</w:t>
        <w:tab/>
        <w:t>что</w:t>
        <w:tab/>
        <w:t>эта</w:t>
        <w:tab/>
        <w:t>женщина</w:t>
        <w:tab/>
        <w:t>вписывается</w:t>
        <w:tab/>
        <w:t>в</w:t>
        <w:tab/>
        <w:t>его</w:t>
        <w:tab/>
        <w:t>жизненный</w:t>
        <w:tab/>
        <w:t>план</w:t>
        <w:tab/>
        <w:t>Самый распространенный</w:t>
        <w:tab/>
        <w:t>случай</w:t>
        <w:tab/>
        <w:t>если</w:t>
        <w:tab/>
        <w:t>пациентка</w:t>
        <w:tab/>
        <w:t>сидит</w:t>
        <w:tab/>
        <w:t>широко</w:t>
        <w:tab/>
        <w:t>расставив</w:t>
        <w:tab/>
        <w:t>ноги следует</w:t>
        <w:tab/>
        <w:t>не</w:t>
        <w:tab/>
        <w:t>обращаться</w:t>
        <w:tab/>
        <w:t>к</w:t>
        <w:tab/>
        <w:t>откровенному</w:t>
        <w:tab/>
        <w:t>обсуждению</w:t>
        <w:tab/>
        <w:t>сексуальных фантазий</w:t>
        <w:tab/>
        <w:t>терапевта</w:t>
        <w:tab/>
        <w:t>а</w:t>
        <w:tab/>
        <w:t>попросить</w:t>
        <w:tab/>
        <w:t>ее</w:t>
        <w:tab/>
        <w:t>одернуть</w:t>
        <w:tab/>
        <w:t>юбку</w:t>
        <w:tab/>
        <w:t>Устранив</w:t>
        <w:tab/>
        <w:t>это препятствие</w:t>
        <w:tab/>
        <w:t>терапевт</w:t>
        <w:tab/>
        <w:t>сможет</w:t>
        <w:tab/>
        <w:t>продолжать</w:t>
        <w:tab/>
        <w:t>процедуру</w:t>
        <w:tab/>
        <w:t>не</w:t>
        <w:tab/>
        <w:t>участвуя</w:t>
        <w:tab/>
        <w:t>в</w:t>
        <w:tab/>
        <w:t>грубой игре</w:t>
        <w:tab/>
        <w:t>под</w:t>
        <w:tab/>
        <w:t>названием</w:t>
        <w:tab/>
        <w:t>Насилуют</w:t>
        <w:tab/>
        <w:t>Аналогично</w:t>
        <w:tab/>
        <w:tab/>
        <w:t>если</w:t>
        <w:tab/>
        <w:t>пациентка</w:t>
        <w:tab/>
        <w:t>сидит закинув</w:t>
        <w:tab/>
        <w:t>руки</w:t>
        <w:tab/>
        <w:t>за</w:t>
        <w:tab/>
        <w:t>голову</w:t>
        <w:tab/>
        <w:t>и</w:t>
        <w:tab/>
        <w:t>выставив</w:t>
        <w:tab/>
        <w:t>вперед</w:t>
        <w:tab/>
        <w:t>груди</w:t>
        <w:tab/>
        <w:t>терапевт</w:t>
        <w:tab/>
        <w:t>может</w:t>
        <w:tab/>
        <w:t>сказать Поразительно</w:t>
        <w:tab/>
        <w:t>или</w:t>
        <w:tab/>
        <w:t>Потрясающе</w:t>
        <w:tab/>
        <w:t>и</w:t>
        <w:tab/>
        <w:t>это</w:t>
        <w:tab/>
        <w:t>обычно</w:t>
        <w:tab/>
        <w:t>возвращает</w:t>
        <w:tab/>
        <w:t>разговор</w:t>
        <w:tab/>
        <w:t>в нужное</w:t>
        <w:tab/>
        <w:t>русло</w:t>
        <w:tab/>
        <w:t>Если</w:t>
        <w:tab/>
        <w:t>гомосексуалист</w:t>
        <w:tab/>
        <w:t>сидит</w:t>
        <w:tab/>
        <w:t>широко</w:t>
        <w:tab/>
        <w:t>расставив</w:t>
        <w:tab/>
        <w:t>ноги</w:t>
        <w:tab/>
        <w:t>и демонстрируя</w:t>
        <w:tab/>
        <w:t>сквозь</w:t>
        <w:tab/>
        <w:t>обтягивающую</w:t>
        <w:tab/>
        <w:t>ткань</w:t>
        <w:tab/>
        <w:t>брюк</w:t>
        <w:tab/>
        <w:t>свой</w:t>
        <w:tab/>
        <w:t>пенис</w:t>
        <w:tab/>
        <w:t>терапевт может</w:t>
        <w:tab/>
        <w:t>сказать</w:t>
        <w:tab/>
        <w:t>Потрясающий</w:t>
        <w:tab/>
        <w:t>у</w:t>
        <w:tab/>
        <w:t>вас</w:t>
        <w:tab/>
        <w:t>пенис</w:t>
        <w:tab/>
        <w:t>Так</w:t>
        <w:tab/>
        <w:t>вот</w:t>
        <w:tab/>
        <w:t>возвращаясь</w:t>
        <w:tab/>
        <w:t>к</w:t>
        <w:tab/>
        <w:t>вашему расстройству</w:t>
        <w:tab/>
        <w:t>желудка</w:t>
        <w:tab/>
        <w:t>и</w:t>
        <w:tab/>
        <w:t>так</w:t>
        <w:tab/>
        <w:t>далее</w:t>
      </w:r>
    </w:p>
    <w:p>
      <w:r>
        <w:t>Д</w:t>
        <w:tab/>
        <w:t>Предсказание</w:t>
        <w:tab/>
        <w:t>исхода</w:t>
        <w:tab/>
      </w:r>
    </w:p>
    <w:p>
      <w:r>
        <w:t>Первая</w:t>
        <w:tab/>
        <w:t>задача</w:t>
        <w:tab/>
        <w:t>терапевта</w:t>
        <w:tab/>
        <w:tab/>
        <w:t>определить</w:t>
        <w:tab/>
        <w:t>в</w:t>
        <w:tab/>
        <w:t>какой</w:t>
        <w:tab/>
        <w:t>роли</w:t>
        <w:tab/>
        <w:t>он</w:t>
        <w:tab/>
        <w:t>вписывается</w:t>
        <w:tab/>
        <w:t>в сценарий</w:t>
        <w:tab/>
        <w:t>пациента</w:t>
        <w:tab/>
        <w:t>и</w:t>
        <w:tab/>
        <w:t>что</w:t>
        <w:tab/>
        <w:t>должно</w:t>
        <w:tab/>
        <w:t>произойти</w:t>
        <w:tab/>
        <w:t>между</w:t>
        <w:tab/>
        <w:t>ними</w:t>
        <w:tab/>
        <w:t>Хороший</w:t>
        <w:tab/>
        <w:t xml:space="preserve">пример </w:t>
        <w:tab/>
        <w:t>пациент</w:t>
        <w:tab/>
        <w:t>сценарная</w:t>
        <w:tab/>
        <w:t>директива</w:t>
        <w:tab/>
        <w:t>которого</w:t>
        <w:tab/>
        <w:t>гласит</w:t>
        <w:tab/>
        <w:t>Можешь</w:t>
        <w:tab/>
        <w:t>обращаться</w:t>
        <w:tab/>
        <w:t>к психиатру</w:t>
        <w:tab/>
        <w:t>до</w:t>
        <w:tab/>
        <w:t>тех</w:t>
        <w:tab/>
        <w:t>пор</w:t>
        <w:tab/>
        <w:t>пока</w:t>
        <w:tab/>
        <w:t>он</w:t>
        <w:tab/>
        <w:t>тебя</w:t>
        <w:tab/>
        <w:t>не</w:t>
        <w:tab/>
        <w:t>начнет</w:t>
        <w:tab/>
        <w:t>излечивать</w:t>
        <w:tab/>
        <w:t>потому</w:t>
        <w:tab/>
        <w:t>что</w:t>
        <w:tab/>
        <w:t>в конце</w:t>
        <w:tab/>
        <w:t>ты</w:t>
        <w:tab/>
        <w:t>должен</w:t>
        <w:tab/>
        <w:t>убить</w:t>
        <w:tab/>
        <w:t>себя</w:t>
        <w:tab/>
        <w:t>Из</w:t>
        <w:tab/>
        <w:t>этого</w:t>
        <w:tab/>
        <w:t>мрачного</w:t>
        <w:tab/>
        <w:t>предписания</w:t>
        <w:tab/>
        <w:t>пациент извлекает</w:t>
        <w:tab/>
        <w:t>возможное</w:t>
        <w:tab/>
        <w:t>удовольствие</w:t>
        <w:tab/>
        <w:t>играя</w:t>
        <w:tab/>
        <w:t>в</w:t>
        <w:tab/>
        <w:t>игру</w:t>
        <w:tab/>
        <w:t>Он</w:t>
        <w:tab/>
        <w:t>еще</w:t>
        <w:tab/>
        <w:t>будет</w:t>
        <w:tab/>
        <w:t>мне говорить</w:t>
        <w:tab/>
        <w:t>Об</w:t>
        <w:tab/>
        <w:t>этой</w:t>
        <w:tab/>
        <w:t>игре</w:t>
        <w:tab/>
        <w:t>можно</w:t>
        <w:tab/>
        <w:t>догадаться</w:t>
        <w:tab/>
        <w:t>на</w:t>
        <w:tab/>
        <w:t>основании</w:t>
        <w:tab/>
        <w:t>истории</w:t>
        <w:tab/>
        <w:t>болезни пациента</w:t>
        <w:tab/>
        <w:t>особенно</w:t>
        <w:tab/>
        <w:t>если</w:t>
        <w:tab/>
        <w:t>он</w:t>
        <w:tab/>
        <w:t>обращался</w:t>
        <w:tab/>
        <w:t>уже</w:t>
        <w:tab/>
        <w:t>к</w:t>
        <w:tab/>
        <w:t>другим</w:t>
        <w:tab/>
        <w:t>терапевтам</w:t>
        <w:tab/>
        <w:t>Следует подробно</w:t>
        <w:tab/>
        <w:t>рассмотреть</w:t>
        <w:tab/>
        <w:t>все</w:t>
        <w:tab/>
        <w:t>события</w:t>
        <w:tab/>
        <w:t>которые</w:t>
        <w:tab/>
        <w:t>привели</w:t>
        <w:tab/>
        <w:t>к</w:t>
        <w:tab/>
        <w:t>прекращению предыдущего</w:t>
        <w:tab/>
        <w:t>лечения</w:t>
        <w:tab/>
        <w:t>Когда</w:t>
        <w:tab/>
        <w:t>терапевт</w:t>
        <w:tab/>
        <w:t>уверен</w:t>
        <w:tab/>
        <w:t>в</w:t>
        <w:tab/>
        <w:t>себе</w:t>
        <w:tab/>
        <w:t>он</w:t>
        <w:tab/>
        <w:t>может использовать</w:t>
        <w:tab/>
        <w:t>описанный</w:t>
        <w:tab/>
        <w:t>выше</w:t>
        <w:tab/>
        <w:t>антитезис</w:t>
        <w:tab/>
        <w:t>дав</w:t>
        <w:tab/>
        <w:t>простое</w:t>
        <w:tab/>
        <w:t>предсказание исхода</w:t>
        <w:tab/>
        <w:t>Вот</w:t>
        <w:tab/>
        <w:t>что</w:t>
        <w:tab/>
        <w:t>нас</w:t>
        <w:tab/>
        <w:t>ожидает</w:t>
        <w:tab/>
        <w:t>Вы</w:t>
        <w:tab/>
        <w:t>будете</w:t>
        <w:tab/>
        <w:t>приходить</w:t>
        <w:tab/>
        <w:t>ко</w:t>
        <w:tab/>
        <w:t>мне</w:t>
        <w:tab/>
        <w:t>полгода</w:t>
        <w:tab/>
        <w:t>или</w:t>
        <w:tab/>
        <w:t>год а</w:t>
        <w:tab/>
        <w:t>потом</w:t>
        <w:tab/>
        <w:t>в</w:t>
        <w:tab/>
        <w:t>конце</w:t>
        <w:tab/>
        <w:t>очередного</w:t>
        <w:tab/>
        <w:t>посещения</w:t>
        <w:tab/>
        <w:t>вдруг</w:t>
        <w:tab/>
        <w:t>скажете</w:t>
        <w:tab/>
        <w:t>Кстати</w:t>
        <w:tab/>
        <w:t>я</w:t>
        <w:tab/>
        <w:t>больше</w:t>
        <w:tab/>
        <w:t>не буду</w:t>
        <w:tab/>
        <w:t>у</w:t>
        <w:tab/>
        <w:t>вас</w:t>
        <w:tab/>
        <w:t>лечиться</w:t>
        <w:tab/>
        <w:t>Можем</w:t>
        <w:tab/>
        <w:t>сберечь</w:t>
        <w:tab/>
        <w:t>шесть</w:t>
        <w:tab/>
        <w:t>месяцев</w:t>
        <w:tab/>
        <w:t>жизни</w:t>
        <w:tab/>
        <w:t>расставшись прямо</w:t>
        <w:tab/>
        <w:t>сейчас</w:t>
        <w:tab/>
        <w:t>Но</w:t>
        <w:tab/>
        <w:t>если</w:t>
        <w:tab/>
        <w:t>хотите</w:t>
        <w:tab/>
        <w:t>продолжать</w:t>
        <w:tab/>
        <w:t>я</w:t>
        <w:tab/>
        <w:t>согласен</w:t>
        <w:tab/>
        <w:t>поскольку</w:t>
        <w:tab/>
        <w:t>могу</w:t>
        <w:tab/>
        <w:t>коечто</w:t>
        <w:tab/>
        <w:t>узнать</w:t>
        <w:tab/>
        <w:t>о</w:t>
        <w:tab/>
        <w:t>вас</w:t>
        <w:tab/>
        <w:t>пока</w:t>
        <w:tab/>
        <w:t>вы</w:t>
        <w:tab/>
        <w:t>ко</w:t>
        <w:tab/>
        <w:t>мне</w:t>
        <w:tab/>
        <w:t>приходите</w:t>
      </w:r>
    </w:p>
    <w:p>
      <w:r>
        <w:t>Это</w:t>
        <w:tab/>
        <w:t>гораздо</w:t>
        <w:tab/>
        <w:t>лучше</w:t>
        <w:tab/>
        <w:t>чем</w:t>
        <w:tab/>
        <w:t>ждать</w:t>
        <w:tab/>
        <w:t>пока</w:t>
        <w:tab/>
        <w:t>пациент</w:t>
        <w:tab/>
        <w:t>объявит</w:t>
        <w:tab/>
        <w:t>о</w:t>
        <w:tab/>
        <w:t>своем</w:t>
        <w:tab/>
        <w:t>решении прекратить</w:t>
        <w:tab/>
        <w:t>лечение</w:t>
        <w:tab/>
        <w:t>а</w:t>
        <w:tab/>
        <w:t>потом</w:t>
        <w:tab/>
        <w:t>ханжески</w:t>
        <w:tab/>
        <w:t>заявить</w:t>
        <w:tab/>
        <w:t>Может</w:t>
        <w:tab/>
        <w:t>вам</w:t>
        <w:tab/>
        <w:t>стоит подробнее</w:t>
        <w:tab/>
        <w:t>поговорить</w:t>
        <w:tab/>
        <w:t>об</w:t>
        <w:tab/>
        <w:t>этом</w:t>
        <w:tab/>
        <w:t>прежде</w:t>
        <w:tab/>
        <w:t>чем</w:t>
        <w:tab/>
        <w:t>принимать</w:t>
        <w:tab/>
        <w:t>такое</w:t>
        <w:tab/>
        <w:t>серьезное решение</w:t>
        <w:tab/>
        <w:t>или</w:t>
        <w:tab/>
        <w:t>чтонибудь</w:t>
        <w:tab/>
        <w:t>в</w:t>
        <w:tab/>
        <w:t>этом</w:t>
        <w:tab/>
        <w:t>роде</w:t>
        <w:tab/>
        <w:t>К</w:t>
        <w:tab/>
        <w:t>тому</w:t>
        <w:tab/>
        <w:t>времени</w:t>
        <w:tab/>
        <w:t>уже</w:t>
        <w:tab/>
        <w:t>слишком поздно</w:t>
        <w:tab/>
        <w:t>и</w:t>
        <w:tab/>
        <w:t>терапевт</w:t>
        <w:tab/>
        <w:t>уже</w:t>
        <w:tab/>
        <w:t>продемонстрировал</w:t>
        <w:tab/>
        <w:t>свою</w:t>
        <w:tab/>
        <w:t>глупость</w:t>
        <w:tab/>
        <w:t>Зачем</w:t>
        <w:tab/>
        <w:t>пациенту продолжать</w:t>
        <w:tab/>
        <w:t>ходить</w:t>
        <w:tab/>
        <w:t>к</w:t>
        <w:tab/>
        <w:t>врачу</w:t>
        <w:tab/>
        <w:t>которого</w:t>
        <w:tab/>
        <w:t>он</w:t>
        <w:tab/>
        <w:t>может</w:t>
        <w:tab/>
        <w:t>так</w:t>
        <w:tab/>
        <w:t>легко</w:t>
        <w:tab/>
        <w:t>надуть</w:t>
        <w:tab/>
        <w:t>Задача терапевта</w:t>
        <w:tab/>
        <w:tab/>
        <w:t>предвидеть</w:t>
        <w:tab/>
        <w:t>происходящее</w:t>
        <w:tab/>
        <w:t>а</w:t>
        <w:tab/>
        <w:t>не</w:t>
        <w:tab/>
        <w:t>пытаться</w:t>
        <w:tab/>
        <w:t>потом</w:t>
        <w:tab/>
        <w:t>подбирать обломки</w:t>
      </w:r>
    </w:p>
    <w:p>
      <w:r>
        <w:t>Простейший</w:t>
        <w:tab/>
        <w:t>способ</w:t>
        <w:tab/>
        <w:t>избежать</w:t>
        <w:tab/>
        <w:t>множества</w:t>
        <w:tab/>
        <w:t>упомянутых</w:t>
        <w:tab/>
        <w:t>выше трудностей</w:t>
        <w:tab/>
        <w:tab/>
        <w:t>спросить</w:t>
        <w:tab/>
        <w:t>пациента</w:t>
        <w:tab/>
        <w:t>в</w:t>
        <w:tab/>
        <w:t>самом</w:t>
        <w:tab/>
        <w:t>начале</w:t>
        <w:tab/>
        <w:t>как</w:t>
        <w:tab/>
        <w:t>только</w:t>
        <w:tab/>
        <w:t>подписан</w:t>
      </w:r>
    </w:p>
    <w:p>
      <w:r>
        <w:t>контракт</w:t>
        <w:tab/>
        <w:t>Вы</w:t>
        <w:tab/>
        <w:t>хотите</w:t>
        <w:tab/>
        <w:t>помочь</w:t>
        <w:tab/>
        <w:t>мне</w:t>
        <w:tab/>
        <w:t>найти</w:t>
        <w:tab/>
        <w:t>способ</w:t>
        <w:tab/>
        <w:t>лечения Вкратце</w:t>
        <w:tab/>
        <w:t>существуют</w:t>
        <w:tab/>
        <w:t>три</w:t>
        <w:tab/>
        <w:t>возможных</w:t>
        <w:tab/>
        <w:t>исхода</w:t>
        <w:tab/>
        <w:t>терапии</w:t>
      </w:r>
    </w:p>
    <w:p>
      <w:r>
        <w:t>Терапевт</w:t>
        <w:tab/>
        <w:t>может</w:t>
        <w:tab/>
        <w:t>сыграть</w:t>
        <w:tab/>
        <w:t>свою</w:t>
        <w:tab/>
        <w:t>роль</w:t>
        <w:tab/>
        <w:t>или</w:t>
        <w:tab/>
        <w:t>сцену</w:t>
        <w:tab/>
        <w:t>в</w:t>
        <w:tab/>
        <w:t>сценарии</w:t>
        <w:tab/>
        <w:t>пациента после</w:t>
        <w:tab/>
        <w:t>чего</w:t>
        <w:tab/>
        <w:t>пациент</w:t>
        <w:tab/>
        <w:t>уходит</w:t>
        <w:tab/>
        <w:t>не</w:t>
        <w:tab/>
        <w:t>добившись</w:t>
        <w:tab/>
        <w:t>улучшения</w:t>
        <w:tab/>
        <w:t>добившись улучшения</w:t>
        <w:tab/>
        <w:t>или</w:t>
        <w:tab/>
        <w:t>добившись</w:t>
        <w:tab/>
        <w:t>значительного</w:t>
        <w:tab/>
        <w:t>улучшения</w:t>
        <w:tab/>
        <w:t>как</w:t>
        <w:tab/>
        <w:t>обычно пишут</w:t>
        <w:tab/>
        <w:t>в</w:t>
        <w:tab/>
        <w:t>статистических</w:t>
        <w:tab/>
        <w:t>отчетах</w:t>
        <w:tab/>
        <w:t>Ни</w:t>
        <w:tab/>
        <w:t>в</w:t>
        <w:tab/>
        <w:t>одном</w:t>
        <w:tab/>
        <w:t>из</w:t>
        <w:tab/>
        <w:t>таких</w:t>
        <w:tab/>
        <w:t>случаев</w:t>
        <w:tab/>
        <w:t>пациент</w:t>
        <w:tab/>
        <w:t>не излечился</w:t>
      </w:r>
    </w:p>
    <w:p>
      <w:r>
        <w:t>У</w:t>
        <w:tab/>
        <w:t>пациента</w:t>
        <w:tab/>
        <w:t>может</w:t>
        <w:tab/>
        <w:t>быть</w:t>
        <w:tab/>
        <w:t>сценарий</w:t>
        <w:tab/>
        <w:t>Прежде</w:t>
        <w:tab/>
        <w:t>Ты</w:t>
        <w:tab/>
        <w:t>не</w:t>
        <w:tab/>
        <w:t>добьешься</w:t>
        <w:tab/>
        <w:t>успеха прежде</w:t>
        <w:tab/>
        <w:t>чем</w:t>
        <w:tab/>
        <w:t>не</w:t>
        <w:tab/>
        <w:t>встретишь</w:t>
        <w:tab/>
        <w:t>определенные</w:t>
        <w:tab/>
        <w:t>условия</w:t>
        <w:tab/>
        <w:t>Например</w:t>
        <w:tab/>
        <w:tab/>
        <w:t>прежде чем</w:t>
        <w:tab/>
        <w:t>не</w:t>
        <w:tab/>
        <w:t>доживешь</w:t>
        <w:tab/>
        <w:t>до</w:t>
        <w:tab/>
        <w:t>возраста</w:t>
        <w:tab/>
        <w:t>в</w:t>
        <w:tab/>
        <w:t>котором</w:t>
        <w:tab/>
        <w:t>умер</w:t>
        <w:tab/>
        <w:t>отец</w:t>
        <w:tab/>
        <w:t>мать</w:t>
        <w:tab/>
        <w:t>брат</w:t>
        <w:tab/>
        <w:t>Это</w:t>
        <w:tab/>
        <w:t>ЧВосвобождение</w:t>
        <w:tab/>
        <w:t>Как</w:t>
        <w:tab/>
        <w:t>только</w:t>
        <w:tab/>
        <w:t>пациент</w:t>
        <w:tab/>
        <w:t>достигает</w:t>
        <w:tab/>
        <w:t>назначенного</w:t>
        <w:tab/>
        <w:t>возраста</w:t>
        <w:tab/>
        <w:t>или какогото</w:t>
        <w:tab/>
        <w:t>определенного</w:t>
        <w:tab/>
        <w:t>срока</w:t>
        <w:tab/>
        <w:t>он</w:t>
        <w:tab/>
        <w:t>получает</w:t>
        <w:tab/>
        <w:t>разрешение</w:t>
        <w:tab/>
        <w:t>выздороветь сколько</w:t>
        <w:tab/>
        <w:t>бы</w:t>
        <w:tab/>
        <w:t>терапевтов</w:t>
        <w:tab/>
        <w:t>он</w:t>
        <w:tab/>
        <w:t>бесполезно</w:t>
        <w:tab/>
        <w:t>ни</w:t>
        <w:tab/>
        <w:t>посещал</w:t>
        <w:tab/>
        <w:t>раньше</w:t>
        <w:tab/>
        <w:t>настанет</w:t>
        <w:tab/>
        <w:t>время того</w:t>
        <w:tab/>
        <w:t>которому</w:t>
        <w:tab/>
        <w:t>повезет</w:t>
        <w:tab/>
        <w:t>этот</w:t>
        <w:tab/>
        <w:t>терапевт</w:t>
        <w:tab/>
        <w:t>сможет</w:t>
        <w:tab/>
        <w:t>записать</w:t>
        <w:tab/>
        <w:t>себе</w:t>
        <w:tab/>
        <w:t>еще</w:t>
        <w:tab/>
        <w:t>один успешный</w:t>
        <w:tab/>
        <w:t>случай</w:t>
        <w:tab/>
        <w:t>конечно</w:t>
        <w:tab/>
        <w:t>если</w:t>
        <w:tab/>
        <w:t>не</w:t>
        <w:tab/>
        <w:t>допустит</w:t>
        <w:tab/>
        <w:t>какойнибудь</w:t>
        <w:tab/>
        <w:t>грубой</w:t>
        <w:tab/>
        <w:t>ошибки Поскольку</w:t>
        <w:tab/>
        <w:t>теперь</w:t>
        <w:tab/>
        <w:t>пациент</w:t>
        <w:tab/>
        <w:t>готов</w:t>
        <w:tab/>
        <w:t>к</w:t>
        <w:tab/>
        <w:t>лечению</w:t>
        <w:tab/>
        <w:t>и</w:t>
        <w:tab/>
        <w:t>готов</w:t>
        <w:tab/>
        <w:t>выздороветь</w:t>
        <w:tab/>
        <w:t>любой хоть</w:t>
        <w:tab/>
        <w:t>скольконибудь</w:t>
        <w:tab/>
        <w:t>компетентный</w:t>
        <w:tab/>
        <w:t>терапевт</w:t>
        <w:tab/>
        <w:t>справится</w:t>
        <w:tab/>
        <w:t>с</w:t>
        <w:tab/>
        <w:t>этой</w:t>
        <w:tab/>
        <w:t>задачей Аналогично</w:t>
        <w:tab/>
        <w:t>когда</w:t>
        <w:tab/>
        <w:t>Спящая</w:t>
        <w:tab/>
        <w:t>Красавица</w:t>
        <w:tab/>
        <w:t>готова</w:t>
        <w:tab/>
        <w:t>проснуться</w:t>
        <w:tab/>
        <w:t>подойдет</w:t>
        <w:tab/>
        <w:t>почти любой</w:t>
        <w:tab/>
        <w:t>Принц</w:t>
        <w:tab/>
        <w:t>поскольку</w:t>
        <w:tab/>
        <w:t>освобождение</w:t>
        <w:tab/>
        <w:t>записано</w:t>
        <w:tab/>
        <w:t>в</w:t>
        <w:tab/>
        <w:t>сценарии</w:t>
        <w:tab/>
        <w:t>Принцессы</w:t>
      </w:r>
    </w:p>
    <w:p>
      <w:r>
        <w:t>Сценарий</w:t>
        <w:tab/>
        <w:t>до</w:t>
        <w:tab/>
        <w:t>тех</w:t>
        <w:tab/>
        <w:t>пор</w:t>
        <w:tab/>
        <w:t>пока</w:t>
        <w:tab/>
        <w:t>с</w:t>
        <w:tab/>
        <w:t>ЦВосвобождением</w:t>
        <w:tab/>
        <w:t>может</w:t>
        <w:tab/>
        <w:t>представлять большие</w:t>
        <w:tab/>
        <w:t>трудности</w:t>
        <w:tab/>
        <w:t>Например</w:t>
        <w:tab/>
        <w:t>Ты</w:t>
        <w:tab/>
        <w:t>не</w:t>
        <w:tab/>
        <w:t>выздоровеешь</w:t>
        <w:tab/>
        <w:t>пока</w:t>
        <w:tab/>
        <w:t>не</w:t>
        <w:tab/>
        <w:t>встретишь терапевта</w:t>
        <w:tab/>
        <w:t>который</w:t>
        <w:tab/>
        <w:t>сумеет</w:t>
        <w:tab/>
        <w:t>тебя</w:t>
        <w:tab/>
        <w:t>перехитрить</w:t>
        <w:tab/>
        <w:t>или</w:t>
        <w:tab/>
        <w:t>который</w:t>
        <w:tab/>
        <w:t>окажется</w:t>
        <w:tab/>
        <w:t>умнее меня</w:t>
        <w:tab/>
        <w:t>твоего</w:t>
        <w:tab/>
        <w:t>отца</w:t>
        <w:tab/>
        <w:t>Здесь</w:t>
        <w:tab/>
        <w:t>терапевт</w:t>
        <w:tab/>
        <w:t>должен</w:t>
        <w:tab/>
        <w:t>разгадать</w:t>
        <w:tab/>
        <w:t>загадку</w:t>
        <w:tab/>
        <w:t>Вы</w:t>
        <w:tab/>
        <w:t>должны догадаться</w:t>
        <w:tab/>
        <w:t>или</w:t>
        <w:tab/>
        <w:t>совершить</w:t>
        <w:tab/>
        <w:t>какоето</w:t>
        <w:tab/>
        <w:t>магическое</w:t>
        <w:tab/>
        <w:t>действие</w:t>
        <w:tab/>
        <w:t>Пациентка может</w:t>
        <w:tab/>
        <w:t>встречаться</w:t>
        <w:tab/>
        <w:t>со</w:t>
        <w:tab/>
        <w:t>многими</w:t>
        <w:tab/>
        <w:t>терапевтами</w:t>
        <w:tab/>
        <w:t>пока</w:t>
        <w:tab/>
        <w:t>не</w:t>
        <w:tab/>
        <w:t>найдет</w:t>
        <w:tab/>
        <w:t>такого который</w:t>
        <w:tab/>
        <w:t>знает</w:t>
        <w:tab/>
        <w:t>ее</w:t>
        <w:tab/>
        <w:t>тайну</w:t>
        <w:tab/>
        <w:t>Здесь</w:t>
        <w:tab/>
        <w:t>терапевт</w:t>
        <w:tab/>
        <w:t>оказывается</w:t>
        <w:tab/>
        <w:t>в</w:t>
        <w:tab/>
        <w:t>положении</w:t>
        <w:tab/>
        <w:t>Принца который</w:t>
        <w:tab/>
        <w:t>должен</w:t>
        <w:tab/>
        <w:t>разгадать</w:t>
        <w:tab/>
        <w:t>загадку</w:t>
        <w:tab/>
        <w:t>или</w:t>
        <w:tab/>
        <w:t>выполнить</w:t>
        <w:tab/>
        <w:t>задание</w:t>
        <w:tab/>
        <w:t>которое позволит</w:t>
        <w:tab/>
        <w:t>ему</w:t>
        <w:tab/>
        <w:t>получить</w:t>
        <w:tab/>
        <w:t>Принцессу</w:t>
        <w:tab/>
        <w:t>или</w:t>
        <w:tab/>
        <w:t>спасти</w:t>
        <w:tab/>
        <w:t>свою</w:t>
        <w:tab/>
        <w:t>голову</w:t>
        <w:tab/>
        <w:t>Если</w:t>
        <w:tab/>
        <w:t>он</w:t>
        <w:tab/>
        <w:t>откроет тайну</w:t>
        <w:tab/>
        <w:t>пациентка</w:t>
        <w:tab/>
        <w:t>освобождается</w:t>
        <w:tab/>
        <w:t>от</w:t>
        <w:tab/>
        <w:t>заклинания</w:t>
        <w:tab/>
        <w:t>своего</w:t>
        <w:tab/>
        <w:t>отца</w:t>
        <w:tab/>
        <w:t>или</w:t>
        <w:tab/>
        <w:t>ведьмыматери</w:t>
        <w:tab/>
        <w:t>Это</w:t>
        <w:tab/>
        <w:t>означает</w:t>
        <w:tab/>
        <w:t>что</w:t>
        <w:tab/>
        <w:t>она</w:t>
        <w:tab/>
        <w:t>получила</w:t>
        <w:tab/>
        <w:t>разрешение</w:t>
        <w:tab/>
        <w:t>выздороветь</w:t>
        <w:tab/>
        <w:t>потому что</w:t>
        <w:tab/>
        <w:t>в</w:t>
        <w:tab/>
        <w:t>ее</w:t>
        <w:tab/>
        <w:t>сценарий</w:t>
        <w:tab/>
        <w:t>встроено</w:t>
        <w:tab/>
        <w:t>средство</w:t>
        <w:tab/>
        <w:t>от</w:t>
        <w:tab/>
        <w:t>заклятия</w:t>
        <w:tab/>
        <w:t>как</w:t>
        <w:tab/>
        <w:t>оно</w:t>
        <w:tab/>
        <w:t>встроено</w:t>
        <w:tab/>
        <w:t>в</w:t>
        <w:tab/>
        <w:t>сказку</w:t>
      </w:r>
    </w:p>
    <w:p>
      <w:r>
        <w:t>Третий</w:t>
        <w:tab/>
        <w:t>случай</w:t>
        <w:tab/>
        <w:t>когда</w:t>
        <w:tab/>
        <w:t>сценарий</w:t>
        <w:tab/>
        <w:t>отказывает</w:t>
        <w:tab/>
        <w:t>пациенту</w:t>
        <w:tab/>
        <w:t>в</w:t>
        <w:tab/>
        <w:t>возможности выздороветь</w:t>
        <w:tab/>
        <w:t>но</w:t>
        <w:tab/>
        <w:t>терапевт</w:t>
        <w:tab/>
        <w:t>умудряется</w:t>
        <w:tab/>
        <w:t>преодолеть</w:t>
        <w:tab/>
        <w:t>это</w:t>
        <w:tab/>
        <w:t>заклятие</w:t>
        <w:tab/>
        <w:t>С</w:t>
        <w:tab/>
        <w:t>его стороны</w:t>
        <w:tab/>
        <w:t>для</w:t>
        <w:tab/>
        <w:t>этого</w:t>
        <w:tab/>
        <w:t>требуются</w:t>
        <w:tab/>
        <w:t>огромные</w:t>
        <w:tab/>
        <w:t>усилия</w:t>
        <w:tab/>
        <w:t>и</w:t>
        <w:tab/>
        <w:t>большое</w:t>
        <w:tab/>
        <w:t>мастерство</w:t>
        <w:tab/>
        <w:t>Он должен</w:t>
        <w:tab/>
        <w:t>завоевать</w:t>
        <w:tab/>
        <w:t>полное</w:t>
        <w:tab/>
        <w:t>доверие</w:t>
        <w:tab/>
        <w:t>Ребенка</w:t>
        <w:tab/>
        <w:t>пациента</w:t>
        <w:tab/>
        <w:t>поскольку</w:t>
        <w:tab/>
        <w:t>успех зависит</w:t>
        <w:tab/>
        <w:t>исключительно</w:t>
        <w:tab/>
        <w:t>от</w:t>
        <w:tab/>
        <w:t>того</w:t>
        <w:tab/>
        <w:t>будет</w:t>
        <w:tab/>
        <w:t>ли</w:t>
        <w:tab/>
        <w:t>Ребенок</w:t>
        <w:tab/>
        <w:t>доверять</w:t>
        <w:tab/>
        <w:t>ему</w:t>
        <w:tab/>
        <w:t>больше</w:t>
        <w:tab/>
        <w:t>чем родителю</w:t>
        <w:tab/>
        <w:t>продиктовавшему</w:t>
        <w:tab/>
        <w:t>сценарий</w:t>
        <w:tab/>
        <w:t>Вдобавок</w:t>
        <w:tab/>
        <w:t>он</w:t>
        <w:tab/>
        <w:t>должен</w:t>
        <w:tab/>
        <w:t>хорошо представлять</w:t>
        <w:tab/>
        <w:t>себе</w:t>
        <w:tab/>
        <w:t>антитезис</w:t>
        <w:tab/>
        <w:t>или</w:t>
        <w:tab/>
        <w:t>выключатель</w:t>
        <w:tab/>
        <w:t>и</w:t>
        <w:tab/>
        <w:t>уметь</w:t>
        <w:tab/>
        <w:t>применять</w:t>
        <w:tab/>
        <w:t>его</w:t>
      </w:r>
    </w:p>
    <w:p>
      <w:r>
        <w:t>Разница</w:t>
        <w:tab/>
        <w:t>между</w:t>
        <w:tab/>
        <w:t>средством</w:t>
        <w:tab/>
        <w:t>от</w:t>
        <w:tab/>
        <w:t>заклятия</w:t>
        <w:tab/>
        <w:t>внутренним</w:t>
        <w:tab/>
        <w:t>освобождением или</w:t>
        <w:tab/>
        <w:t>рубильником</w:t>
        <w:tab/>
        <w:t>и</w:t>
        <w:tab/>
        <w:t>антитезисом</w:t>
        <w:tab/>
        <w:t>внешним</w:t>
        <w:tab/>
        <w:t>освобождением</w:t>
        <w:tab/>
        <w:t>или выключателем</w:t>
        <w:tab/>
        <w:t>может</w:t>
        <w:tab/>
        <w:t>быть</w:t>
        <w:tab/>
        <w:t>проиллюстрирована</w:t>
        <w:tab/>
        <w:t>следующим</w:t>
        <w:tab/>
        <w:t>примером Спящая</w:t>
        <w:tab/>
        <w:t>Красавица</w:t>
        <w:tab/>
        <w:t>осуждена</w:t>
        <w:tab/>
        <w:t>проспать</w:t>
        <w:tab/>
        <w:t>сто</w:t>
        <w:tab/>
        <w:t>лет</w:t>
        <w:tab/>
        <w:t>после</w:t>
        <w:tab/>
        <w:t>чего</w:t>
        <w:tab/>
        <w:t>если</w:t>
        <w:tab/>
        <w:t>ее</w:t>
        <w:tab/>
        <w:t>поцелует принц</w:t>
        <w:tab/>
        <w:t>она</w:t>
        <w:tab/>
        <w:t>повидимому</w:t>
        <w:tab/>
        <w:t>сможет</w:t>
        <w:tab/>
        <w:t>вернуться</w:t>
        <w:tab/>
        <w:t>к</w:t>
        <w:tab/>
        <w:t>жизни</w:t>
        <w:tab/>
        <w:t>Принц</w:t>
        <w:tab/>
        <w:t>целующий ее</w:t>
        <w:tab/>
        <w:tab/>
        <w:t>это</w:t>
        <w:tab/>
        <w:t>внешнее</w:t>
        <w:tab/>
        <w:t>освобождение</w:t>
        <w:tab/>
        <w:t>или</w:t>
        <w:tab/>
        <w:t>рубильник</w:t>
        <w:tab/>
        <w:t>средство</w:t>
        <w:tab/>
        <w:t>вписанное</w:t>
        <w:tab/>
        <w:t>в сценарий</w:t>
        <w:tab/>
        <w:t>и</w:t>
        <w:tab/>
        <w:t>способное</w:t>
        <w:tab/>
        <w:t>снять</w:t>
        <w:tab/>
        <w:t>заклятие</w:t>
        <w:tab/>
        <w:t>Если</w:t>
        <w:tab/>
        <w:t>же</w:t>
        <w:tab/>
        <w:t>принц</w:t>
        <w:tab/>
        <w:t>пришел</w:t>
        <w:tab/>
        <w:t>только</w:t>
        <w:tab/>
        <w:t>через двадцать</w:t>
        <w:tab/>
        <w:t>лет</w:t>
        <w:tab/>
        <w:t>и</w:t>
        <w:tab/>
        <w:t>сказал</w:t>
        <w:tab/>
        <w:t>Тебе</w:t>
        <w:tab/>
        <w:t>совсем</w:t>
        <w:tab/>
        <w:t>не</w:t>
        <w:tab/>
        <w:t>обязательно</w:t>
        <w:tab/>
        <w:t>лежать</w:t>
        <w:tab/>
        <w:t>здесь</w:t>
        <w:tab/>
        <w:tab/>
        <w:t>это будет</w:t>
        <w:tab/>
        <w:t>сценарный</w:t>
        <w:tab/>
        <w:t>антитезис</w:t>
        <w:tab/>
        <w:t>или</w:t>
        <w:tab/>
        <w:t>выключатель</w:t>
        <w:tab/>
        <w:t>если</w:t>
        <w:tab/>
        <w:t>сработает</w:t>
        <w:tab/>
        <w:t>чтолибо извне</w:t>
        <w:tab/>
        <w:t>отсутствующее</w:t>
        <w:tab/>
        <w:t>в</w:t>
        <w:tab/>
        <w:t>сценарии</w:t>
        <w:tab/>
        <w:t>но</w:t>
        <w:tab/>
        <w:t>способное</w:t>
        <w:tab/>
        <w:t>сломать</w:t>
        <w:tab/>
        <w:t>его</w:t>
      </w:r>
    </w:p>
    <w:p>
      <w:r>
        <w:t>Амбер</w:t>
      </w:r>
    </w:p>
    <w:p>
      <w:r>
        <w:t>Амбер</w:t>
        <w:tab/>
        <w:t>Макарго</w:t>
        <w:tab/>
        <w:t>приехала</w:t>
        <w:tab/>
        <w:t>издалека</w:t>
        <w:tab/>
        <w:t>чтобы</w:t>
        <w:tab/>
        <w:t>встретиться</w:t>
        <w:tab/>
        <w:t>с</w:t>
        <w:tab/>
        <w:t>доктором Кью</w:t>
        <w:tab/>
        <w:t>о</w:t>
        <w:tab/>
        <w:t>котором</w:t>
        <w:tab/>
        <w:t>слышала</w:t>
        <w:tab/>
        <w:t>от</w:t>
        <w:tab/>
        <w:t>своей</w:t>
        <w:tab/>
        <w:t>подруги</w:t>
        <w:tab/>
        <w:t>В</w:t>
        <w:tab/>
        <w:t>своем</w:t>
        <w:tab/>
        <w:t>городе</w:t>
        <w:tab/>
        <w:t>Бринейра</w:t>
        <w:tab/>
        <w:t>она обращалась</w:t>
        <w:tab/>
        <w:t>к</w:t>
        <w:tab/>
        <w:t>трем</w:t>
        <w:tab/>
        <w:t>разным</w:t>
        <w:tab/>
        <w:t>терапевтам</w:t>
        <w:tab/>
        <w:t>которые</w:t>
        <w:tab/>
        <w:t>не</w:t>
        <w:tab/>
        <w:t>смогли</w:t>
        <w:tab/>
        <w:t>ей</w:t>
        <w:tab/>
        <w:t>помочь Доктор</w:t>
        <w:tab/>
        <w:t>Кью</w:t>
        <w:tab/>
        <w:t>знал</w:t>
        <w:tab/>
        <w:t>что</w:t>
        <w:tab/>
        <w:t>эти</w:t>
        <w:tab/>
        <w:t>люди</w:t>
        <w:tab/>
        <w:t>в</w:t>
        <w:tab/>
        <w:t>сущности</w:t>
        <w:tab/>
        <w:t>не</w:t>
        <w:tab/>
        <w:t>психоаналитики</w:t>
        <w:tab/>
        <w:t>они некомпетентные</w:t>
        <w:tab/>
        <w:t>врачи</w:t>
        <w:tab/>
        <w:t>которые</w:t>
        <w:tab/>
        <w:t>забили</w:t>
        <w:tab/>
        <w:t>пациентке</w:t>
        <w:tab/>
        <w:t>голову</w:t>
        <w:tab/>
        <w:t>словами отождествление</w:t>
        <w:tab/>
        <w:t>зависимость</w:t>
        <w:tab/>
        <w:t>мазохизм</w:t>
        <w:tab/>
        <w:t>и</w:t>
        <w:tab/>
        <w:t>тому</w:t>
        <w:tab/>
        <w:t>подобным</w:t>
        <w:tab/>
        <w:t>Она объяснила</w:t>
        <w:tab/>
        <w:t>доктору</w:t>
        <w:tab/>
        <w:t>Кью</w:t>
        <w:tab/>
        <w:t>что</w:t>
        <w:tab/>
        <w:t>в</w:t>
        <w:tab/>
        <w:t>тот</w:t>
        <w:tab/>
        <w:t>же</w:t>
        <w:tab/>
        <w:t>вечер</w:t>
        <w:tab/>
        <w:t>должна</w:t>
        <w:tab/>
        <w:t>улететь</w:t>
        <w:tab/>
        <w:t>домой</w:t>
        <w:tab/>
        <w:t>чтобы присматривать</w:t>
        <w:tab/>
        <w:t>за</w:t>
        <w:tab/>
        <w:t>детьми</w:t>
        <w:tab/>
        <w:t>так</w:t>
        <w:tab/>
        <w:t>что</w:t>
        <w:tab/>
        <w:t>перед</w:t>
        <w:tab/>
        <w:t>ним</w:t>
        <w:tab/>
        <w:t>возник</w:t>
        <w:tab/>
        <w:t>интересный</w:t>
        <w:tab/>
        <w:t>вызов</w:t>
        <w:tab/>
        <w:t xml:space="preserve"> излечить</w:t>
        <w:tab/>
        <w:t>пациентку</w:t>
        <w:tab/>
        <w:t>за</w:t>
        <w:tab/>
        <w:t>одно</w:t>
        <w:tab/>
        <w:t>посещение</w:t>
      </w:r>
    </w:p>
    <w:p>
      <w:r>
        <w:t>Амбер</w:t>
        <w:tab/>
        <w:t>жаловалась</w:t>
        <w:tab/>
        <w:t>на</w:t>
        <w:tab/>
        <w:t>чувство</w:t>
        <w:tab/>
        <w:t>страха</w:t>
        <w:tab/>
        <w:t>учащенное</w:t>
        <w:tab/>
        <w:t>сердцебиение бессонницу</w:t>
        <w:tab/>
        <w:t>депрессию</w:t>
        <w:tab/>
        <w:t>и</w:t>
        <w:tab/>
        <w:t>неспособность</w:t>
        <w:tab/>
        <w:t>сосредоточиться</w:t>
        <w:tab/>
        <w:t>на</w:t>
        <w:tab/>
        <w:t>работе</w:t>
        <w:tab/>
        <w:t>У</w:t>
        <w:tab/>
        <w:t>нее не</w:t>
        <w:tab/>
        <w:t>возникало</w:t>
        <w:tab/>
        <w:t>половых</w:t>
        <w:tab/>
        <w:t>влечений</w:t>
        <w:tab/>
        <w:t>и</w:t>
        <w:tab/>
        <w:t>уже</w:t>
        <w:tab/>
        <w:t>три</w:t>
        <w:tab/>
        <w:t>года</w:t>
        <w:tab/>
        <w:t>она</w:t>
        <w:tab/>
        <w:t>не</w:t>
        <w:tab/>
        <w:t>вступала</w:t>
        <w:tab/>
        <w:t>в</w:t>
        <w:tab/>
        <w:t>половые сношения</w:t>
        <w:tab/>
        <w:t>Эти</w:t>
        <w:tab/>
        <w:t>симптомы</w:t>
        <w:tab/>
        <w:t>начались</w:t>
        <w:tab/>
        <w:t>когда</w:t>
        <w:tab/>
        <w:t>у</w:t>
        <w:tab/>
        <w:t>ее</w:t>
        <w:tab/>
        <w:t>отца</w:t>
        <w:tab/>
        <w:t>обнаружили</w:t>
        <w:tab/>
        <w:t>диабет Выслушав</w:t>
        <w:tab/>
        <w:t>ее</w:t>
        <w:tab/>
        <w:t>психиатрическую</w:t>
        <w:tab/>
        <w:t>и</w:t>
        <w:tab/>
        <w:t>медицинскую</w:t>
        <w:tab/>
        <w:t>историю</w:t>
        <w:tab/>
        <w:t>доктор</w:t>
        <w:tab/>
        <w:t>Кью попросил</w:t>
        <w:tab/>
        <w:t>ее</w:t>
        <w:tab/>
        <w:t>подробнее</w:t>
        <w:tab/>
        <w:t>рассказать</w:t>
        <w:tab/>
        <w:t>об</w:t>
        <w:tab/>
        <w:t>отце</w:t>
        <w:tab/>
        <w:t>Через</w:t>
        <w:tab/>
        <w:t>сорок</w:t>
        <w:tab/>
        <w:t>минут</w:t>
        <w:tab/>
        <w:t>беседы</w:t>
        <w:tab/>
        <w:t>ему пришло</w:t>
        <w:tab/>
        <w:t>в</w:t>
        <w:tab/>
        <w:t>голову</w:t>
        <w:tab/>
        <w:t>что</w:t>
        <w:tab/>
        <w:t>цель</w:t>
        <w:tab/>
        <w:t>ее</w:t>
        <w:tab/>
        <w:t>болезни</w:t>
        <w:tab/>
        <w:tab/>
        <w:t>сохранить</w:t>
        <w:tab/>
        <w:t>жизнь</w:t>
        <w:tab/>
        <w:t>отцу</w:t>
        <w:tab/>
        <w:t>Пока</w:t>
        <w:tab/>
        <w:t>она больна</w:t>
        <w:tab/>
        <w:t>у</w:t>
        <w:tab/>
        <w:t>отца</w:t>
        <w:tab/>
        <w:t>есть</w:t>
        <w:tab/>
        <w:t>шанс</w:t>
        <w:tab/>
        <w:t>выжить</w:t>
        <w:tab/>
        <w:t>Если</w:t>
        <w:tab/>
        <w:t>она</w:t>
        <w:tab/>
        <w:t>выздоровеет</w:t>
        <w:tab/>
        <w:t>он</w:t>
        <w:tab/>
        <w:t>умрет</w:t>
        <w:tab/>
        <w:t>Конечно это</w:t>
        <w:tab/>
        <w:t>только</w:t>
        <w:tab/>
        <w:t>сценарная</w:t>
        <w:tab/>
        <w:t>иллюзия</w:t>
        <w:tab/>
        <w:t>ее</w:t>
        <w:tab/>
        <w:t>Ребенка</w:t>
        <w:tab/>
        <w:t>поскольку</w:t>
        <w:tab/>
        <w:t>диабет</w:t>
        <w:tab/>
        <w:t>был</w:t>
        <w:tab/>
        <w:t>не сильным</w:t>
        <w:tab/>
        <w:t>и</w:t>
        <w:tab/>
        <w:t>отцу</w:t>
        <w:tab/>
        <w:t>ее</w:t>
        <w:tab/>
        <w:t>не</w:t>
        <w:tab/>
        <w:t>грозила</w:t>
        <w:tab/>
        <w:t>опасность</w:t>
        <w:tab/>
        <w:t>умереть</w:t>
        <w:tab/>
        <w:t>но</w:t>
        <w:tab/>
        <w:t>Амбер</w:t>
        <w:tab/>
        <w:t>предпочитала думать</w:t>
        <w:tab/>
        <w:t>что</w:t>
        <w:tab/>
        <w:t>только</w:t>
        <w:tab/>
        <w:t>она</w:t>
        <w:tab/>
        <w:t>в</w:t>
        <w:tab/>
        <w:t>состоянии</w:t>
        <w:tab/>
        <w:t>сохранить</w:t>
        <w:tab/>
        <w:t>ему</w:t>
        <w:tab/>
        <w:t>жизнь</w:t>
      </w:r>
    </w:p>
    <w:p>
      <w:r>
        <w:t>Родительское</w:t>
        <w:tab/>
        <w:t>наставление</w:t>
        <w:tab/>
        <w:t>таково</w:t>
        <w:tab/>
        <w:t>Будь</w:t>
        <w:tab/>
        <w:t>хорошей</w:t>
        <w:tab/>
        <w:t>девочкой</w:t>
        <w:tab/>
        <w:t>Мы</w:t>
        <w:tab/>
        <w:t>живем только</w:t>
        <w:tab/>
        <w:t>ради</w:t>
        <w:tab/>
        <w:t>тебя</w:t>
        <w:tab/>
        <w:t>Запрет</w:t>
        <w:tab/>
        <w:t>ее</w:t>
        <w:tab/>
        <w:t>отца</w:t>
        <w:tab/>
        <w:t>Не</w:t>
        <w:tab/>
        <w:t>будь</w:t>
        <w:tab/>
        <w:t>здоровой</w:t>
        <w:tab/>
        <w:t>иначе</w:t>
        <w:tab/>
        <w:t>ты</w:t>
        <w:tab/>
        <w:t>убьешь меня</w:t>
        <w:tab/>
        <w:t>Но</w:t>
        <w:tab/>
        <w:t>доктор</w:t>
        <w:tab/>
        <w:t>Кью</w:t>
        <w:tab/>
        <w:t>решил</w:t>
        <w:tab/>
        <w:t>что</w:t>
        <w:tab/>
        <w:t>здесь</w:t>
        <w:tab/>
        <w:t>есть</w:t>
        <w:tab/>
        <w:t>коечто</w:t>
        <w:tab/>
        <w:t>еще</w:t>
        <w:tab/>
        <w:t>Ее</w:t>
        <w:tab/>
        <w:t>нервная мать</w:t>
        <w:tab/>
        <w:t>преподнесла</w:t>
        <w:tab/>
        <w:t>ей</w:t>
        <w:tab/>
        <w:t>пример</w:t>
        <w:tab/>
        <w:t>того</w:t>
        <w:tab/>
        <w:t>как</w:t>
        <w:tab/>
        <w:t>болеть</w:t>
        <w:tab/>
        <w:t>и</w:t>
        <w:tab/>
        <w:t>этому</w:t>
        <w:tab/>
        <w:t>образцу</w:t>
        <w:tab/>
        <w:t>она</w:t>
        <w:tab/>
        <w:t>и следовала</w:t>
      </w:r>
    </w:p>
    <w:p>
      <w:r>
        <w:t>Доктору</w:t>
        <w:tab/>
        <w:t>Кью</w:t>
        <w:tab/>
        <w:t>необходимо</w:t>
        <w:tab/>
        <w:t>было</w:t>
        <w:tab/>
        <w:t>отыскать</w:t>
        <w:tab/>
        <w:t>чем</w:t>
        <w:tab/>
        <w:t>заменить</w:t>
        <w:tab/>
        <w:t>сценарий</w:t>
        <w:tab/>
        <w:t>если Амбер</w:t>
        <w:tab/>
        <w:t>от</w:t>
        <w:tab/>
        <w:t>него</w:t>
        <w:tab/>
        <w:t>откажется</w:t>
        <w:tab/>
        <w:t>Все</w:t>
        <w:tab/>
        <w:t>зависело</w:t>
        <w:tab/>
        <w:t>от</w:t>
        <w:tab/>
        <w:t>этого</w:t>
        <w:tab/>
        <w:t>Если</w:t>
        <w:tab/>
        <w:t>он</w:t>
        <w:tab/>
        <w:t>нападет</w:t>
        <w:tab/>
        <w:t>на</w:t>
        <w:tab/>
        <w:t>ее сценарий</w:t>
        <w:tab/>
        <w:t>а</w:t>
        <w:tab/>
        <w:t>у</w:t>
        <w:tab/>
        <w:t>нее</w:t>
        <w:tab/>
        <w:t>нечем</w:t>
        <w:tab/>
        <w:t>будет</w:t>
        <w:tab/>
        <w:t>его</w:t>
        <w:tab/>
        <w:t>заменить</w:t>
        <w:tab/>
        <w:t>ей</w:t>
        <w:tab/>
        <w:t>может</w:t>
        <w:tab/>
        <w:t>стать</w:t>
        <w:tab/>
        <w:t>хуже</w:t>
        <w:tab/>
        <w:t>Похоже было</w:t>
        <w:tab/>
        <w:t>что</w:t>
        <w:tab/>
        <w:t>она</w:t>
        <w:tab/>
        <w:t>обладает</w:t>
        <w:tab/>
        <w:t>прочным</w:t>
        <w:tab/>
        <w:t>антисценарием</w:t>
        <w:tab/>
        <w:t>основанным</w:t>
        <w:tab/>
        <w:t>на наставлении</w:t>
        <w:tab/>
        <w:t>Будь</w:t>
        <w:tab/>
        <w:t>хорошей</w:t>
        <w:tab/>
        <w:t>девочкой</w:t>
        <w:tab/>
        <w:t>что</w:t>
        <w:tab/>
        <w:t>в</w:t>
        <w:tab/>
        <w:t>данный</w:t>
        <w:tab/>
        <w:t>момент</w:t>
        <w:tab/>
        <w:t>ее</w:t>
        <w:tab/>
        <w:t>жизни означало</w:t>
        <w:tab/>
        <w:t>Будь</w:t>
        <w:tab/>
        <w:t>хорошей</w:t>
        <w:tab/>
        <w:t>женой</w:t>
        <w:tab/>
        <w:t>и</w:t>
        <w:tab/>
        <w:t>матерью</w:t>
      </w:r>
    </w:p>
    <w:p>
      <w:r>
        <w:tab/>
        <w:t>А</w:t>
        <w:tab/>
        <w:t>что</w:t>
        <w:tab/>
        <w:t>случится</w:t>
        <w:tab/>
        <w:t>если</w:t>
        <w:tab/>
        <w:t>ваш</w:t>
        <w:tab/>
        <w:t>отец</w:t>
        <w:tab/>
        <w:t>умрет</w:t>
        <w:tab/>
        <w:tab/>
        <w:t>спросил</w:t>
        <w:tab/>
        <w:t>доктор</w:t>
      </w:r>
    </w:p>
    <w:p>
      <w:r>
        <w:tab/>
        <w:t>Мне</w:t>
        <w:tab/>
        <w:t>станет</w:t>
        <w:tab/>
        <w:t>хуже</w:t>
        <w:tab/>
        <w:tab/>
        <w:t>ответила</w:t>
        <w:tab/>
        <w:t>Амбер</w:t>
      </w:r>
    </w:p>
    <w:p>
      <w:r>
        <w:t>Это</w:t>
        <w:tab/>
        <w:t>указывало</w:t>
        <w:tab/>
        <w:t>что</w:t>
        <w:tab/>
        <w:t>у</w:t>
        <w:tab/>
        <w:t>нее</w:t>
        <w:tab/>
        <w:t>сценарий</w:t>
        <w:tab/>
        <w:t>не</w:t>
        <w:tab/>
        <w:t>до</w:t>
        <w:tab/>
        <w:t>тех</w:t>
        <w:tab/>
        <w:t>пор</w:t>
        <w:tab/>
        <w:t>пока</w:t>
        <w:tab/>
        <w:t>а</w:t>
        <w:tab/>
        <w:t>подлинно трагический</w:t>
        <w:tab/>
        <w:t>что</w:t>
        <w:tab/>
        <w:t>в</w:t>
        <w:tab/>
        <w:t>данном</w:t>
        <w:tab/>
        <w:t>случае</w:t>
        <w:tab/>
        <w:t>облегчало</w:t>
        <w:tab/>
        <w:t>задачу</w:t>
        <w:tab/>
        <w:t>доктора</w:t>
        <w:tab/>
        <w:t>Кью</w:t>
        <w:tab/>
        <w:t>Если</w:t>
        <w:tab/>
        <w:t>бы ее</w:t>
        <w:tab/>
        <w:t>инструкция</w:t>
        <w:tab/>
        <w:t>звучала</w:t>
        <w:tab/>
        <w:t>Оставайся</w:t>
        <w:tab/>
        <w:t>больной</w:t>
        <w:tab/>
        <w:t>до</w:t>
        <w:tab/>
        <w:t>смерти</w:t>
        <w:tab/>
        <w:t>отца</w:t>
        <w:tab/>
        <w:t>она</w:t>
        <w:tab/>
        <w:t>могла</w:t>
        <w:tab/>
        <w:t>бы предпочесть</w:t>
        <w:tab/>
        <w:t>это</w:t>
        <w:tab/>
        <w:t>чем</w:t>
        <w:tab/>
        <w:t>рисковать</w:t>
        <w:tab/>
        <w:t>последствиями</w:t>
        <w:tab/>
        <w:t>выздоровления</w:t>
        <w:tab/>
        <w:t>которое</w:t>
        <w:tab/>
        <w:t>в сознании</w:t>
        <w:tab/>
        <w:t>ее</w:t>
        <w:tab/>
        <w:t>Ребенка</w:t>
        <w:tab/>
        <w:t>могло</w:t>
        <w:tab/>
        <w:t>вызвать</w:t>
        <w:tab/>
        <w:t>отцовскую</w:t>
        <w:tab/>
        <w:t>смерть</w:t>
        <w:tab/>
        <w:t>Но</w:t>
        <w:tab/>
        <w:t>очевидно</w:t>
        <w:tab/>
        <w:t>на самом</w:t>
        <w:tab/>
        <w:t>деле</w:t>
        <w:tab/>
        <w:t>в</w:t>
        <w:tab/>
        <w:t>ее</w:t>
        <w:tab/>
        <w:t>сценарии</w:t>
        <w:tab/>
        <w:t>значится</w:t>
        <w:tab/>
        <w:t>Отец</w:t>
        <w:tab/>
        <w:t>заболел</w:t>
        <w:tab/>
        <w:t>изза</w:t>
        <w:tab/>
        <w:t>тебя</w:t>
        <w:tab/>
        <w:t>ты</w:t>
        <w:tab/>
        <w:t>тоже должна</w:t>
        <w:tab/>
        <w:t>болеть</w:t>
        <w:tab/>
        <w:t>чтобы</w:t>
        <w:tab/>
        <w:t>сохранить</w:t>
        <w:tab/>
        <w:t>ему</w:t>
        <w:tab/>
        <w:t>жизнь</w:t>
        <w:tab/>
        <w:t>Это</w:t>
        <w:tab/>
        <w:t>заставляло</w:t>
        <w:tab/>
        <w:t>Амбер принять</w:t>
        <w:tab/>
        <w:t>более</w:t>
        <w:tab/>
        <w:t>определенное</w:t>
        <w:tab/>
        <w:t>решение</w:t>
        <w:tab/>
        <w:t>Либо</w:t>
        <w:tab/>
        <w:t>выздороветь</w:t>
        <w:tab/>
        <w:t>сейчас</w:t>
        <w:tab/>
        <w:t>либо продолжать</w:t>
        <w:tab/>
        <w:t>болеть</w:t>
        <w:tab/>
        <w:t>до</w:t>
        <w:tab/>
        <w:t>самой</w:t>
        <w:tab/>
        <w:t>смерти</w:t>
      </w:r>
    </w:p>
    <w:p>
      <w:r>
        <w:t>Чувствуя</w:t>
        <w:tab/>
        <w:t>себя</w:t>
        <w:tab/>
        <w:t>готовым</w:t>
        <w:tab/>
        <w:t>доктор</w:t>
        <w:tab/>
        <w:t>Кью</w:t>
        <w:tab/>
        <w:t>сказал</w:t>
      </w:r>
    </w:p>
    <w:p>
      <w:r>
        <w:tab/>
        <w:t>Мне</w:t>
        <w:tab/>
        <w:t>кажется</w:t>
        <w:tab/>
        <w:t>вы</w:t>
        <w:tab/>
        <w:t>продолжаете</w:t>
        <w:tab/>
        <w:t>болеть</w:t>
        <w:tab/>
        <w:t>чтобы</w:t>
        <w:tab/>
        <w:t>спасти</w:t>
        <w:tab/>
        <w:t>жизнь</w:t>
        <w:tab/>
        <w:t>отца</w:t>
      </w:r>
    </w:p>
    <w:p>
      <w:r>
        <w:t>Это</w:t>
        <w:tab/>
        <w:t>утверждение</w:t>
        <w:tab/>
        <w:t>было</w:t>
        <w:tab/>
        <w:t>тщательно</w:t>
        <w:tab/>
        <w:t>сформулировано</w:t>
        <w:tab/>
        <w:t>и</w:t>
        <w:tab/>
        <w:t>рассчитано</w:t>
        <w:tab/>
        <w:t>во времени</w:t>
        <w:tab/>
        <w:t>так</w:t>
        <w:tab/>
        <w:t>чтобы</w:t>
        <w:tab/>
        <w:t>одновременно</w:t>
        <w:tab/>
        <w:t>достичь</w:t>
        <w:tab/>
        <w:t>ее</w:t>
        <w:tab/>
        <w:t>Родителя</w:t>
        <w:tab/>
        <w:t>Взрослого</w:t>
        <w:tab/>
        <w:t>и Ребенка</w:t>
        <w:tab/>
        <w:t>И</w:t>
        <w:tab/>
        <w:t>Родитель</w:t>
        <w:tab/>
        <w:t>ее</w:t>
        <w:tab/>
        <w:t>Матери</w:t>
        <w:tab/>
        <w:t>и</w:t>
        <w:tab/>
        <w:t>Родитель</w:t>
        <w:tab/>
        <w:t>ее</w:t>
        <w:tab/>
        <w:t>Отца</w:t>
        <w:tab/>
        <w:t>должны</w:t>
        <w:tab/>
        <w:t>были</w:t>
        <w:tab/>
        <w:t>остаться довольны</w:t>
        <w:tab/>
        <w:t>тем</w:t>
        <w:tab/>
        <w:t>что</w:t>
        <w:tab/>
        <w:t>она</w:t>
        <w:tab/>
        <w:t>такая</w:t>
        <w:tab/>
        <w:t>хорошая</w:t>
        <w:tab/>
        <w:t>девочка</w:t>
        <w:tab/>
        <w:t>и</w:t>
        <w:tab/>
        <w:t>страдает</w:t>
        <w:tab/>
        <w:t>ради</w:t>
        <w:tab/>
        <w:t>отца Ребенок</w:t>
        <w:tab/>
        <w:t>в</w:t>
        <w:tab/>
        <w:t>ее</w:t>
        <w:tab/>
        <w:t>Отце</w:t>
        <w:tab/>
        <w:t>будет</w:t>
        <w:tab/>
        <w:t>вдобавок</w:t>
        <w:tab/>
        <w:t>благодарен</w:t>
        <w:tab/>
        <w:t>что</w:t>
        <w:tab/>
        <w:t>она</w:t>
        <w:tab/>
        <w:t>следует</w:t>
        <w:tab/>
        <w:t>его инструкциям</w:t>
        <w:tab/>
        <w:t>заболеть</w:t>
        <w:tab/>
        <w:t>очевидно</w:t>
        <w:tab/>
        <w:t>ему</w:t>
        <w:tab/>
        <w:t>нравились</w:t>
        <w:tab/>
        <w:t>нервные</w:t>
        <w:tab/>
        <w:t>женщины поскольку</w:t>
        <w:tab/>
        <w:t>он</w:t>
        <w:tab/>
        <w:t>женился</w:t>
        <w:tab/>
        <w:t>на</w:t>
        <w:tab/>
        <w:t>такой</w:t>
        <w:tab/>
        <w:t>Взрослый</w:t>
        <w:tab/>
        <w:t>ее</w:t>
        <w:tab/>
        <w:t>Матери</w:t>
        <w:tab/>
        <w:t>будет</w:t>
        <w:tab/>
        <w:t>доволен</w:t>
        <w:tab/>
        <w:t>тем что</w:t>
        <w:tab/>
        <w:t>Амбер</w:t>
        <w:tab/>
        <w:t>хорошо</w:t>
        <w:tab/>
        <w:t>усвоила</w:t>
        <w:tab/>
        <w:t>урок</w:t>
        <w:tab/>
        <w:t>и</w:t>
        <w:tab/>
        <w:t>знает</w:t>
        <w:tab/>
        <w:t>как</w:t>
        <w:tab/>
        <w:t>быть</w:t>
        <w:tab/>
        <w:t>хорошей</w:t>
        <w:tab/>
        <w:t>больной</w:t>
        <w:tab/>
        <w:t>Как будет</w:t>
        <w:tab/>
        <w:t>реагировать</w:t>
        <w:tab/>
        <w:t>Ребенок</w:t>
        <w:tab/>
        <w:t>Матери</w:t>
        <w:tab/>
        <w:t>доктор</w:t>
        <w:tab/>
        <w:t>Кью</w:t>
        <w:tab/>
        <w:t>не</w:t>
        <w:tab/>
        <w:t>мог</w:t>
        <w:tab/>
        <w:t>установить</w:t>
        <w:tab/>
        <w:t>но</w:t>
        <w:tab/>
        <w:t>он собирался</w:t>
        <w:tab/>
        <w:t>наблюдать</w:t>
        <w:tab/>
        <w:t>за</w:t>
        <w:tab/>
        <w:t>этим</w:t>
        <w:tab/>
        <w:t>Это</w:t>
        <w:tab/>
        <w:t>все</w:t>
        <w:tab/>
        <w:t>о</w:t>
        <w:tab/>
        <w:t>различных</w:t>
        <w:tab/>
        <w:t>частях</w:t>
        <w:tab/>
        <w:t>Родителя</w:t>
        <w:tab/>
        <w:t>Амбер Собственный</w:t>
        <w:tab/>
        <w:t>Взрослый</w:t>
        <w:tab/>
        <w:t>Амбер</w:t>
        <w:tab/>
        <w:t>решил</w:t>
        <w:tab/>
        <w:t>доктор</w:t>
        <w:tab/>
        <w:t>согласится</w:t>
        <w:tab/>
        <w:t>поскольку</w:t>
        <w:tab/>
        <w:t>его диагноз</w:t>
        <w:tab/>
        <w:t>оказался</w:t>
        <w:tab/>
        <w:t>верным</w:t>
        <w:tab/>
        <w:t>Ребенок</w:t>
        <w:tab/>
        <w:t>Амбер</w:t>
        <w:tab/>
        <w:t>тоже</w:t>
        <w:tab/>
        <w:t>согласится</w:t>
        <w:tab/>
        <w:t>потому</w:t>
        <w:tab/>
        <w:t>что</w:t>
        <w:tab/>
        <w:t>врач в</w:t>
        <w:tab/>
        <w:t>сущности</w:t>
        <w:tab/>
        <w:t>сказал</w:t>
        <w:tab/>
        <w:t>ей</w:t>
        <w:tab/>
        <w:t>что</w:t>
        <w:tab/>
        <w:t>она</w:t>
        <w:tab/>
        <w:t>хорошая</w:t>
        <w:tab/>
        <w:t>девочка</w:t>
        <w:tab/>
        <w:t>и</w:t>
        <w:tab/>
        <w:t>подчиняется инструкциям</w:t>
        <w:tab/>
        <w:t>обоих</w:t>
        <w:tab/>
        <w:t>родителей</w:t>
        <w:tab/>
        <w:t>Решающим</w:t>
        <w:tab/>
        <w:t>тестом</w:t>
        <w:tab/>
        <w:t>будет</w:t>
        <w:tab/>
        <w:t>ее</w:t>
        <w:tab/>
        <w:t>ответ</w:t>
        <w:tab/>
        <w:t>Если</w:t>
        <w:tab/>
        <w:t>она ответит</w:t>
        <w:tab/>
        <w:t>Да</w:t>
        <w:tab/>
        <w:t>но</w:t>
        <w:tab/>
        <w:t>предстоят</w:t>
        <w:tab/>
        <w:t>неприятности</w:t>
        <w:tab/>
        <w:t>но</w:t>
        <w:tab/>
        <w:t>если</w:t>
        <w:tab/>
        <w:t>она</w:t>
        <w:tab/>
        <w:t>примет</w:t>
        <w:tab/>
        <w:t>его диагноз</w:t>
        <w:tab/>
        <w:t>без</w:t>
        <w:tab/>
        <w:t>всяких</w:t>
        <w:tab/>
        <w:t>если</w:t>
        <w:tab/>
        <w:t>и</w:t>
        <w:tab/>
        <w:t>но</w:t>
        <w:tab/>
        <w:t>все</w:t>
        <w:tab/>
        <w:t>может</w:t>
        <w:tab/>
        <w:t>окончиться</w:t>
        <w:tab/>
        <w:t>благополучно</w:t>
      </w:r>
    </w:p>
    <w:p>
      <w:r>
        <w:tab/>
        <w:t>Гм</w:t>
        <w:tab/>
        <w:tab/>
        <w:t>сказала</w:t>
        <w:tab/>
        <w:t>Амбер</w:t>
        <w:tab/>
        <w:tab/>
        <w:t>Мне</w:t>
        <w:tab/>
        <w:t>кажется</w:t>
        <w:tab/>
        <w:t>вы</w:t>
        <w:tab/>
        <w:t>правы</w:t>
      </w:r>
    </w:p>
    <w:p>
      <w:r>
        <w:t>Получив</w:t>
        <w:tab/>
        <w:t>такой</w:t>
        <w:tab/>
        <w:t>ответ</w:t>
        <w:tab/>
        <w:t>доктор</w:t>
        <w:tab/>
        <w:t>Кью</w:t>
        <w:tab/>
        <w:t>счел</w:t>
        <w:tab/>
        <w:t>возможным</w:t>
        <w:tab/>
        <w:t>продолжать противопоставив</w:t>
        <w:tab/>
        <w:t>антитезис</w:t>
        <w:tab/>
        <w:t>сценарию</w:t>
        <w:tab/>
        <w:t>что</w:t>
        <w:tab/>
        <w:t>означало</w:t>
        <w:tab/>
        <w:t>для</w:t>
        <w:tab/>
        <w:t>Амбер</w:t>
        <w:tab/>
        <w:t>развод</w:t>
        <w:tab/>
        <w:t>с отцом</w:t>
        <w:tab/>
        <w:t>Колдовскими</w:t>
        <w:tab/>
        <w:t>в</w:t>
        <w:tab/>
        <w:t>данном</w:t>
        <w:tab/>
        <w:t>случае</w:t>
        <w:tab/>
        <w:t>оказывались</w:t>
        <w:tab/>
        <w:t>три</w:t>
        <w:tab/>
        <w:t>слова</w:t>
        <w:tab/>
        <w:t>антитезиса возможность</w:t>
        <w:tab/>
        <w:t>разрешение</w:t>
        <w:tab/>
        <w:t>и</w:t>
        <w:tab/>
        <w:t>защита</w:t>
      </w:r>
    </w:p>
    <w:p>
      <w:r>
        <w:t>Возможность</w:t>
        <w:tab/>
        <w:t>Достаточно</w:t>
        <w:tab/>
        <w:t>ли</w:t>
        <w:tab/>
        <w:t>он</w:t>
        <w:tab/>
        <w:t>силен</w:t>
        <w:tab/>
        <w:t>чтобы</w:t>
        <w:tab/>
        <w:tab/>
        <w:t>пусть</w:t>
        <w:tab/>
        <w:t>временно</w:t>
        <w:tab/>
        <w:t xml:space="preserve"> одолеть</w:t>
        <w:tab/>
        <w:t>ее</w:t>
        <w:tab/>
        <w:t>отца</w:t>
        <w:tab/>
        <w:t>В</w:t>
        <w:tab/>
        <w:t>его</w:t>
        <w:tab/>
        <w:t>пользу</w:t>
        <w:tab/>
        <w:t>говорили</w:t>
        <w:tab/>
        <w:t>два</w:t>
        <w:tab/>
        <w:t>обстоятельства</w:t>
        <w:tab/>
        <w:t>Вопервых Амбер</w:t>
        <w:tab/>
        <w:t>как</w:t>
        <w:tab/>
        <w:t>будто</w:t>
        <w:tab/>
        <w:t>действительно</w:t>
        <w:tab/>
        <w:t>устала</w:t>
        <w:tab/>
        <w:t>болеть</w:t>
        <w:tab/>
        <w:t>Возможно</w:t>
        <w:tab/>
        <w:t>к</w:t>
        <w:tab/>
        <w:t>другим терапевтам</w:t>
        <w:tab/>
        <w:t>она</w:t>
        <w:tab/>
        <w:t>обращалась</w:t>
        <w:tab/>
        <w:t>чтобы</w:t>
        <w:tab/>
        <w:t>поиграть</w:t>
        <w:tab/>
        <w:t>в</w:t>
        <w:tab/>
        <w:t>игры</w:t>
        <w:tab/>
        <w:t>и</w:t>
        <w:tab/>
        <w:t>научиться</w:t>
        <w:tab/>
        <w:t>удобнее жить</w:t>
        <w:tab/>
        <w:t>со</w:t>
        <w:tab/>
        <w:t>своими</w:t>
        <w:tab/>
        <w:t>симптомами</w:t>
        <w:tab/>
        <w:t>но</w:t>
        <w:tab/>
        <w:t>тот</w:t>
        <w:tab/>
        <w:t>факт</w:t>
        <w:tab/>
        <w:t>что</w:t>
        <w:tab/>
        <w:t>она</w:t>
        <w:tab/>
        <w:t>предприняла</w:t>
        <w:tab/>
        <w:t>длительный перелет</w:t>
        <w:tab/>
        <w:t>чтобы</w:t>
        <w:tab/>
        <w:t>встретиться</w:t>
        <w:tab/>
        <w:t>с</w:t>
        <w:tab/>
        <w:t>доктором</w:t>
        <w:tab/>
        <w:t>Кью</w:t>
        <w:tab/>
        <w:t>свидетельствовал</w:t>
        <w:tab/>
        <w:t>что</w:t>
        <w:tab/>
        <w:t>она возможно</w:t>
        <w:tab/>
        <w:t>готова</w:t>
        <w:tab/>
        <w:t>выскочить</w:t>
        <w:tab/>
        <w:t>из</w:t>
        <w:tab/>
        <w:t>сценария</w:t>
        <w:tab/>
        <w:t>и</w:t>
        <w:tab/>
        <w:t>выздороветь</w:t>
        <w:tab/>
        <w:t>Вовторых поскольку</w:t>
        <w:tab/>
        <w:t>она</w:t>
        <w:tab/>
        <w:t>на</w:t>
        <w:tab/>
        <w:t>самом</w:t>
        <w:tab/>
        <w:t>деле</w:t>
        <w:tab/>
        <w:t>проделала</w:t>
        <w:tab/>
        <w:t>этот</w:t>
        <w:tab/>
        <w:t>перелет</w:t>
        <w:tab/>
        <w:t>а</w:t>
        <w:tab/>
        <w:t>не</w:t>
        <w:tab/>
        <w:t>сказала</w:t>
        <w:tab/>
        <w:t>что слишком</w:t>
        <w:tab/>
        <w:t>боится</w:t>
        <w:tab/>
        <w:t>чтобы</w:t>
        <w:tab/>
        <w:t>совершить</w:t>
        <w:tab/>
        <w:t>его</w:t>
        <w:tab/>
        <w:t>это</w:t>
        <w:tab/>
        <w:t>вероятно</w:t>
        <w:tab/>
        <w:t>означает</w:t>
        <w:tab/>
        <w:t>что</w:t>
        <w:tab/>
        <w:t>ее Ребенок</w:t>
        <w:tab/>
        <w:t>испытывает</w:t>
        <w:tab/>
        <w:t>глубокое</w:t>
        <w:tab/>
        <w:t>уважение</w:t>
        <w:tab/>
        <w:t>к</w:t>
        <w:tab/>
        <w:t>его</w:t>
        <w:tab/>
        <w:t>волшебным</w:t>
        <w:tab/>
        <w:t>свойствам целителя</w:t>
      </w:r>
    </w:p>
    <w:p>
      <w:r>
        <w:t>Разрешение</w:t>
        <w:tab/>
        <w:t>Слова</w:t>
        <w:tab/>
        <w:t>разрешения</w:t>
        <w:tab/>
        <w:t>следовало</w:t>
        <w:tab/>
        <w:t>сформулировать</w:t>
        <w:tab/>
        <w:t>очень точно</w:t>
        <w:tab/>
        <w:t>Подобно</w:t>
        <w:tab/>
        <w:t>предсказаниям</w:t>
        <w:tab/>
        <w:t>дельфийского</w:t>
        <w:tab/>
        <w:t>оракула</w:t>
        <w:tab/>
        <w:t>Амбер</w:t>
        <w:tab/>
        <w:t>будет всячески</w:t>
        <w:tab/>
        <w:t>толковать</w:t>
        <w:tab/>
        <w:t>его</w:t>
        <w:tab/>
        <w:t>слова</w:t>
        <w:tab/>
        <w:t>применительно</w:t>
        <w:tab/>
        <w:t>к</w:t>
        <w:tab/>
        <w:t>своим</w:t>
        <w:tab/>
        <w:t>нуждам</w:t>
        <w:tab/>
        <w:t>Если</w:t>
        <w:tab/>
        <w:t>сможет найти</w:t>
        <w:tab/>
        <w:t>исключения</w:t>
        <w:tab/>
        <w:t>обязательно</w:t>
        <w:tab/>
        <w:t>найдет</w:t>
        <w:tab/>
        <w:t>поскольку</w:t>
        <w:tab/>
        <w:t>как</w:t>
        <w:tab/>
        <w:t>уже</w:t>
        <w:tab/>
        <w:t>отмечалось</w:t>
        <w:tab/>
        <w:t>в подобных</w:t>
        <w:tab/>
        <w:t>обстоятельствах</w:t>
        <w:tab/>
        <w:t>Ребенок</w:t>
        <w:tab/>
        <w:t>ведет</w:t>
        <w:tab/>
        <w:t>себя</w:t>
        <w:tab/>
        <w:t>как</w:t>
        <w:tab/>
        <w:t>опытный</w:t>
        <w:tab/>
        <w:t>адвокат который</w:t>
        <w:tab/>
        <w:t>ищет</w:t>
        <w:tab/>
        <w:t>пробелы</w:t>
        <w:tab/>
        <w:t>в</w:t>
        <w:tab/>
        <w:t>контракте</w:t>
      </w:r>
    </w:p>
    <w:p>
      <w:r>
        <w:t>Защита</w:t>
        <w:tab/>
        <w:t>В</w:t>
        <w:tab/>
        <w:t>нынешней</w:t>
        <w:tab/>
        <w:t>ситуации</w:t>
        <w:tab/>
        <w:t>это</w:t>
        <w:tab/>
        <w:t>самая</w:t>
        <w:tab/>
        <w:t>серьезная</w:t>
        <w:tab/>
        <w:t>проблема Поскольку</w:t>
        <w:tab/>
        <w:t>Амбер</w:t>
        <w:tab/>
        <w:t>улетает</w:t>
        <w:tab/>
        <w:t>сразу</w:t>
        <w:tab/>
        <w:t>после</w:t>
        <w:tab/>
        <w:t>интервью</w:t>
        <w:tab/>
        <w:t>она</w:t>
        <w:tab/>
        <w:t>не</w:t>
        <w:tab/>
        <w:t>сможет</w:t>
        <w:tab/>
        <w:t>снова обратиться</w:t>
        <w:tab/>
        <w:t>к</w:t>
        <w:tab/>
        <w:t>доктору</w:t>
        <w:tab/>
        <w:t>Кью</w:t>
        <w:tab/>
        <w:t>за</w:t>
        <w:tab/>
        <w:t>защитой</w:t>
        <w:tab/>
        <w:t>если</w:t>
        <w:tab/>
        <w:t>откажется</w:t>
        <w:tab/>
        <w:t>повиноваться предписанию</w:t>
        <w:tab/>
        <w:t>болеть</w:t>
        <w:tab/>
        <w:t>Ее</w:t>
        <w:tab/>
        <w:t>Ребенок</w:t>
        <w:tab/>
        <w:t>будет</w:t>
        <w:tab/>
        <w:t>беззащитен</w:t>
        <w:tab/>
        <w:t>перед</w:t>
        <w:tab/>
        <w:t>гневом</w:t>
        <w:tab/>
        <w:t>Отца</w:t>
        <w:tab/>
        <w:t>и никто</w:t>
        <w:tab/>
        <w:t>не</w:t>
        <w:tab/>
        <w:t>сможет</w:t>
        <w:tab/>
        <w:t>ее</w:t>
        <w:tab/>
        <w:t>успокоить</w:t>
        <w:tab/>
        <w:t>Конечно</w:t>
        <w:tab/>
        <w:t>может</w:t>
        <w:tab/>
        <w:t>помочь</w:t>
        <w:tab/>
        <w:t>разговор</w:t>
        <w:tab/>
        <w:t>по телефону</w:t>
        <w:tab/>
        <w:t>но</w:t>
        <w:tab/>
        <w:t>после</w:t>
        <w:tab/>
        <w:t>всего</w:t>
        <w:tab/>
        <w:t>лишь</w:t>
        <w:tab/>
        <w:t>одной</w:t>
        <w:tab/>
        <w:t>личной</w:t>
        <w:tab/>
        <w:t>встречи</w:t>
        <w:tab/>
        <w:t>слишком рассчитывать</w:t>
        <w:tab/>
        <w:t>на</w:t>
        <w:tab/>
        <w:t>него</w:t>
        <w:tab/>
        <w:t>не</w:t>
        <w:tab/>
        <w:t>приходится</w:t>
      </w:r>
    </w:p>
    <w:p>
      <w:r>
        <w:t>Доктор</w:t>
        <w:tab/>
        <w:t>Кью</w:t>
        <w:tab/>
        <w:t>продолжал</w:t>
        <w:tab/>
        <w:t>следующим</w:t>
        <w:tab/>
        <w:t>образом</w:t>
        <w:tab/>
        <w:t>Прежде</w:t>
        <w:tab/>
        <w:t>всего</w:t>
        <w:tab/>
        <w:t>он подцепил</w:t>
        <w:tab/>
        <w:t>Взрослого</w:t>
        <w:tab/>
        <w:t>Амбер</w:t>
      </w:r>
    </w:p>
    <w:p>
      <w:r>
        <w:tab/>
        <w:t>Неужели</w:t>
        <w:tab/>
        <w:t>вы</w:t>
        <w:tab/>
        <w:t>на</w:t>
        <w:tab/>
        <w:t>самом</w:t>
        <w:tab/>
        <w:t>деле</w:t>
        <w:tab/>
        <w:t>думаете</w:t>
        <w:tab/>
        <w:t>что</w:t>
        <w:tab/>
        <w:t>спасаете</w:t>
        <w:tab/>
        <w:t>его</w:t>
        <w:tab/>
        <w:t>болея сами</w:t>
        <w:tab/>
        <w:tab/>
        <w:t>спросил</w:t>
        <w:tab/>
        <w:t>он</w:t>
      </w:r>
    </w:p>
    <w:p>
      <w:r>
        <w:t>На</w:t>
        <w:tab/>
        <w:t>что</w:t>
        <w:tab/>
        <w:t>Амбер</w:t>
        <w:tab/>
        <w:t>могла</w:t>
        <w:tab/>
        <w:t>ответить</w:t>
        <w:tab/>
        <w:t>только</w:t>
      </w:r>
    </w:p>
    <w:p>
      <w:r>
        <w:tab/>
        <w:t>Наверное</w:t>
        <w:tab/>
        <w:t>нет</w:t>
      </w:r>
    </w:p>
    <w:p>
      <w:r>
        <w:tab/>
        <w:t>Ему</w:t>
        <w:tab/>
        <w:t>грозит</w:t>
        <w:tab/>
        <w:t>опасность</w:t>
        <w:tab/>
        <w:t>умереть</w:t>
      </w:r>
    </w:p>
    <w:p>
      <w:r>
        <w:tab/>
        <w:t>Не</w:t>
        <w:tab/>
        <w:t>в</w:t>
        <w:tab/>
        <w:t>ближайшем</w:t>
        <w:tab/>
        <w:t>будущем</w:t>
        <w:tab/>
        <w:t>судя</w:t>
        <w:tab/>
        <w:t>по</w:t>
        <w:tab/>
        <w:t>словам</w:t>
        <w:tab/>
        <w:t>медиков</w:t>
      </w:r>
    </w:p>
    <w:p>
      <w:r>
        <w:tab/>
        <w:t>Но</w:t>
        <w:tab/>
        <w:t>вы</w:t>
        <w:tab/>
        <w:t>находитесь</w:t>
        <w:tab/>
        <w:t>под</w:t>
        <w:tab/>
        <w:t>какимто</w:t>
        <w:tab/>
        <w:t>проклятием</w:t>
        <w:tab/>
        <w:t>которое</w:t>
        <w:tab/>
        <w:t>приказывает вам</w:t>
        <w:tab/>
        <w:t>заболеть</w:t>
        <w:tab/>
        <w:t>и</w:t>
        <w:tab/>
        <w:t>оставаться</w:t>
        <w:tab/>
        <w:t>больной</w:t>
        <w:tab/>
        <w:t>чтобы</w:t>
        <w:tab/>
        <w:t>спасти</w:t>
        <w:tab/>
        <w:t>его</w:t>
        <w:tab/>
        <w:t>жизнь</w:t>
        <w:tab/>
        <w:t>Именно</w:t>
        <w:tab/>
        <w:t>это</w:t>
        <w:tab/>
        <w:t>вы и</w:t>
        <w:tab/>
        <w:t>делаете</w:t>
      </w:r>
    </w:p>
    <w:p>
      <w:r>
        <w:tab/>
        <w:t>Мне</w:t>
        <w:tab/>
        <w:t>кажется</w:t>
        <w:tab/>
        <w:t>вы</w:t>
        <w:tab/>
        <w:t>правы</w:t>
      </w:r>
    </w:p>
    <w:p>
      <w:r>
        <w:tab/>
        <w:t>Тогда</w:t>
        <w:tab/>
        <w:t>вам</w:t>
        <w:tab/>
        <w:t>нужно</w:t>
        <w:tab/>
        <w:t>только</w:t>
        <w:tab/>
        <w:t>разрешение</w:t>
        <w:tab/>
        <w:t>выздороветь</w:t>
        <w:tab/>
        <w:tab/>
        <w:t>Он</w:t>
        <w:tab/>
        <w:t>посмотрел на</w:t>
        <w:tab/>
        <w:t>Амбер</w:t>
        <w:tab/>
        <w:t>и</w:t>
        <w:tab/>
        <w:t>она</w:t>
        <w:tab/>
        <w:t>кивнула</w:t>
      </w:r>
    </w:p>
    <w:p>
      <w:r>
        <w:tab/>
        <w:t>Вы</w:t>
        <w:tab/>
        <w:t>получаете</w:t>
        <w:tab/>
        <w:t>мое</w:t>
        <w:tab/>
        <w:t>разрешение</w:t>
        <w:tab/>
        <w:t>выздороветь</w:t>
      </w:r>
    </w:p>
    <w:p>
      <w:r>
        <w:tab/>
        <w:t>Постараюсь</w:t>
      </w:r>
    </w:p>
    <w:p>
      <w:r>
        <w:tab/>
        <w:t>Стараться</w:t>
        <w:tab/>
        <w:t>недостаточно</w:t>
        <w:tab/>
        <w:t>Вам</w:t>
        <w:tab/>
        <w:t>нужно</w:t>
        <w:tab/>
        <w:t>решить</w:t>
        <w:tab/>
        <w:t>Либо</w:t>
        <w:tab/>
        <w:t>развестись</w:t>
        <w:tab/>
        <w:t>с отцом</w:t>
        <w:tab/>
        <w:t>и</w:t>
        <w:tab/>
        <w:t>предоставить</w:t>
        <w:tab/>
        <w:t>ему</w:t>
        <w:tab/>
        <w:t>идти</w:t>
        <w:tab/>
        <w:t>своим</w:t>
        <w:tab/>
        <w:t>путем</w:t>
        <w:tab/>
        <w:t>а</w:t>
        <w:tab/>
        <w:t>вам</w:t>
        <w:tab/>
        <w:tab/>
        <w:t>своим</w:t>
        <w:tab/>
        <w:t>либо</w:t>
        <w:tab/>
        <w:t>не разводиться</w:t>
        <w:tab/>
        <w:t>и</w:t>
        <w:tab/>
        <w:t>сохранить</w:t>
        <w:tab/>
        <w:t>нынешнее</w:t>
        <w:tab/>
        <w:t>положение</w:t>
        <w:tab/>
        <w:t>Чего</w:t>
        <w:tab/>
        <w:t>вы</w:t>
        <w:tab/>
        <w:t>хотите</w:t>
      </w:r>
    </w:p>
    <w:p>
      <w:r>
        <w:t>Наступило</w:t>
        <w:tab/>
        <w:t>долгое</w:t>
        <w:tab/>
        <w:t>молчание</w:t>
        <w:tab/>
        <w:t>Наконец</w:t>
        <w:tab/>
        <w:t>она</w:t>
        <w:tab/>
        <w:t>сказала</w:t>
      </w:r>
    </w:p>
    <w:p>
      <w:r>
        <w:tab/>
        <w:t>Я</w:t>
        <w:tab/>
        <w:t>развожусь</w:t>
        <w:tab/>
        <w:t>с</w:t>
        <w:tab/>
        <w:t>ним</w:t>
        <w:tab/>
        <w:t>Я</w:t>
        <w:tab/>
        <w:t>выздоровею</w:t>
        <w:tab/>
        <w:t>Вы</w:t>
        <w:tab/>
        <w:t>уверены</w:t>
        <w:tab/>
        <w:t>что</w:t>
        <w:tab/>
        <w:t>дали</w:t>
        <w:tab/>
        <w:t>мне разрешение</w:t>
      </w:r>
    </w:p>
    <w:p>
      <w:r>
        <w:tab/>
        <w:t>Да</w:t>
      </w:r>
    </w:p>
    <w:p>
      <w:r>
        <w:t>Тут</w:t>
        <w:tab/>
        <w:t>ему</w:t>
        <w:tab/>
        <w:t>пришла</w:t>
        <w:tab/>
        <w:t>в</w:t>
        <w:tab/>
        <w:t>голову</w:t>
        <w:tab/>
        <w:t>новая</w:t>
        <w:tab/>
        <w:t>мысль</w:t>
        <w:tab/>
        <w:t>Доктор</w:t>
        <w:tab/>
        <w:t>Кью</w:t>
        <w:tab/>
        <w:t>пригласил</w:t>
        <w:tab/>
        <w:t>Амбер после</w:t>
        <w:tab/>
        <w:t>ланча</w:t>
        <w:tab/>
        <w:t>посетить</w:t>
        <w:tab/>
        <w:t>групповое</w:t>
        <w:tab/>
        <w:t>занятие</w:t>
        <w:tab/>
        <w:t>на</w:t>
        <w:tab/>
        <w:t>что</w:t>
        <w:tab/>
        <w:t>она</w:t>
        <w:tab/>
        <w:t>согласилась</w:t>
      </w:r>
    </w:p>
    <w:p>
      <w:r>
        <w:t>В</w:t>
        <w:tab/>
        <w:t>конце</w:t>
        <w:tab/>
        <w:t>интервью</w:t>
        <w:tab/>
        <w:t>он</w:t>
        <w:tab/>
        <w:t>посмотрел</w:t>
        <w:tab/>
        <w:t>ей</w:t>
        <w:tab/>
        <w:t>в</w:t>
        <w:tab/>
        <w:t>глаза</w:t>
        <w:tab/>
        <w:t>и</w:t>
        <w:tab/>
        <w:t>сказал</w:t>
      </w:r>
    </w:p>
    <w:p>
      <w:r>
        <w:tab/>
        <w:t>Ваш</w:t>
        <w:tab/>
        <w:t>отец</w:t>
        <w:tab/>
        <w:t>не</w:t>
        <w:tab/>
        <w:t>умрет</w:t>
        <w:tab/>
        <w:t>если</w:t>
        <w:tab/>
        <w:t>вы</w:t>
        <w:tab/>
        <w:t>выздоровеете</w:t>
        <w:tab/>
        <w:tab/>
        <w:t>на</w:t>
        <w:tab/>
        <w:t>что</w:t>
        <w:tab/>
        <w:t>она</w:t>
        <w:tab/>
        <w:t>ничего</w:t>
        <w:tab/>
        <w:t>не ответила</w:t>
      </w:r>
    </w:p>
    <w:p>
      <w:r>
        <w:t>Два</w:t>
        <w:tab/>
        <w:t>часа</w:t>
        <w:tab/>
        <w:t>спустя</w:t>
        <w:tab/>
        <w:t>доктор</w:t>
        <w:tab/>
        <w:t>Кью</w:t>
        <w:tab/>
        <w:t>объяснил</w:t>
        <w:tab/>
        <w:t>группе</w:t>
        <w:tab/>
        <w:t>что</w:t>
        <w:tab/>
        <w:t>Амбер</w:t>
        <w:tab/>
        <w:t>прилетела издалека</w:t>
        <w:tab/>
        <w:t>чтобы</w:t>
        <w:tab/>
        <w:t>поговорить</w:t>
        <w:tab/>
        <w:t>с</w:t>
        <w:tab/>
        <w:t>ним</w:t>
        <w:tab/>
        <w:t>и</w:t>
        <w:tab/>
        <w:t>должна</w:t>
        <w:tab/>
        <w:t>сегодня</w:t>
        <w:tab/>
        <w:t>же</w:t>
        <w:tab/>
        <w:t>вечером</w:t>
        <w:tab/>
        <w:t>улететь Он</w:t>
        <w:tab/>
        <w:t>спросил</w:t>
        <w:tab/>
        <w:t>не</w:t>
        <w:tab/>
        <w:t>согласятся</w:t>
        <w:tab/>
        <w:t>ли</w:t>
        <w:tab/>
        <w:t>члены</w:t>
        <w:tab/>
        <w:t>группы</w:t>
        <w:tab/>
        <w:t>на</w:t>
        <w:tab/>
        <w:t>то</w:t>
        <w:tab/>
        <w:t>чтобы</w:t>
        <w:tab/>
        <w:t>Амбер присутствовала</w:t>
        <w:tab/>
        <w:t>на</w:t>
        <w:tab/>
        <w:t>их</w:t>
        <w:tab/>
        <w:t>встрече</w:t>
        <w:tab/>
        <w:t>Они</w:t>
        <w:tab/>
        <w:t>согласились</w:t>
        <w:tab/>
        <w:t>Амбер</w:t>
        <w:tab/>
        <w:t>хорошо</w:t>
        <w:tab/>
        <w:t>вписалась потому</w:t>
        <w:tab/>
        <w:t>что</w:t>
        <w:tab/>
        <w:t>прочла</w:t>
        <w:tab/>
        <w:t>книгу</w:t>
        <w:tab/>
        <w:t>о</w:t>
        <w:tab/>
        <w:t>транзакционном</w:t>
        <w:tab/>
        <w:t>анализе</w:t>
        <w:tab/>
        <w:t>и</w:t>
        <w:tab/>
        <w:t>понимала</w:t>
        <w:tab/>
        <w:t>что</w:t>
        <w:tab/>
        <w:t>они имеют</w:t>
        <w:tab/>
        <w:t>в</w:t>
        <w:tab/>
        <w:t>виду</w:t>
        <w:tab/>
        <w:t>когда</w:t>
        <w:tab/>
        <w:t>говорят</w:t>
        <w:tab/>
        <w:t>о</w:t>
        <w:tab/>
        <w:t>Родителе</w:t>
        <w:tab/>
        <w:t>Взрослом</w:t>
        <w:tab/>
        <w:t>и</w:t>
        <w:tab/>
        <w:t>Ребенке</w:t>
        <w:tab/>
        <w:t>об</w:t>
        <w:tab/>
        <w:t>играх</w:t>
        <w:tab/>
        <w:t>и сценариях</w:t>
        <w:tab/>
        <w:t>Когда</w:t>
        <w:tab/>
        <w:t>она</w:t>
        <w:tab/>
        <w:t>рассказала</w:t>
        <w:tab/>
        <w:t>свою</w:t>
        <w:tab/>
        <w:t>историю</w:t>
        <w:tab/>
        <w:t>члены</w:t>
        <w:tab/>
        <w:t>группы</w:t>
        <w:tab/>
        <w:t>как</w:t>
        <w:tab/>
        <w:t>и доктор</w:t>
        <w:tab/>
        <w:t>Кью</w:t>
        <w:tab/>
        <w:t>быстро</w:t>
        <w:tab/>
        <w:t>дошли</w:t>
        <w:tab/>
        <w:t>до</w:t>
        <w:tab/>
        <w:t>сути</w:t>
      </w:r>
    </w:p>
    <w:p>
      <w:r>
        <w:tab/>
        <w:t>Вы</w:t>
        <w:tab/>
        <w:t>болеете</w:t>
        <w:tab/>
        <w:t>чтобы</w:t>
        <w:tab/>
        <w:t>спасти</w:t>
        <w:tab/>
        <w:t>отца</w:t>
        <w:tab/>
        <w:tab/>
        <w:t>сказал</w:t>
        <w:tab/>
        <w:t>один</w:t>
        <w:tab/>
        <w:t>из</w:t>
        <w:tab/>
        <w:t>них</w:t>
      </w:r>
    </w:p>
    <w:p>
      <w:r>
        <w:tab/>
        <w:t>А</w:t>
        <w:tab/>
        <w:t>каков</w:t>
        <w:tab/>
        <w:t>ваш</w:t>
        <w:tab/>
        <w:t>муж</w:t>
        <w:tab/>
        <w:tab/>
        <w:t>спросил</w:t>
        <w:tab/>
        <w:t>другой</w:t>
      </w:r>
    </w:p>
    <w:p>
      <w:r>
        <w:tab/>
        <w:t>Он</w:t>
        <w:tab/>
        <w:t>как</w:t>
        <w:tab/>
        <w:t>скала</w:t>
        <w:tab/>
        <w:t>Гибралтара</w:t>
        <w:tab/>
        <w:tab/>
        <w:t>ответила</w:t>
        <w:tab/>
        <w:t>Амбер</w:t>
      </w:r>
    </w:p>
    <w:p>
      <w:r>
        <w:tab/>
        <w:t>Итак</w:t>
        <w:tab/>
        <w:t>вы</w:t>
        <w:tab/>
        <w:t>пришли</w:t>
        <w:tab/>
        <w:t>издалека</w:t>
        <w:tab/>
        <w:t>чтобы</w:t>
        <w:tab/>
        <w:t>посоветоваться</w:t>
        <w:tab/>
        <w:t>с</w:t>
        <w:tab/>
        <w:t>Великой Пирамидой</w:t>
        <w:tab/>
        <w:tab/>
        <w:t>сказал</w:t>
        <w:tab/>
        <w:t>третий</w:t>
        <w:tab/>
        <w:t>имея</w:t>
        <w:tab/>
        <w:t>в</w:t>
        <w:tab/>
        <w:t>виду</w:t>
        <w:tab/>
        <w:t>доктора</w:t>
        <w:tab/>
        <w:t>Кью</w:t>
      </w:r>
    </w:p>
    <w:p>
      <w:r>
        <w:tab/>
        <w:t>Он</w:t>
        <w:tab/>
        <w:t>не</w:t>
        <w:tab/>
        <w:t>Великая</w:t>
        <w:tab/>
        <w:t>Пирамида</w:t>
        <w:tab/>
        <w:tab/>
        <w:t>возразила</w:t>
        <w:tab/>
        <w:t>Амбер</w:t>
      </w:r>
    </w:p>
    <w:p>
      <w:r>
        <w:tab/>
        <w:t>Для</w:t>
        <w:tab/>
        <w:t>вашего</w:t>
        <w:tab/>
        <w:t>Ребенка</w:t>
        <w:tab/>
        <w:t>он</w:t>
        <w:tab/>
        <w:t>Великая</w:t>
        <w:tab/>
        <w:t>Пирамида</w:t>
        <w:tab/>
        <w:tab/>
        <w:t>сказал</w:t>
        <w:tab/>
        <w:t>ктото</w:t>
        <w:tab/>
        <w:t>и</w:t>
        <w:tab/>
        <w:t>на это</w:t>
        <w:tab/>
        <w:t>у</w:t>
        <w:tab/>
        <w:t>нее</w:t>
        <w:tab/>
        <w:t>не</w:t>
        <w:tab/>
        <w:t>нашлось</w:t>
        <w:tab/>
        <w:t>ответа</w:t>
      </w:r>
    </w:p>
    <w:p>
      <w:r>
        <w:t>Доктор</w:t>
        <w:tab/>
        <w:t>Кью</w:t>
        <w:tab/>
        <w:t>молчал</w:t>
        <w:tab/>
        <w:t>он</w:t>
        <w:tab/>
        <w:t>внимательно</w:t>
        <w:tab/>
        <w:t>слушал</w:t>
        <w:tab/>
        <w:t>Обсуждение продолжалось</w:t>
        <w:tab/>
        <w:t>Ктото</w:t>
        <w:tab/>
        <w:t>сказал</w:t>
      </w:r>
    </w:p>
    <w:p>
      <w:r>
        <w:tab/>
        <w:t>Вы</w:t>
        <w:tab/>
        <w:t>дали</w:t>
        <w:tab/>
        <w:t>ей</w:t>
        <w:tab/>
        <w:t>разрешение</w:t>
        <w:tab/>
        <w:t>выздороветь</w:t>
        <w:tab/>
        <w:t>Доктор</w:t>
        <w:tab/>
        <w:t>Кью</w:t>
        <w:tab/>
        <w:t>кивнул</w:t>
      </w:r>
    </w:p>
    <w:p>
      <w:r>
        <w:tab/>
        <w:t>Почему</w:t>
        <w:tab/>
        <w:t>бы</w:t>
        <w:tab/>
        <w:t>не</w:t>
        <w:tab/>
        <w:t>дать</w:t>
        <w:tab/>
        <w:t>его</w:t>
        <w:tab/>
        <w:t>в</w:t>
        <w:tab/>
        <w:t>письменной</w:t>
        <w:tab/>
        <w:t>форме</w:t>
        <w:tab/>
        <w:t>поскольку</w:t>
        <w:tab/>
        <w:t>она</w:t>
        <w:tab/>
        <w:t>улетает</w:t>
      </w:r>
    </w:p>
    <w:p>
      <w:r>
        <w:tab/>
        <w:t>Может</w:t>
        <w:tab/>
        <w:t>я</w:t>
        <w:tab/>
        <w:t>так</w:t>
        <w:tab/>
        <w:t>и</w:t>
        <w:tab/>
        <w:t>сделаю</w:t>
        <w:tab/>
        <w:tab/>
        <w:t>сказал</w:t>
        <w:tab/>
        <w:t>доктор</w:t>
        <w:tab/>
        <w:t>Наконец</w:t>
        <w:tab/>
        <w:t>он</w:t>
        <w:tab/>
        <w:t>услышал</w:t>
        <w:tab/>
        <w:t>то что</w:t>
        <w:tab/>
        <w:t>ждал</w:t>
        <w:tab/>
        <w:t>Когда</w:t>
        <w:tab/>
        <w:t>ее</w:t>
        <w:tab/>
        <w:t>спросили</w:t>
        <w:tab/>
        <w:t>о</w:t>
        <w:tab/>
        <w:t>половой</w:t>
        <w:tab/>
        <w:t>жизни</w:t>
        <w:tab/>
        <w:t>Амбер</w:t>
        <w:tab/>
        <w:t>призналась</w:t>
        <w:tab/>
        <w:t>что</w:t>
        <w:tab/>
        <w:t>у</w:t>
        <w:tab/>
        <w:t>нее часто</w:t>
        <w:tab/>
        <w:t>были</w:t>
        <w:tab/>
        <w:t>сексуальные</w:t>
        <w:tab/>
        <w:t>сны</w:t>
        <w:tab/>
        <w:t>об</w:t>
        <w:tab/>
        <w:t>отце</w:t>
        <w:tab/>
        <w:t>И</w:t>
        <w:tab/>
        <w:t>когда</w:t>
        <w:tab/>
        <w:t>встреча</w:t>
        <w:tab/>
        <w:t>приближалась</w:t>
        <w:tab/>
        <w:t>к концу</w:t>
        <w:tab/>
        <w:t>доктор</w:t>
        <w:tab/>
        <w:t>Кью</w:t>
        <w:tab/>
        <w:t>написал</w:t>
        <w:tab/>
        <w:t>письменное</w:t>
        <w:tab/>
        <w:t>разрешение</w:t>
        <w:tab/>
        <w:t>Перестаньте заниматься</w:t>
        <w:tab/>
        <w:t>сексом</w:t>
        <w:tab/>
        <w:t>с</w:t>
        <w:tab/>
        <w:t>отцом</w:t>
        <w:tab/>
        <w:t>Амбер</w:t>
        <w:tab/>
        <w:t>имеет</w:t>
        <w:tab/>
        <w:t>разрешение</w:t>
        <w:tab/>
        <w:t>заниматься</w:t>
        <w:tab/>
        <w:t>сексом</w:t>
        <w:tab/>
        <w:t>с другими</w:t>
        <w:tab/>
        <w:t>мужчинами</w:t>
        <w:tab/>
        <w:t>кроме</w:t>
        <w:tab/>
        <w:t>своего</w:t>
        <w:tab/>
        <w:t>отца</w:t>
        <w:tab/>
        <w:t>Амбер</w:t>
        <w:tab/>
        <w:t>имеет</w:t>
        <w:tab/>
        <w:t>разрешение выздороветь</w:t>
        <w:tab/>
        <w:t>и</w:t>
        <w:tab/>
        <w:t>оставаться</w:t>
        <w:tab/>
        <w:t>здоровой</w:t>
      </w:r>
    </w:p>
    <w:p>
      <w:r>
        <w:tab/>
        <w:t>Как</w:t>
        <w:tab/>
        <w:t>вы</w:t>
        <w:tab/>
        <w:t>думаете</w:t>
        <w:tab/>
        <w:t>что</w:t>
        <w:tab/>
        <w:t>он</w:t>
        <w:tab/>
        <w:t>имеет</w:t>
        <w:tab/>
        <w:t>в</w:t>
        <w:tab/>
        <w:t>виду</w:t>
        <w:tab/>
        <w:tab/>
        <w:t>спросил</w:t>
        <w:tab/>
        <w:t>ктото</w:t>
      </w:r>
    </w:p>
    <w:p>
      <w:r>
        <w:tab/>
        <w:t>Не</w:t>
        <w:tab/>
        <w:t>знаю</w:t>
        <w:tab/>
        <w:t>Может</w:t>
        <w:tab/>
        <w:t>мне</w:t>
        <w:tab/>
        <w:t>нужно</w:t>
        <w:tab/>
        <w:t>завести</w:t>
        <w:tab/>
        <w:t>связь</w:t>
        <w:tab/>
        <w:t>с</w:t>
        <w:tab/>
        <w:t>кемнибудь</w:t>
      </w:r>
    </w:p>
    <w:p>
      <w:r>
        <w:tab/>
        <w:t>Нет</w:t>
        <w:tab/>
        <w:t>не</w:t>
        <w:tab/>
        <w:t>это</w:t>
        <w:tab/>
        <w:t>Он</w:t>
        <w:tab/>
        <w:t>хочет</w:t>
        <w:tab/>
        <w:t>сказать</w:t>
        <w:tab/>
        <w:t>что</w:t>
        <w:tab/>
        <w:t>вам</w:t>
        <w:tab/>
        <w:t>разрешено</w:t>
        <w:tab/>
        <w:t>заниматься</w:t>
        <w:tab/>
        <w:t>сексом с</w:t>
        <w:tab/>
        <w:t>мужем</w:t>
      </w:r>
    </w:p>
    <w:p>
      <w:r>
        <w:tab/>
        <w:t>Один</w:t>
        <w:tab/>
        <w:t>из</w:t>
        <w:tab/>
        <w:t>докторов</w:t>
        <w:tab/>
        <w:t>сказал</w:t>
        <w:tab/>
        <w:t>что</w:t>
        <w:tab/>
        <w:t>мне</w:t>
        <w:tab/>
        <w:t>нужно</w:t>
        <w:tab/>
        <w:t>завести</w:t>
        <w:tab/>
        <w:t>любовника</w:t>
        <w:tab/>
        <w:t>Это меня</w:t>
        <w:tab/>
        <w:t>испугало</w:t>
      </w:r>
    </w:p>
    <w:p>
      <w:r>
        <w:tab/>
        <w:t>Доктор</w:t>
        <w:tab/>
        <w:t>Кью</w:t>
        <w:tab/>
        <w:t>имеет</w:t>
        <w:tab/>
        <w:t>в</w:t>
        <w:tab/>
        <w:t>виду</w:t>
        <w:tab/>
        <w:t>не</w:t>
        <w:tab/>
        <w:t>это</w:t>
      </w:r>
    </w:p>
    <w:p>
      <w:r>
        <w:t>Амбер</w:t>
        <w:tab/>
        <w:t>положила</w:t>
        <w:tab/>
        <w:t>бумагу</w:t>
        <w:tab/>
        <w:t>в</w:t>
        <w:tab/>
        <w:t>сумочку</w:t>
        <w:tab/>
        <w:t>и</w:t>
        <w:tab/>
        <w:t>тут</w:t>
        <w:tab/>
        <w:t>ктото</w:t>
        <w:tab/>
        <w:t>почувствовал подозрения</w:t>
      </w:r>
    </w:p>
    <w:p>
      <w:r>
        <w:tab/>
        <w:t>Что</w:t>
        <w:tab/>
        <w:t>вы</w:t>
        <w:tab/>
        <w:t>собираетесь</w:t>
        <w:tab/>
        <w:t>делать</w:t>
        <w:tab/>
        <w:t>с</w:t>
        <w:tab/>
        <w:t>этой</w:t>
        <w:tab/>
        <w:t>бумагой</w:t>
      </w:r>
    </w:p>
    <w:p>
      <w:r>
        <w:tab/>
        <w:t>Конечно</w:t>
        <w:tab/>
        <w:t>будет</w:t>
        <w:tab/>
        <w:t>показывать</w:t>
        <w:tab/>
        <w:t>подругам</w:t>
      </w:r>
    </w:p>
    <w:p>
      <w:r>
        <w:t>Амбер</w:t>
        <w:tab/>
        <w:t>улыбнулась</w:t>
      </w:r>
    </w:p>
    <w:p>
      <w:r>
        <w:tab/>
        <w:t>Совершенно</w:t>
        <w:tab/>
        <w:t>верно</w:t>
      </w:r>
    </w:p>
    <w:p>
      <w:r>
        <w:tab/>
        <w:t>Письменное</w:t>
        <w:tab/>
        <w:t>послание</w:t>
        <w:tab/>
        <w:t>от</w:t>
        <w:tab/>
        <w:t>Великой</w:t>
        <w:tab/>
        <w:t>Пирамиды</w:t>
        <w:tab/>
        <w:t>да</w:t>
        <w:tab/>
        <w:t>Это</w:t>
        <w:tab/>
        <w:t>принесет</w:t>
        <w:tab/>
        <w:t>вам дома</w:t>
        <w:tab/>
        <w:t>известность</w:t>
      </w:r>
    </w:p>
    <w:p>
      <w:r>
        <w:tab/>
        <w:t>Вам</w:t>
        <w:tab/>
        <w:t>не</w:t>
        <w:tab/>
        <w:t>станет</w:t>
        <w:tab/>
        <w:t>лучше</w:t>
        <w:tab/>
        <w:t>если</w:t>
        <w:tab/>
        <w:t>вы</w:t>
        <w:tab/>
        <w:t>покажете</w:t>
        <w:tab/>
        <w:t>подругам</w:t>
        <w:tab/>
        <w:t>Это</w:t>
        <w:tab/>
        <w:t>игра</w:t>
        <w:tab/>
        <w:t xml:space="preserve"> сказал</w:t>
        <w:tab/>
        <w:t>ктото</w:t>
        <w:tab/>
        <w:t>другой</w:t>
      </w:r>
    </w:p>
    <w:p>
      <w:r>
        <w:tab/>
        <w:t>Мне</w:t>
        <w:tab/>
        <w:t>кажется</w:t>
        <w:tab/>
        <w:t>они</w:t>
        <w:tab/>
        <w:t>правы</w:t>
        <w:tab/>
        <w:tab/>
        <w:t>вмешался</w:t>
        <w:tab/>
        <w:t>доктор</w:t>
        <w:tab/>
        <w:t>Кью</w:t>
        <w:tab/>
        <w:tab/>
        <w:t>Может</w:t>
        <w:tab/>
        <w:t>вам не</w:t>
        <w:tab/>
        <w:t>стоит</w:t>
        <w:tab/>
        <w:t>сохранять</w:t>
        <w:tab/>
        <w:t>эту</w:t>
        <w:tab/>
        <w:t>запись</w:t>
      </w:r>
    </w:p>
    <w:p>
      <w:r>
        <w:tab/>
        <w:t>Вы</w:t>
        <w:tab/>
        <w:t>хотите</w:t>
        <w:tab/>
        <w:t>чтобы</w:t>
        <w:tab/>
        <w:t>я</w:t>
        <w:tab/>
        <w:t>ее</w:t>
        <w:tab/>
        <w:t>вам</w:t>
        <w:tab/>
        <w:t>вернула</w:t>
      </w:r>
    </w:p>
    <w:p>
      <w:r>
        <w:t>Доктор</w:t>
        <w:tab/>
        <w:t>Кью</w:t>
        <w:tab/>
        <w:t>кивнул</w:t>
        <w:tab/>
        <w:t>и</w:t>
        <w:tab/>
        <w:t>она</w:t>
        <w:tab/>
        <w:t>протянула</w:t>
        <w:tab/>
        <w:t>ему</w:t>
        <w:tab/>
        <w:t>листок</w:t>
      </w:r>
    </w:p>
    <w:p>
      <w:r>
        <w:tab/>
        <w:t>Хотите</w:t>
        <w:tab/>
        <w:t>чтобы</w:t>
        <w:tab/>
        <w:t>я</w:t>
        <w:tab/>
        <w:t>прочел</w:t>
        <w:tab/>
        <w:t>вам</w:t>
        <w:tab/>
        <w:t>вслух</w:t>
        <w:tab/>
        <w:tab/>
        <w:t>спросил</w:t>
        <w:tab/>
        <w:t>он</w:t>
      </w:r>
    </w:p>
    <w:p>
      <w:r>
        <w:tab/>
        <w:t>Я</w:t>
        <w:tab/>
        <w:t>помню</w:t>
        <w:tab/>
        <w:t>и</w:t>
        <w:tab/>
        <w:t>так</w:t>
      </w:r>
    </w:p>
    <w:p>
      <w:r>
        <w:t>Доктор</w:t>
        <w:tab/>
        <w:t>Кью</w:t>
        <w:tab/>
        <w:t>дал</w:t>
        <w:tab/>
        <w:t>ей</w:t>
        <w:tab/>
        <w:t>другую</w:t>
        <w:tab/>
        <w:t>запись</w:t>
        <w:tab/>
        <w:tab/>
        <w:t>записал</w:t>
        <w:tab/>
        <w:t>имена</w:t>
        <w:tab/>
        <w:t>двух</w:t>
        <w:tab/>
        <w:t>настоящих психоаналитиков</w:t>
        <w:tab/>
        <w:t>в</w:t>
        <w:tab/>
        <w:t>Бринейре</w:t>
        <w:tab/>
        <w:t>Он</w:t>
        <w:tab/>
        <w:t>сожалел</w:t>
        <w:tab/>
        <w:t>что</w:t>
        <w:tab/>
        <w:t>там</w:t>
        <w:tab/>
        <w:t>не</w:t>
        <w:tab/>
        <w:t>оказалось транзакционного</w:t>
        <w:tab/>
        <w:t>аналитика</w:t>
      </w:r>
    </w:p>
    <w:p>
      <w:r>
        <w:tab/>
        <w:t>Когда</w:t>
        <w:tab/>
        <w:t>вернетесь</w:t>
        <w:tab/>
        <w:t>домой</w:t>
        <w:tab/>
        <w:t>повстречайтесь</w:t>
        <w:tab/>
        <w:t>с</w:t>
        <w:tab/>
        <w:t>одним</w:t>
        <w:tab/>
        <w:t>из</w:t>
        <w:tab/>
        <w:t>них</w:t>
        <w:tab/>
        <w:t xml:space="preserve"> посоветовал</w:t>
        <w:tab/>
        <w:t>он</w:t>
      </w:r>
    </w:p>
    <w:p>
      <w:r>
        <w:t>Несколько</w:t>
        <w:tab/>
        <w:t>недель</w:t>
        <w:tab/>
        <w:t>спустя</w:t>
        <w:tab/>
        <w:t>он</w:t>
        <w:tab/>
        <w:t>получил</w:t>
        <w:tab/>
        <w:t>письмо</w:t>
        <w:tab/>
        <w:t>от</w:t>
        <w:tab/>
        <w:t>Амбер</w:t>
        <w:tab/>
        <w:t>Хочу поблагодарить</w:t>
        <w:tab/>
        <w:t>всех</w:t>
        <w:tab/>
        <w:t>кто</w:t>
        <w:tab/>
        <w:t>проявил</w:t>
        <w:tab/>
        <w:t>ко</w:t>
        <w:tab/>
        <w:t>мне</w:t>
        <w:tab/>
        <w:t>внимание</w:t>
        <w:tab/>
        <w:t>Уходя</w:t>
        <w:tab/>
        <w:t>я</w:t>
        <w:tab/>
        <w:t>чувствовала себя</w:t>
        <w:tab/>
        <w:t>выздоровевшей</w:t>
        <w:tab/>
        <w:t>на</w:t>
        <w:tab/>
        <w:t>99</w:t>
        <w:tab/>
        <w:t>процентов</w:t>
        <w:tab/>
        <w:t>Все</w:t>
        <w:tab/>
        <w:t>хорошо</w:t>
        <w:tab/>
        <w:t>и</w:t>
        <w:tab/>
        <w:t>я</w:t>
        <w:tab/>
        <w:t>преодолела</w:t>
        <w:tab/>
        <w:t>свои самые</w:t>
        <w:tab/>
        <w:t>главные</w:t>
        <w:tab/>
        <w:t>проблемы</w:t>
        <w:tab/>
        <w:t>Чувствую</w:t>
        <w:tab/>
        <w:t>что</w:t>
        <w:tab/>
        <w:t>остальные</w:t>
        <w:tab/>
        <w:t>смогу</w:t>
        <w:tab/>
        <w:t>решить самостоятельно</w:t>
        <w:tab/>
        <w:t>Отец</w:t>
        <w:tab/>
        <w:t>больше</w:t>
        <w:tab/>
        <w:t>не</w:t>
        <w:tab/>
        <w:t>владеет</w:t>
        <w:tab/>
        <w:t>мной</w:t>
        <w:tab/>
        <w:t>и</w:t>
        <w:tab/>
        <w:t>я</w:t>
        <w:tab/>
        <w:t>больше</w:t>
        <w:tab/>
        <w:t>не</w:t>
        <w:tab/>
        <w:t>боюсь</w:t>
        <w:tab/>
        <w:t>что</w:t>
        <w:tab/>
        <w:t>он умрет</w:t>
        <w:tab/>
        <w:t>Впервые</w:t>
        <w:tab/>
        <w:t>за</w:t>
        <w:tab/>
        <w:t>три</w:t>
        <w:tab/>
        <w:t>года</w:t>
        <w:tab/>
        <w:t>я</w:t>
        <w:tab/>
        <w:t>веду</w:t>
        <w:tab/>
        <w:t>нормальную</w:t>
        <w:tab/>
        <w:t>половую</w:t>
        <w:tab/>
        <w:t>жизнь</w:t>
        <w:tab/>
        <w:t>Выгляжу хорошо</w:t>
        <w:tab/>
        <w:t>и</w:t>
        <w:tab/>
        <w:t>чувствую</w:t>
        <w:tab/>
        <w:t>себя</w:t>
        <w:tab/>
        <w:t>хорошо</w:t>
        <w:tab/>
        <w:t>Было</w:t>
        <w:tab/>
        <w:t>несколько</w:t>
        <w:tab/>
        <w:t>периодов</w:t>
        <w:tab/>
        <w:t>депрессии</w:t>
        <w:tab/>
        <w:t>но</w:t>
        <w:tab/>
        <w:t>я очень</w:t>
        <w:tab/>
        <w:t>быстро</w:t>
        <w:tab/>
        <w:t>от</w:t>
        <w:tab/>
        <w:t>них</w:t>
        <w:tab/>
        <w:t>оправлялась</w:t>
        <w:tab/>
        <w:t>Тогда</w:t>
        <w:tab/>
        <w:t>я</w:t>
        <w:tab/>
        <w:t>решила</w:t>
        <w:tab/>
        <w:t>повидаться</w:t>
        <w:tab/>
        <w:t>с</w:t>
        <w:tab/>
        <w:t>доктором</w:t>
        <w:tab/>
        <w:t>X как</w:t>
        <w:tab/>
        <w:t>вы</w:t>
        <w:tab/>
        <w:t>мне</w:t>
        <w:tab/>
        <w:t>посоветовали</w:t>
      </w:r>
    </w:p>
    <w:p>
      <w:r>
        <w:t>Эта</w:t>
        <w:tab/>
        <w:t>история</w:t>
        <w:tab/>
        <w:t>показывает</w:t>
        <w:tab/>
        <w:t>как</w:t>
        <w:tab/>
        <w:t>рассуждает</w:t>
        <w:tab/>
        <w:t>сценарный</w:t>
        <w:tab/>
        <w:t>аналитик Результаты</w:t>
        <w:tab/>
        <w:t>для</w:t>
        <w:tab/>
        <w:t>одного</w:t>
        <w:tab/>
        <w:t>интервью</w:t>
        <w:tab/>
        <w:t>и</w:t>
        <w:tab/>
        <w:t>одной</w:t>
        <w:tab/>
        <w:t>групповой</w:t>
        <w:tab/>
        <w:t>встречи</w:t>
        <w:tab/>
        <w:t>вполне удовлетворительные</w:t>
        <w:tab/>
        <w:t>поскольку</w:t>
        <w:tab/>
        <w:t>пациентка</w:t>
        <w:tab/>
        <w:t>воспользовалась</w:t>
        <w:tab/>
        <w:t>данным</w:t>
        <w:tab/>
        <w:t>ей разрешением</w:t>
        <w:tab/>
        <w:t>и</w:t>
        <w:tab/>
        <w:t>получила</w:t>
        <w:tab/>
        <w:t>желаемые</w:t>
        <w:tab/>
        <w:t>преимущества</w:t>
      </w:r>
    </w:p>
    <w:p>
      <w:r>
        <w:t>Ж</w:t>
        <w:tab/>
        <w:t>Излечение</w:t>
        <w:tab/>
      </w:r>
    </w:p>
    <w:p>
      <w:r>
        <w:t>Очевидно</w:t>
        <w:tab/>
        <w:t>что</w:t>
        <w:tab/>
        <w:t>Амбер</w:t>
        <w:tab/>
        <w:t>вылечилась</w:t>
        <w:tab/>
        <w:t>не</w:t>
        <w:tab/>
        <w:t>навсегда</w:t>
        <w:tab/>
        <w:t>Тем</w:t>
        <w:tab/>
        <w:t>не</w:t>
        <w:tab/>
        <w:t>менее предложенный</w:t>
        <w:tab/>
        <w:t>ей</w:t>
        <w:tab/>
        <w:t>сценарный</w:t>
        <w:tab/>
        <w:t>антитезис</w:t>
        <w:tab/>
        <w:t>имел</w:t>
        <w:tab/>
        <w:t>хороший</w:t>
        <w:tab/>
        <w:t>терапевтический эффект</w:t>
        <w:tab/>
        <w:t>и</w:t>
        <w:tab/>
        <w:t>принесет</w:t>
        <w:tab/>
        <w:t>ей</w:t>
        <w:tab/>
        <w:t>и</w:t>
        <w:tab/>
        <w:t>в</w:t>
        <w:tab/>
        <w:t>дальнейшем</w:t>
        <w:tab/>
        <w:t>пользу</w:t>
        <w:tab/>
        <w:t>Но</w:t>
        <w:tab/>
        <w:t>какими</w:t>
        <w:tab/>
        <w:t>бы положительными</w:t>
        <w:tab/>
        <w:t>ни</w:t>
        <w:tab/>
        <w:t>были</w:t>
        <w:tab/>
        <w:t>эти</w:t>
        <w:tab/>
        <w:t>результаты</w:t>
        <w:tab/>
        <w:t>они</w:t>
        <w:tab/>
        <w:t>только</w:t>
        <w:tab/>
        <w:t>побочный</w:t>
        <w:tab/>
        <w:t>продукт Истинная</w:t>
        <w:tab/>
        <w:t>цель</w:t>
        <w:tab/>
        <w:t>сценарного</w:t>
        <w:tab/>
        <w:t>антитезиса</w:t>
        <w:tab/>
        <w:tab/>
        <w:t>выиграть</w:t>
        <w:tab/>
        <w:t>время</w:t>
        <w:tab/>
        <w:t>чтобы</w:t>
        <w:tab/>
        <w:t>пациент смог</w:t>
        <w:tab/>
        <w:t>углубиться</w:t>
        <w:tab/>
        <w:t>в</w:t>
        <w:tab/>
        <w:t>свой</w:t>
        <w:tab/>
        <w:t>сценарный</w:t>
        <w:tab/>
        <w:t>аппарат</w:t>
        <w:tab/>
        <w:t>с</w:t>
        <w:tab/>
        <w:t>целью</w:t>
        <w:tab/>
        <w:t>изменить первоначальное</w:t>
        <w:tab/>
        <w:t>сценарное</w:t>
        <w:tab/>
        <w:t>решение</w:t>
        <w:tab/>
        <w:t>Так</w:t>
        <w:tab/>
        <w:t>пациенту</w:t>
        <w:tab/>
        <w:t>который</w:t>
        <w:tab/>
        <w:t>слышит гневный</w:t>
        <w:tab/>
        <w:t>голос</w:t>
        <w:tab/>
        <w:t>Родителя</w:t>
        <w:tab/>
        <w:t>Убей</w:t>
        <w:tab/>
        <w:t>себя</w:t>
        <w:tab/>
        <w:t>и</w:t>
        <w:tab/>
        <w:t>Ребенок</w:t>
        <w:tab/>
        <w:t>которого</w:t>
        <w:tab/>
        <w:t>покорно отвечает</w:t>
        <w:tab/>
        <w:t>Да</w:t>
        <w:tab/>
        <w:t>мама</w:t>
        <w:tab/>
        <w:t>говорится</w:t>
        <w:tab/>
        <w:t>Не</w:t>
        <w:tab/>
        <w:t>делай</w:t>
        <w:tab/>
        <w:t>этого</w:t>
        <w:tab/>
        <w:t>Этот</w:t>
        <w:tab/>
        <w:t>простой</w:t>
        <w:tab/>
        <w:t>антитезис дается</w:t>
        <w:tab/>
        <w:t>таким</w:t>
        <w:tab/>
        <w:t>образом</w:t>
        <w:tab/>
        <w:t>чтобы</w:t>
        <w:tab/>
        <w:t>пациент</w:t>
        <w:tab/>
        <w:t>слышал</w:t>
        <w:tab/>
        <w:t>голос</w:t>
        <w:tab/>
        <w:t>терапевта</w:t>
        <w:tab/>
        <w:t>в критические</w:t>
        <w:tab/>
        <w:t>моменты</w:t>
        <w:tab/>
        <w:t>сопротивления</w:t>
        <w:tab/>
        <w:t>самоубийственным</w:t>
        <w:tab/>
        <w:t>стремлениям чтобы</w:t>
        <w:tab/>
        <w:t>он</w:t>
        <w:tab/>
        <w:t>мог</w:t>
        <w:tab/>
        <w:t>на</w:t>
        <w:tab/>
        <w:t>самом</w:t>
        <w:tab/>
        <w:t>краю</w:t>
        <w:tab/>
        <w:t>смерти</w:t>
        <w:tab/>
        <w:t>вернуться</w:t>
        <w:tab/>
        <w:t>к</w:t>
        <w:tab/>
        <w:t>жизни</w:t>
        <w:tab/>
        <w:t>Так</w:t>
        <w:tab/>
        <w:t>достигается отсрочка</w:t>
        <w:tab/>
        <w:t>исполнения</w:t>
        <w:tab/>
        <w:t>приговора</w:t>
        <w:tab/>
        <w:t>что</w:t>
        <w:tab/>
        <w:t>создает</w:t>
        <w:tab/>
        <w:t>хорошие</w:t>
        <w:tab/>
        <w:t>предпосылки</w:t>
        <w:tab/>
        <w:t>для излечения</w:t>
        <w:tab/>
        <w:t>Пациент</w:t>
        <w:tab/>
        <w:t>здесь</w:t>
        <w:tab/>
        <w:t>потому</w:t>
        <w:tab/>
        <w:t>что</w:t>
        <w:tab/>
        <w:t>в</w:t>
        <w:tab/>
        <w:t>детстве</w:t>
        <w:tab/>
        <w:t>принял</w:t>
        <w:tab/>
        <w:t>сценарное</w:t>
        <w:tab/>
        <w:t>решение и</w:t>
        <w:tab/>
        <w:t>теперь</w:t>
        <w:tab/>
        <w:t>у</w:t>
        <w:tab/>
        <w:t>него</w:t>
        <w:tab/>
        <w:t>есть</w:t>
        <w:tab/>
        <w:t>достаточно</w:t>
        <w:tab/>
        <w:t>времени</w:t>
        <w:tab/>
        <w:t>чтобы</w:t>
        <w:tab/>
        <w:t>пересмотреть</w:t>
        <w:tab/>
        <w:t>это</w:t>
        <w:tab/>
        <w:t>решение и</w:t>
        <w:tab/>
        <w:t>принять</w:t>
        <w:tab/>
        <w:t>другое</w:t>
      </w:r>
    </w:p>
    <w:p>
      <w:r>
        <w:t>Когда</w:t>
        <w:tab/>
        <w:t>пациент</w:t>
        <w:tab/>
        <w:t>освобождается</w:t>
        <w:tab/>
        <w:t>от</w:t>
        <w:tab/>
        <w:t>родительского</w:t>
        <w:tab/>
        <w:t>программирования</w:t>
        <w:tab/>
        <w:t>его Ребенок</w:t>
        <w:tab/>
        <w:t>становится</w:t>
        <w:tab/>
        <w:t>все</w:t>
        <w:tab/>
        <w:t>свободнее</w:t>
        <w:tab/>
        <w:t>В</w:t>
        <w:tab/>
        <w:t>какойто</w:t>
        <w:tab/>
        <w:t>момент</w:t>
        <w:tab/>
        <w:t>с</w:t>
        <w:tab/>
        <w:t>помощью терапевта</w:t>
        <w:tab/>
        <w:t>и</w:t>
        <w:tab/>
        <w:t>своего</w:t>
        <w:tab/>
        <w:t>собственного</w:t>
        <w:tab/>
        <w:t>Взрослого</w:t>
        <w:tab/>
        <w:t>он</w:t>
        <w:tab/>
        <w:t>обретает</w:t>
        <w:tab/>
        <w:t>способность полностью</w:t>
        <w:tab/>
        <w:t>порвать</w:t>
        <w:tab/>
        <w:t>со</w:t>
        <w:tab/>
        <w:t>сценарием</w:t>
        <w:tab/>
        <w:t>и</w:t>
        <w:tab/>
        <w:t>поставить</w:t>
        <w:tab/>
        <w:t>собственное</w:t>
        <w:tab/>
        <w:t>представление</w:t>
        <w:tab/>
        <w:t>с новыми</w:t>
        <w:tab/>
        <w:t>образами</w:t>
        <w:tab/>
        <w:t>новыми</w:t>
        <w:tab/>
        <w:t>ролями</w:t>
        <w:tab/>
        <w:t>с</w:t>
        <w:tab/>
        <w:t>новым</w:t>
        <w:tab/>
        <w:t>сюжетом</w:t>
        <w:tab/>
        <w:t>и</w:t>
        <w:tab/>
        <w:t>концовкой</w:t>
        <w:tab/>
        <w:t>Такое сценарное</w:t>
        <w:tab/>
        <w:t>излечение</w:t>
        <w:tab/>
        <w:t>которое</w:t>
        <w:tab/>
        <w:t>меняет</w:t>
        <w:tab/>
        <w:t>характер</w:t>
        <w:tab/>
        <w:t>и</w:t>
        <w:tab/>
        <w:t>судьбу</w:t>
        <w:tab/>
        <w:t>пациента одновременно</w:t>
        <w:tab/>
        <w:t>является</w:t>
        <w:tab/>
        <w:t>и</w:t>
        <w:tab/>
        <w:t>клиническим</w:t>
        <w:tab/>
        <w:t>излечением</w:t>
        <w:tab/>
        <w:t>поскольку</w:t>
        <w:tab/>
        <w:t>сразу исчезнет</w:t>
        <w:tab/>
        <w:t>большинство</w:t>
        <w:tab/>
        <w:t>симптомов</w:t>
        <w:tab/>
        <w:t>Это</w:t>
        <w:tab/>
        <w:t>может</w:t>
        <w:tab/>
        <w:t>произойти</w:t>
        <w:tab/>
        <w:t>совершенно неожиданно</w:t>
        <w:tab/>
        <w:t>так</w:t>
        <w:tab/>
        <w:t>что</w:t>
        <w:tab/>
        <w:t>пациент</w:t>
        <w:tab/>
        <w:t>выпрыгивает</w:t>
        <w:tab/>
        <w:t>буквально</w:t>
        <w:tab/>
        <w:t>на</w:t>
        <w:tab/>
        <w:t>глазах</w:t>
        <w:tab/>
        <w:t>терапевта и</w:t>
        <w:tab/>
        <w:t>других</w:t>
        <w:tab/>
        <w:t>членов</w:t>
        <w:tab/>
        <w:t>группы</w:t>
        <w:tab/>
        <w:t>Он</w:t>
        <w:tab/>
        <w:t>больше</w:t>
        <w:tab/>
        <w:t>не</w:t>
        <w:tab/>
        <w:t>больной</w:t>
        <w:tab/>
        <w:t>не</w:t>
        <w:tab/>
        <w:t>пациент</w:t>
        <w:tab/>
        <w:t>он</w:t>
        <w:tab/>
        <w:t>здоровый человек</w:t>
        <w:tab/>
        <w:t>с</w:t>
        <w:tab/>
        <w:t>некоторой</w:t>
        <w:tab/>
        <w:t>склонностью</w:t>
        <w:tab/>
        <w:t>к</w:t>
        <w:tab/>
        <w:t>болезни</w:t>
        <w:tab/>
        <w:t>и</w:t>
        <w:tab/>
        <w:t>слабостями</w:t>
        <w:tab/>
        <w:t>с</w:t>
        <w:tab/>
        <w:t>которыми вполне</w:t>
        <w:tab/>
        <w:t>может</w:t>
        <w:tab/>
        <w:t>справиться</w:t>
      </w:r>
    </w:p>
    <w:p>
      <w:r>
        <w:t>Это</w:t>
        <w:tab/>
        <w:t>вполне</w:t>
        <w:tab/>
        <w:t>аналогично</w:t>
        <w:tab/>
        <w:t>тому</w:t>
        <w:tab/>
        <w:t>что</w:t>
        <w:tab/>
        <w:t>наблюдается</w:t>
        <w:tab/>
        <w:t>после</w:t>
        <w:tab/>
        <w:t>успешной внутриполостной</w:t>
        <w:tab/>
        <w:t>операции</w:t>
        <w:tab/>
        <w:t>Первые</w:t>
        <w:tab/>
        <w:t>несколько</w:t>
        <w:tab/>
        <w:t>дней</w:t>
        <w:tab/>
        <w:t>пациент</w:t>
        <w:tab/>
        <w:tab/>
        <w:t>больной состояние</w:t>
        <w:tab/>
        <w:t>которого</w:t>
        <w:tab/>
        <w:t>постепенно</w:t>
        <w:tab/>
        <w:t>улучшается</w:t>
        <w:tab/>
        <w:t>каждый</w:t>
        <w:tab/>
        <w:t>день</w:t>
        <w:tab/>
        <w:t>он</w:t>
        <w:tab/>
        <w:t>может немного</w:t>
        <w:tab/>
        <w:t>дальше</w:t>
        <w:tab/>
        <w:t>пройти</w:t>
        <w:tab/>
        <w:t>немного</w:t>
        <w:tab/>
        <w:t>дольше</w:t>
        <w:tab/>
        <w:t>посидеть</w:t>
        <w:tab/>
        <w:t>Но</w:t>
        <w:tab/>
        <w:t>на</w:t>
        <w:tab/>
        <w:t>шестой</w:t>
        <w:tab/>
        <w:t>или седьмой</w:t>
        <w:tab/>
        <w:t>день</w:t>
        <w:tab/>
        <w:t>он</w:t>
        <w:tab/>
        <w:t>просыпается</w:t>
        <w:tab/>
        <w:t>совершенно</w:t>
        <w:tab/>
        <w:t>другим</w:t>
        <w:tab/>
        <w:t>Он</w:t>
        <w:tab/>
        <w:t>теперь</w:t>
        <w:tab/>
        <w:t>здоровый человек</w:t>
        <w:tab/>
        <w:t>но</w:t>
        <w:tab/>
        <w:t>с</w:t>
        <w:tab/>
        <w:t>некоторыми</w:t>
        <w:tab/>
        <w:t>ограничениями</w:t>
        <w:tab/>
        <w:tab/>
        <w:t>легкой</w:t>
        <w:tab/>
        <w:t>слабостью</w:t>
        <w:tab/>
        <w:t>и</w:t>
        <w:tab/>
        <w:t>может легкими</w:t>
        <w:tab/>
        <w:t>болями</w:t>
        <w:tab/>
        <w:t>в</w:t>
        <w:tab/>
        <w:t>животе</w:t>
        <w:tab/>
        <w:t>Но</w:t>
        <w:tab/>
        <w:t>его</w:t>
        <w:tab/>
        <w:t>уже</w:t>
        <w:tab/>
        <w:t>не</w:t>
        <w:tab/>
        <w:t>удовлетворяет</w:t>
        <w:tab/>
        <w:t>простое улучшение</w:t>
        <w:tab/>
        <w:t>Он</w:t>
        <w:tab/>
        <w:t>хочет</w:t>
        <w:tab/>
        <w:t>выписаться</w:t>
        <w:tab/>
        <w:t>и</w:t>
        <w:tab/>
        <w:t>его</w:t>
        <w:tab/>
        <w:t>слабости</w:t>
        <w:tab/>
        <w:t>больше</w:t>
        <w:tab/>
        <w:t>не</w:t>
        <w:tab/>
        <w:t>делают</w:t>
        <w:tab/>
        <w:t>его калекой</w:t>
        <w:tab/>
        <w:t>просто</w:t>
        <w:tab/>
        <w:t>доставляют</w:t>
        <w:tab/>
        <w:t>некоторые</w:t>
        <w:tab/>
        <w:t>неприятности</w:t>
        <w:tab/>
        <w:t>и</w:t>
        <w:tab/>
        <w:t>он</w:t>
        <w:tab/>
        <w:t>хочет</w:t>
        <w:tab/>
        <w:t>как</w:t>
        <w:tab/>
        <w:t>можно быстрее</w:t>
        <w:tab/>
        <w:t>от</w:t>
        <w:tab/>
        <w:t>них</w:t>
        <w:tab/>
        <w:t>избавиться</w:t>
        <w:tab/>
        <w:t>чтобы</w:t>
        <w:tab/>
        <w:t>возобновить</w:t>
        <w:tab/>
        <w:t>нормальную</w:t>
        <w:tab/>
        <w:t>жизнь</w:t>
        <w:tab/>
        <w:t>в большом</w:t>
        <w:tab/>
        <w:t>внешнем</w:t>
        <w:tab/>
        <w:t>мире</w:t>
        <w:tab/>
        <w:t>Все</w:t>
        <w:tab/>
        <w:t>это</w:t>
        <w:tab/>
        <w:t>происходит</w:t>
        <w:tab/>
        <w:t>за</w:t>
        <w:tab/>
        <w:t>одну</w:t>
        <w:tab/>
        <w:t>ночь</w:t>
        <w:tab/>
        <w:t>в</w:t>
        <w:tab/>
        <w:t>результате одногоединого</w:t>
        <w:tab/>
        <w:t>диалектического</w:t>
        <w:tab/>
        <w:t>поворота</w:t>
        <w:tab/>
        <w:t>Так</w:t>
        <w:tab/>
        <w:t>происходит</w:t>
        <w:tab/>
        <w:t>и</w:t>
        <w:tab/>
        <w:t>со вскакиванием</w:t>
        <w:tab/>
        <w:t>в</w:t>
        <w:tab/>
        <w:t>сценарном</w:t>
        <w:tab/>
        <w:t>анализе</w:t>
        <w:tab/>
        <w:t>сегодня</w:t>
        <w:tab/>
        <w:t>пациент</w:t>
        <w:tab/>
        <w:t>а</w:t>
        <w:tab/>
        <w:t>завтра</w:t>
        <w:tab/>
        <w:t xml:space="preserve"> здоровый</w:t>
        <w:tab/>
        <w:t>человек</w:t>
        <w:tab/>
        <w:t>готовый</w:t>
        <w:tab/>
        <w:t>к</w:t>
        <w:tab/>
        <w:t>реальной</w:t>
        <w:tab/>
        <w:t>жизни</w:t>
      </w:r>
    </w:p>
    <w:p>
      <w:r>
        <w:t>Нэн</w:t>
        <w:tab/>
        <w:t>жила</w:t>
        <w:tab/>
        <w:t>с</w:t>
        <w:tab/>
        <w:t>родителями</w:t>
        <w:tab/>
        <w:t>Отец</w:t>
        <w:tab/>
        <w:t>ее</w:t>
        <w:tab/>
        <w:t>был</w:t>
        <w:tab/>
        <w:t>профессиональным</w:t>
        <w:tab/>
        <w:t>пациентом которому</w:t>
        <w:tab/>
        <w:t>правительство</w:t>
        <w:tab/>
        <w:t>платило</w:t>
        <w:tab/>
        <w:t>ежемесячное</w:t>
        <w:tab/>
        <w:t>пособие</w:t>
        <w:tab/>
        <w:t>Нэн</w:t>
        <w:tab/>
        <w:t>воспитывали так</w:t>
        <w:tab/>
        <w:t>чтобы</w:t>
        <w:tab/>
        <w:t>она</w:t>
        <w:tab/>
        <w:t>следовала</w:t>
        <w:tab/>
        <w:t>по</w:t>
        <w:tab/>
        <w:t>его</w:t>
        <w:tab/>
        <w:t>стопам</w:t>
        <w:tab/>
        <w:t>но</w:t>
        <w:tab/>
        <w:t>когда</w:t>
        <w:tab/>
        <w:t>ей</w:t>
        <w:tab/>
        <w:t>исполнилось восемнадцать</w:t>
        <w:tab/>
        <w:t>лет</w:t>
        <w:tab/>
        <w:t>ей</w:t>
        <w:tab/>
        <w:t>надоело</w:t>
        <w:tab/>
        <w:t>пропускать</w:t>
        <w:tab/>
        <w:t>все</w:t>
        <w:tab/>
        <w:t>веселое</w:t>
        <w:tab/>
        <w:t>в</w:t>
        <w:tab/>
        <w:t>жизни</w:t>
        <w:tab/>
        <w:t>В</w:t>
        <w:tab/>
        <w:t>течение шести</w:t>
        <w:tab/>
        <w:t>месяцев</w:t>
        <w:tab/>
        <w:t>лечения</w:t>
        <w:tab/>
        <w:t>в</w:t>
        <w:tab/>
        <w:t>группе</w:t>
        <w:tab/>
        <w:t>она</w:t>
        <w:tab/>
        <w:t>постепенно</w:t>
        <w:tab/>
        <w:t>улучшала</w:t>
        <w:tab/>
        <w:t>свое</w:t>
        <w:tab/>
        <w:t>состояние пока</w:t>
        <w:tab/>
        <w:t>вдруг</w:t>
        <w:tab/>
        <w:t>не</w:t>
        <w:tab/>
        <w:t>решила</w:t>
        <w:tab/>
        <w:t>выздороветь</w:t>
      </w:r>
    </w:p>
    <w:p>
      <w:r>
        <w:tab/>
        <w:t>Как</w:t>
        <w:tab/>
        <w:t>мне</w:t>
        <w:tab/>
        <w:t>выздороветь</w:t>
        <w:tab/>
        <w:tab/>
        <w:t>спросила</w:t>
        <w:tab/>
        <w:t>она</w:t>
      </w:r>
    </w:p>
    <w:p>
      <w:r>
        <w:tab/>
        <w:t>Самой</w:t>
        <w:tab/>
        <w:t>решать</w:t>
        <w:tab/>
        <w:t>свои</w:t>
        <w:tab/>
        <w:t>проблемы</w:t>
        <w:tab/>
        <w:tab/>
        <w:t>ответил</w:t>
        <w:tab/>
        <w:t>терапевт</w:t>
      </w:r>
    </w:p>
    <w:p>
      <w:r>
        <w:t>Через</w:t>
        <w:tab/>
        <w:t>неделю</w:t>
        <w:tab/>
        <w:t>она</w:t>
        <w:tab/>
        <w:t>пришла</w:t>
        <w:tab/>
        <w:t>одетая</w:t>
        <w:tab/>
        <w:t>подругому</w:t>
        <w:tab/>
        <w:t>и</w:t>
        <w:tab/>
        <w:t>совсем</w:t>
        <w:tab/>
        <w:t>в</w:t>
        <w:tab/>
        <w:t>другом настроении</w:t>
        <w:tab/>
        <w:t>Ей</w:t>
        <w:tab/>
        <w:t>было</w:t>
        <w:tab/>
        <w:t>трудно</w:t>
        <w:tab/>
        <w:t>заниматься</w:t>
        <w:tab/>
        <w:t>своими</w:t>
        <w:tab/>
        <w:t>эмоциями</w:t>
        <w:tab/>
        <w:t>а</w:t>
        <w:tab/>
        <w:t>не</w:t>
        <w:tab/>
        <w:t>эмоциями отца</w:t>
        <w:tab/>
        <w:t>но</w:t>
        <w:tab/>
        <w:t>она</w:t>
        <w:tab/>
        <w:t>училась</w:t>
        <w:tab/>
        <w:t>делать</w:t>
        <w:tab/>
        <w:t>это</w:t>
        <w:tab/>
        <w:t>все</w:t>
        <w:tab/>
        <w:t>лучше</w:t>
        <w:tab/>
        <w:t>и</w:t>
        <w:tab/>
        <w:t>лучше</w:t>
        <w:tab/>
        <w:t>Вместо</w:t>
        <w:tab/>
        <w:t>того</w:t>
        <w:tab/>
        <w:t>чтобы заболевать</w:t>
        <w:tab/>
        <w:t>вместе</w:t>
        <w:tab/>
        <w:t>с</w:t>
        <w:tab/>
        <w:t>ним</w:t>
        <w:tab/>
        <w:t>она</w:t>
        <w:tab/>
        <w:t>предоставила</w:t>
        <w:tab/>
        <w:t>болеть</w:t>
        <w:tab/>
        <w:t>ему</w:t>
        <w:tab/>
        <w:t>одному</w:t>
        <w:tab/>
        <w:t>Она отказалась</w:t>
        <w:tab/>
        <w:t>также</w:t>
        <w:tab/>
        <w:t>от</w:t>
        <w:tab/>
        <w:t>материнского</w:t>
        <w:tab/>
        <w:t>программирования</w:t>
        <w:tab/>
        <w:t>которое</w:t>
        <w:tab/>
        <w:t>гласило Жизнь</w:t>
        <w:tab/>
        <w:tab/>
        <w:t>борьба</w:t>
        <w:tab/>
        <w:t>оставайся</w:t>
        <w:tab/>
        <w:t>дома</w:t>
        <w:tab/>
        <w:t>с</w:t>
        <w:tab/>
        <w:t>папой</w:t>
        <w:tab/>
        <w:t>Нэн</w:t>
        <w:tab/>
        <w:t>приняла</w:t>
        <w:tab/>
        <w:t>множество самостоятельных</w:t>
        <w:tab/>
        <w:t>решений</w:t>
        <w:tab/>
        <w:t>Она</w:t>
        <w:tab/>
        <w:t>сбросила</w:t>
        <w:tab/>
        <w:t>форму</w:t>
        <w:tab/>
        <w:t>дочери</w:t>
        <w:tab/>
        <w:t>шизофреника и</w:t>
        <w:tab/>
        <w:t>начала</w:t>
        <w:tab/>
        <w:t>одеваться</w:t>
        <w:tab/>
        <w:t>как</w:t>
        <w:tab/>
        <w:t>женщина</w:t>
        <w:tab/>
        <w:t>Она</w:t>
        <w:tab/>
        <w:t>вернулась</w:t>
        <w:tab/>
        <w:t>в</w:t>
        <w:tab/>
        <w:t>колледж</w:t>
        <w:tab/>
        <w:t>ходила</w:t>
        <w:tab/>
        <w:t>на множество</w:t>
        <w:tab/>
        <w:t>свиданий</w:t>
        <w:tab/>
        <w:t>и</w:t>
        <w:tab/>
        <w:t>была</w:t>
        <w:tab/>
        <w:t>избрана</w:t>
        <w:tab/>
        <w:t>королевой</w:t>
        <w:tab/>
        <w:t>студенческого</w:t>
        <w:tab/>
        <w:t>праздника Оставалось</w:t>
        <w:tab/>
        <w:t>только</w:t>
        <w:tab/>
        <w:t>сказать</w:t>
        <w:tab/>
        <w:t>ей</w:t>
        <w:tab/>
        <w:t>Неправда</w:t>
        <w:tab/>
        <w:t>что</w:t>
        <w:tab/>
        <w:t>твоя</w:t>
        <w:tab/>
        <w:t>жизнь</w:t>
        <w:tab/>
        <w:tab/>
        <w:t>борьба</w:t>
        <w:tab/>
        <w:t>если ты</w:t>
        <w:tab/>
        <w:t>сама</w:t>
        <w:tab/>
        <w:t>ее</w:t>
        <w:tab/>
        <w:t>не</w:t>
        <w:tab/>
        <w:t>сделаешь</w:t>
        <w:tab/>
        <w:t>такой</w:t>
        <w:tab/>
        <w:t>Перестань</w:t>
        <w:tab/>
        <w:t>бороться</w:t>
        <w:tab/>
        <w:t>и</w:t>
        <w:tab/>
        <w:t>начни</w:t>
        <w:tab/>
        <w:t>жить</w:t>
        <w:tab/>
        <w:t>И</w:t>
        <w:tab/>
        <w:t>это</w:t>
        <w:tab/>
        <w:t>ей также</w:t>
        <w:tab/>
        <w:t>удалось</w:t>
      </w:r>
    </w:p>
    <w:p>
      <w:r>
        <w:t>А</w:t>
        <w:tab/>
        <w:t>Окончательное</w:t>
        <w:tab/>
        <w:t>проявление</w:t>
        <w:tab/>
      </w:r>
    </w:p>
    <w:p>
      <w:r>
        <w:t>То</w:t>
        <w:tab/>
        <w:t>что</w:t>
        <w:tab/>
        <w:t>происходит</w:t>
        <w:tab/>
        <w:t>в</w:t>
        <w:tab/>
        <w:t>голове</w:t>
        <w:tab/>
        <w:t>пациента</w:t>
        <w:tab/>
        <w:t>остается</w:t>
        <w:tab/>
        <w:t>неизвестным терапевту</w:t>
        <w:tab/>
        <w:t>если</w:t>
        <w:tab/>
        <w:t>не</w:t>
        <w:tab/>
        <w:t>выражено</w:t>
        <w:tab/>
        <w:t>както</w:t>
        <w:tab/>
        <w:t>внешне</w:t>
        <w:tab/>
        <w:t>В</w:t>
        <w:tab/>
        <w:t>принципе</w:t>
        <w:tab/>
        <w:t>каждое</w:t>
        <w:tab/>
        <w:t>состояние Я</w:t>
        <w:tab/>
        <w:t>находит</w:t>
        <w:tab/>
        <w:t>свои</w:t>
        <w:tab/>
        <w:t>собственные</w:t>
        <w:tab/>
        <w:t>способы</w:t>
        <w:tab/>
        <w:t>такого</w:t>
        <w:tab/>
        <w:t>внешнего</w:t>
        <w:tab/>
        <w:t>проявления</w:t>
        <w:tab/>
        <w:t>В классическом</w:t>
        <w:tab/>
        <w:t>примере</w:t>
        <w:tab/>
        <w:t>у</w:t>
        <w:tab/>
        <w:t>Брайди</w:t>
        <w:tab/>
        <w:t>спрашивают</w:t>
        <w:tab/>
        <w:t>Как</w:t>
        <w:tab/>
        <w:t>твой</w:t>
        <w:tab/>
        <w:t>брак</w:t>
        <w:tab/>
        <w:tab/>
        <w:t>на</w:t>
        <w:tab/>
        <w:t>что она</w:t>
        <w:tab/>
        <w:t>гордо</w:t>
        <w:tab/>
        <w:t>отвечает</w:t>
        <w:tab/>
        <w:t>У</w:t>
        <w:tab/>
        <w:t>меня</w:t>
        <w:tab/>
        <w:t>отличный</w:t>
        <w:tab/>
        <w:t>брак</w:t>
        <w:tab/>
        <w:t>Говоря</w:t>
        <w:tab/>
        <w:t>это</w:t>
        <w:tab/>
        <w:t>она</w:t>
        <w:tab/>
        <w:t>хватает обручальное</w:t>
        <w:tab/>
        <w:t>кольцо</w:t>
        <w:tab/>
        <w:t>большим</w:t>
        <w:tab/>
        <w:t>и</w:t>
        <w:tab/>
        <w:t>указательными</w:t>
        <w:tab/>
        <w:t>пальцами</w:t>
        <w:tab/>
        <w:t>правой</w:t>
        <w:tab/>
        <w:t>руки одновременно</w:t>
        <w:tab/>
        <w:t>скрещивает</w:t>
        <w:tab/>
        <w:t>ноги</w:t>
        <w:tab/>
        <w:t>и</w:t>
        <w:tab/>
        <w:t>начинает</w:t>
        <w:tab/>
        <w:t>качать</w:t>
        <w:tab/>
        <w:t>правой</w:t>
        <w:tab/>
        <w:t>ногой</w:t>
        <w:tab/>
        <w:t>Тогда</w:t>
        <w:tab/>
        <w:t>ктонибудь</w:t>
        <w:tab/>
        <w:t>спрашивает</w:t>
        <w:tab/>
        <w:t>Это</w:t>
        <w:tab/>
        <w:t>ты</w:t>
        <w:tab/>
        <w:t>говоришь</w:t>
        <w:tab/>
        <w:t>но</w:t>
        <w:tab/>
        <w:t>что</w:t>
        <w:tab/>
        <w:t>говорит</w:t>
        <w:tab/>
        <w:t>твоя</w:t>
        <w:tab/>
        <w:t>нога</w:t>
        <w:tab/>
        <w:t>И Брайди</w:t>
        <w:tab/>
        <w:t>удивленно</w:t>
        <w:tab/>
        <w:t>смотрит</w:t>
        <w:tab/>
        <w:t>на</w:t>
        <w:tab/>
        <w:t>свою</w:t>
        <w:tab/>
        <w:t>ногу</w:t>
        <w:tab/>
        <w:t>А</w:t>
        <w:tab/>
        <w:t>другой</w:t>
        <w:tab/>
        <w:t>член</w:t>
        <w:tab/>
        <w:t>группы спрашивает</w:t>
        <w:tab/>
        <w:t>А</w:t>
        <w:tab/>
        <w:t>что</w:t>
        <w:tab/>
        <w:t>говорит</w:t>
        <w:tab/>
        <w:t>твоя</w:t>
        <w:tab/>
        <w:t>правая</w:t>
        <w:tab/>
        <w:t>рука</w:t>
        <w:tab/>
        <w:t>обручальному</w:t>
        <w:tab/>
        <w:t>кольцу</w:t>
        <w:tab/>
        <w:tab/>
        <w:t>на что</w:t>
        <w:tab/>
        <w:t>Брайди</w:t>
        <w:tab/>
        <w:t>отвечает</w:t>
        <w:tab/>
        <w:t>плачем</w:t>
        <w:tab/>
        <w:t>и</w:t>
        <w:tab/>
        <w:t>в</w:t>
        <w:tab/>
        <w:t>конце</w:t>
        <w:tab/>
        <w:t>концов</w:t>
        <w:tab/>
        <w:t>рассказывает</w:t>
        <w:tab/>
        <w:t>что</w:t>
        <w:tab/>
        <w:t>муж</w:t>
        <w:tab/>
        <w:t>пьет</w:t>
        <w:tab/>
        <w:t>и бьет</w:t>
        <w:tab/>
        <w:t>ее</w:t>
      </w:r>
    </w:p>
    <w:p>
      <w:r>
        <w:t>Когда</w:t>
        <w:tab/>
        <w:t>Брайди</w:t>
        <w:tab/>
        <w:t>глубже</w:t>
        <w:tab/>
        <w:t>ознакомилась</w:t>
        <w:tab/>
        <w:t>с</w:t>
        <w:tab/>
        <w:t>транзакционным</w:t>
        <w:tab/>
        <w:t>анализом</w:t>
        <w:tab/>
        <w:t>она смогла</w:t>
        <w:tab/>
        <w:t>рассказать</w:t>
        <w:tab/>
        <w:t>о</w:t>
        <w:tab/>
        <w:t>происхождении</w:t>
        <w:tab/>
        <w:t>этих</w:t>
        <w:tab/>
        <w:t>трех</w:t>
        <w:tab/>
        <w:t>ответов</w:t>
        <w:tab/>
        <w:t>на</w:t>
        <w:tab/>
        <w:t>вопрос</w:t>
        <w:tab/>
        <w:t>Ответ</w:t>
        <w:tab/>
        <w:t>У меня</w:t>
        <w:tab/>
        <w:t>отличный</w:t>
        <w:tab/>
        <w:t>брак</w:t>
        <w:tab/>
        <w:t>продиктован</w:t>
        <w:tab/>
        <w:t>напыщенной</w:t>
        <w:tab/>
        <w:t>непреклонной</w:t>
        <w:tab/>
        <w:t>МатерьюРодителем</w:t>
        <w:tab/>
        <w:t>которая</w:t>
        <w:tab/>
        <w:t>в</w:t>
        <w:tab/>
        <w:t>качестве</w:t>
        <w:tab/>
        <w:t>окончательного</w:t>
        <w:tab/>
        <w:t>проявления</w:t>
        <w:tab/>
        <w:t>руководит речевым</w:t>
        <w:tab/>
        <w:t>аппаратом</w:t>
        <w:tab/>
        <w:t>Брайди</w:t>
        <w:tab/>
        <w:t>Правая</w:t>
        <w:tab/>
        <w:t>рука</w:t>
        <w:tab/>
        <w:t>действует</w:t>
        <w:tab/>
        <w:t>под</w:t>
        <w:tab/>
        <w:t>руководством Взрослого</w:t>
        <w:tab/>
        <w:t>подтверждая</w:t>
        <w:tab/>
        <w:t>что</w:t>
        <w:tab/>
        <w:t>на</w:t>
        <w:tab/>
        <w:t>самом</w:t>
        <w:tab/>
        <w:t>деле</w:t>
        <w:tab/>
        <w:t>она</w:t>
        <w:tab/>
        <w:t>замужем</w:t>
        <w:tab/>
        <w:t>за</w:t>
        <w:tab/>
        <w:t>негодяем</w:t>
        <w:tab/>
        <w:tab/>
        <w:t>и может</w:t>
        <w:tab/>
        <w:t>быть</w:t>
        <w:tab/>
        <w:t>навсегда</w:t>
        <w:tab/>
        <w:t>Ноги</w:t>
        <w:tab/>
        <w:t>скрестил</w:t>
        <w:tab/>
        <w:t>ее</w:t>
        <w:tab/>
        <w:t>Ребенок</w:t>
        <w:tab/>
        <w:t>чтобы</w:t>
        <w:tab/>
        <w:t>не</w:t>
        <w:tab/>
        <w:t>впустить</w:t>
        <w:tab/>
        <w:t>мужа вслед</w:t>
        <w:tab/>
        <w:t>за</w:t>
        <w:tab/>
        <w:t>чем</w:t>
        <w:tab/>
        <w:t>она</w:t>
        <w:tab/>
        <w:t>обычно</w:t>
        <w:tab/>
        <w:t>несколько</w:t>
        <w:tab/>
        <w:t>раз</w:t>
        <w:tab/>
        <w:t>пинается</w:t>
        <w:tab/>
        <w:t>Таким</w:t>
        <w:tab/>
        <w:t>образом различные</w:t>
        <w:tab/>
        <w:t>части</w:t>
        <w:tab/>
        <w:t>ее</w:t>
        <w:tab/>
        <w:t>тела</w:t>
        <w:tab/>
        <w:t>служит</w:t>
        <w:tab/>
        <w:t>лишь</w:t>
        <w:tab/>
        <w:t>инструментами</w:t>
        <w:tab/>
        <w:t>для</w:t>
        <w:tab/>
        <w:t>окончательного проявления</w:t>
        <w:tab/>
        <w:t>состояний</w:t>
        <w:tab/>
        <w:t>ее</w:t>
        <w:tab/>
        <w:t>Я</w:t>
      </w:r>
    </w:p>
    <w:p>
      <w:r>
        <w:t>Существуют</w:t>
        <w:tab/>
        <w:t>три</w:t>
        <w:tab/>
        <w:t>принципиальных</w:t>
        <w:tab/>
        <w:t>пути</w:t>
        <w:tab/>
        <w:t>по</w:t>
        <w:tab/>
        <w:t>которым</w:t>
        <w:tab/>
        <w:t>осуществляется окончательное</w:t>
        <w:tab/>
        <w:t>проявление</w:t>
        <w:tab/>
        <w:t>разъединение</w:t>
        <w:tab/>
        <w:t>исключение</w:t>
        <w:tab/>
        <w:t>и</w:t>
        <w:tab/>
        <w:t>объединение</w:t>
        <w:tab/>
        <w:t>Если состояния</w:t>
        <w:tab/>
        <w:t>Я</w:t>
        <w:tab/>
        <w:t>разъединены</w:t>
        <w:tab/>
        <w:t>и</w:t>
        <w:tab/>
        <w:t>не</w:t>
        <w:tab/>
        <w:t>общаются</w:t>
        <w:tab/>
        <w:t>друг</w:t>
        <w:tab/>
        <w:t>с</w:t>
        <w:tab/>
        <w:t>другом</w:t>
        <w:tab/>
        <w:t>тогда</w:t>
        <w:tab/>
        <w:t>каждое находит</w:t>
        <w:tab/>
        <w:t>свой</w:t>
        <w:tab/>
        <w:t>способ</w:t>
        <w:tab/>
        <w:t>проявления</w:t>
        <w:tab/>
        <w:t>независимо</w:t>
        <w:tab/>
        <w:t>от</w:t>
        <w:tab/>
        <w:t>остальных</w:t>
        <w:tab/>
        <w:t>так</w:t>
        <w:tab/>
        <w:t>что</w:t>
        <w:tab/>
        <w:t>каждое состояние</w:t>
        <w:tab/>
        <w:t>не</w:t>
        <w:tab/>
        <w:t>знает</w:t>
        <w:tab/>
        <w:t>что</w:t>
        <w:tab/>
        <w:t>делают</w:t>
        <w:tab/>
        <w:t>другие</w:t>
        <w:tab/>
        <w:t>Так</w:t>
        <w:tab/>
        <w:t>говорящий</w:t>
        <w:tab/>
        <w:t>Родитель</w:t>
        <w:tab/>
        <w:t>Брайди не</w:t>
        <w:tab/>
        <w:t>подозревал</w:t>
        <w:tab/>
        <w:t>о</w:t>
        <w:tab/>
        <w:t>ее</w:t>
        <w:tab/>
        <w:t>трогающем</w:t>
        <w:tab/>
        <w:t>палец</w:t>
        <w:tab/>
        <w:t>Взрослом</w:t>
        <w:tab/>
        <w:t>или</w:t>
        <w:tab/>
        <w:t>о</w:t>
        <w:tab/>
        <w:t>пинающемся</w:t>
        <w:tab/>
        <w:t>Ребенке и</w:t>
        <w:tab/>
        <w:t>остальные</w:t>
        <w:tab/>
        <w:t>состояния</w:t>
        <w:tab/>
        <w:t>Я</w:t>
        <w:tab/>
        <w:t>тоже</w:t>
        <w:tab/>
        <w:t>не</w:t>
        <w:tab/>
        <w:t>подозревали</w:t>
        <w:tab/>
        <w:t>друг</w:t>
        <w:tab/>
        <w:t>о</w:t>
        <w:tab/>
        <w:t>друге</w:t>
        <w:tab/>
        <w:t>Это</w:t>
        <w:tab/>
        <w:t>отражает ситуацию</w:t>
        <w:tab/>
        <w:t>складывавшуюся</w:t>
        <w:tab/>
        <w:t>в</w:t>
        <w:tab/>
        <w:t>реальной</w:t>
        <w:tab/>
        <w:t>жизни</w:t>
        <w:tab/>
        <w:t>Ребенком</w:t>
        <w:tab/>
        <w:t>Брайди</w:t>
        <w:tab/>
        <w:t>не</w:t>
        <w:tab/>
        <w:t>могла говорить</w:t>
        <w:tab/>
        <w:t>свободно</w:t>
        <w:tab/>
        <w:t>с</w:t>
        <w:tab/>
        <w:t>родителями</w:t>
        <w:tab/>
        <w:t>и</w:t>
        <w:tab/>
        <w:t>вынуждена</w:t>
        <w:tab/>
        <w:t>была</w:t>
        <w:tab/>
        <w:t>совершать</w:t>
        <w:tab/>
        <w:t>поступки</w:t>
        <w:tab/>
        <w:t>за их</w:t>
        <w:tab/>
        <w:t>спиной</w:t>
        <w:tab/>
        <w:t>Если</w:t>
        <w:tab/>
        <w:t>ее</w:t>
        <w:tab/>
        <w:t>ловили</w:t>
        <w:tab/>
        <w:t>она</w:t>
        <w:tab/>
        <w:t>оправдывалась</w:t>
        <w:tab/>
        <w:t>говоря</w:t>
        <w:tab/>
        <w:t>что</w:t>
        <w:tab/>
        <w:t>она</w:t>
        <w:tab/>
        <w:t>ее Взрослый</w:t>
        <w:tab/>
        <w:t>не</w:t>
        <w:tab/>
        <w:t>знала</w:t>
        <w:tab/>
        <w:t>что</w:t>
        <w:tab/>
        <w:t>она</w:t>
        <w:tab/>
        <w:t>ее</w:t>
        <w:tab/>
        <w:t>Ребенок</w:t>
        <w:tab/>
        <w:t>делает</w:t>
        <w:tab/>
        <w:t>Клинически</w:t>
        <w:tab/>
        <w:t>это</w:t>
        <w:tab/>
        <w:t>ситуация истерии</w:t>
        <w:tab/>
        <w:t>в</w:t>
        <w:tab/>
        <w:t>которой</w:t>
        <w:tab/>
        <w:t>Ребенок</w:t>
        <w:tab/>
        <w:t>совершает</w:t>
        <w:tab/>
        <w:t>различные</w:t>
        <w:tab/>
        <w:t>сложные</w:t>
        <w:tab/>
        <w:t>действия Взрослый</w:t>
        <w:tab/>
        <w:t>утверждает</w:t>
        <w:tab/>
        <w:t>что</w:t>
        <w:tab/>
        <w:t>ничего</w:t>
        <w:tab/>
        <w:t>об</w:t>
        <w:tab/>
        <w:t>этом</w:t>
        <w:tab/>
        <w:t>не</w:t>
        <w:tab/>
        <w:t>знает</w:t>
        <w:tab/>
        <w:t>а</w:t>
        <w:tab/>
        <w:t>Родитель</w:t>
        <w:tab/>
        <w:t>вообще отключен</w:t>
      </w:r>
    </w:p>
    <w:p>
      <w:r>
        <w:t>Исключение</w:t>
        <w:tab/>
        <w:t>означает</w:t>
        <w:tab/>
        <w:t>что</w:t>
        <w:tab/>
        <w:t>одно</w:t>
        <w:tab/>
        <w:t>из</w:t>
        <w:tab/>
        <w:t>состояний</w:t>
        <w:tab/>
        <w:t>Я</w:t>
        <w:tab/>
        <w:t>наделено</w:t>
        <w:tab/>
        <w:t>гораздо большей</w:t>
        <w:tab/>
        <w:t>энергией</w:t>
        <w:tab/>
        <w:t>чем</w:t>
        <w:tab/>
        <w:t>другие</w:t>
        <w:tab/>
        <w:t>и</w:t>
        <w:tab/>
        <w:t>берет</w:t>
        <w:tab/>
        <w:t>верх</w:t>
        <w:tab/>
        <w:t>независимо</w:t>
        <w:tab/>
        <w:t>от</w:t>
        <w:tab/>
        <w:t>их</w:t>
        <w:tab/>
        <w:t>стараний</w:t>
        <w:tab/>
        <w:t>В группах</w:t>
        <w:tab/>
        <w:t>наиболее</w:t>
        <w:tab/>
        <w:t>отчетливо</w:t>
        <w:tab/>
        <w:t>и</w:t>
        <w:tab/>
        <w:t>драматично</w:t>
        <w:tab/>
        <w:t>это</w:t>
        <w:tab/>
        <w:t>проявляется</w:t>
        <w:tab/>
        <w:t>у</w:t>
        <w:tab/>
        <w:t>религиозных</w:t>
        <w:tab/>
        <w:t>и политических</w:t>
        <w:tab/>
        <w:t>фанатиков</w:t>
        <w:tab/>
        <w:t>когда</w:t>
        <w:tab/>
        <w:t>возбужденный</w:t>
        <w:tab/>
        <w:t>Родитель</w:t>
        <w:tab/>
        <w:t>захватывает</w:t>
        <w:tab/>
        <w:t>все возможности</w:t>
        <w:tab/>
        <w:t>окончательного</w:t>
        <w:tab/>
        <w:t>проявления</w:t>
        <w:tab/>
        <w:t>кроме</w:t>
        <w:tab/>
        <w:t>отдельных</w:t>
      </w:r>
    </w:p>
    <w:p>
      <w:r>
        <w:t>подсознательных</w:t>
        <w:tab/>
        <w:t>пропусков</w:t>
        <w:tab/>
        <w:t>и</w:t>
        <w:tab/>
        <w:t>подавляет</w:t>
        <w:tab/>
        <w:t>Ребенка</w:t>
        <w:tab/>
        <w:t>и</w:t>
        <w:tab/>
        <w:t>Взрослого</w:t>
        <w:tab/>
        <w:t>впрочем как</w:t>
        <w:tab/>
        <w:t>и</w:t>
        <w:tab/>
        <w:t>всех</w:t>
        <w:tab/>
        <w:t>остальных</w:t>
        <w:tab/>
        <w:t>членов</w:t>
        <w:tab/>
        <w:t>группы</w:t>
        <w:tab/>
        <w:t>В</w:t>
        <w:tab/>
        <w:t>меньшей</w:t>
        <w:tab/>
        <w:t>степени</w:t>
        <w:tab/>
        <w:t>это</w:t>
        <w:tab/>
        <w:t>наблюдается у</w:t>
        <w:tab/>
        <w:t>больных</w:t>
        <w:tab/>
        <w:t>компенсированной</w:t>
        <w:tab/>
        <w:t>шизофренией</w:t>
        <w:tab/>
        <w:t>когда</w:t>
        <w:tab/>
        <w:t>Родитель</w:t>
        <w:tab/>
        <w:t>берет</w:t>
        <w:tab/>
        <w:t>верх</w:t>
        <w:tab/>
        <w:t>и исключает</w:t>
        <w:tab/>
        <w:t>плохого</w:t>
        <w:tab/>
        <w:t>или</w:t>
        <w:tab/>
        <w:t>безответственного</w:t>
        <w:tab/>
        <w:t>Ребенка</w:t>
        <w:tab/>
        <w:t>и</w:t>
        <w:tab/>
        <w:t>неэффективного наделенного</w:t>
        <w:tab/>
        <w:t>слабой</w:t>
        <w:tab/>
        <w:t>энергией</w:t>
        <w:tab/>
        <w:t>Взрослого</w:t>
        <w:tab/>
        <w:t>чтобы</w:t>
        <w:tab/>
        <w:t>не</w:t>
        <w:tab/>
        <w:t>попасть</w:t>
        <w:tab/>
        <w:t>в психлечебницу</w:t>
        <w:tab/>
        <w:t>или</w:t>
        <w:tab/>
        <w:t>в</w:t>
        <w:tab/>
        <w:t>кабинет</w:t>
        <w:tab/>
        <w:t>шоковой</w:t>
        <w:tab/>
        <w:t>терапии</w:t>
        <w:tab/>
        <w:t>Наблюдается</w:t>
        <w:tab/>
        <w:t>это</w:t>
        <w:tab/>
        <w:t>и</w:t>
        <w:tab/>
        <w:t>в реальных</w:t>
        <w:tab/>
        <w:t>ситуациях</w:t>
        <w:tab/>
        <w:t>детства</w:t>
        <w:tab/>
        <w:t>когда</w:t>
        <w:tab/>
        <w:t>ребенок</w:t>
        <w:tab/>
        <w:t>предоставлен</w:t>
        <w:tab/>
        <w:t>сам</w:t>
        <w:tab/>
        <w:t>себе</w:t>
        <w:tab/>
        <w:t>и</w:t>
        <w:tab/>
        <w:t>своей изобретательности</w:t>
        <w:tab/>
        <w:t>при</w:t>
        <w:tab/>
        <w:t>условии</w:t>
        <w:tab/>
        <w:t>что</w:t>
        <w:tab/>
        <w:t>не</w:t>
        <w:tab/>
        <w:t>проявляет</w:t>
        <w:tab/>
        <w:t>ее</w:t>
        <w:tab/>
        <w:t>в</w:t>
        <w:tab/>
        <w:t>присутствии родителей</w:t>
      </w:r>
    </w:p>
    <w:p>
      <w:r>
        <w:t>Нормальный</w:t>
        <w:tab/>
        <w:t>тип</w:t>
        <w:tab/>
        <w:t>исключения</w:t>
        <w:tab/>
        <w:t>встречается</w:t>
        <w:tab/>
        <w:t>у</w:t>
        <w:tab/>
        <w:t>хорошо</w:t>
        <w:tab/>
        <w:t>организованных личностей</w:t>
        <w:tab/>
        <w:t>когда</w:t>
        <w:tab/>
        <w:t>одно</w:t>
        <w:tab/>
        <w:t>состояние</w:t>
        <w:tab/>
        <w:t>Я</w:t>
        <w:tab/>
        <w:t>берет</w:t>
        <w:tab/>
        <w:t>верх</w:t>
        <w:tab/>
        <w:t>с</w:t>
        <w:tab/>
        <w:t>согласия</w:t>
        <w:tab/>
        <w:t>остальных Например</w:t>
        <w:tab/>
        <w:t>в</w:t>
        <w:tab/>
        <w:t>рабочее</w:t>
        <w:tab/>
        <w:t>время</w:t>
        <w:tab/>
        <w:t>Ребенок</w:t>
        <w:tab/>
        <w:t>и</w:t>
        <w:tab/>
        <w:t>Родитель</w:t>
        <w:tab/>
        <w:t>предоставляют возможность</w:t>
        <w:tab/>
        <w:t>действовать</w:t>
        <w:tab/>
        <w:t>Взрослому</w:t>
        <w:tab/>
        <w:t>В</w:t>
        <w:tab/>
        <w:t>обмен</w:t>
        <w:tab/>
        <w:t>на</w:t>
        <w:tab/>
        <w:t>это</w:t>
        <w:tab/>
        <w:t>сотрудничество Ребенку</w:t>
        <w:tab/>
        <w:t>предоставляется</w:t>
        <w:tab/>
        <w:t>верховодить</w:t>
        <w:tab/>
        <w:t>на</w:t>
        <w:tab/>
        <w:t>вечеринках</w:t>
        <w:tab/>
        <w:t>а</w:t>
        <w:tab/>
        <w:t>Родителю</w:t>
        <w:tab/>
        <w:tab/>
        <w:t>в подобающих</w:t>
        <w:tab/>
        <w:t>случаях</w:t>
        <w:tab/>
        <w:t>например</w:t>
        <w:tab/>
        <w:t>на</w:t>
        <w:tab/>
        <w:t>заседаниях</w:t>
        <w:tab/>
        <w:t>родительского</w:t>
        <w:tab/>
        <w:t>комитета</w:t>
      </w:r>
    </w:p>
    <w:p>
      <w:r>
        <w:t>Объединение</w:t>
        <w:tab/>
        <w:t>означает</w:t>
        <w:tab/>
        <w:t>что</w:t>
        <w:tab/>
        <w:t>все</w:t>
        <w:tab/>
        <w:t>три</w:t>
        <w:tab/>
        <w:t>состояния</w:t>
        <w:tab/>
        <w:t>Я</w:t>
        <w:tab/>
        <w:t>проявляют</w:t>
        <w:tab/>
        <w:t>себя одновременно</w:t>
        <w:tab/>
        <w:t>как</w:t>
        <w:tab/>
        <w:t>бывает</w:t>
        <w:tab/>
        <w:t>в</w:t>
        <w:tab/>
        <w:t>профессии</w:t>
        <w:tab/>
        <w:t>артиста</w:t>
        <w:tab/>
        <w:t>или</w:t>
        <w:tab/>
        <w:t>в</w:t>
        <w:tab/>
        <w:t>профессиональном общении</w:t>
      </w:r>
    </w:p>
    <w:p>
      <w:r>
        <w:t>Хорошие</w:t>
        <w:tab/>
        <w:t>примеры</w:t>
        <w:tab/>
        <w:t>окончательного</w:t>
        <w:tab/>
        <w:t>проявления</w:t>
        <w:tab/>
        <w:tab/>
        <w:t>голос</w:t>
        <w:tab/>
        <w:t>и</w:t>
        <w:tab/>
        <w:t>поза</w:t>
        <w:tab/>
        <w:t>Голос особенно</w:t>
        <w:tab/>
        <w:t>важен</w:t>
        <w:tab/>
        <w:t>при</w:t>
        <w:tab/>
        <w:t>выявлении</w:t>
        <w:tab/>
        <w:t>компромиссов</w:t>
        <w:tab/>
        <w:t>Так</w:t>
        <w:tab/>
        <w:t>многие</w:t>
        <w:tab/>
        <w:t>женщины говорят</w:t>
        <w:tab/>
        <w:t>совершенно</w:t>
        <w:tab/>
        <w:t>разумные</w:t>
        <w:tab/>
        <w:t>вещи</w:t>
        <w:tab/>
        <w:t>голосом</w:t>
        <w:tab/>
        <w:t>маленькой</w:t>
        <w:tab/>
        <w:t>девочки</w:t>
        <w:tab/>
        <w:t>но уверенным</w:t>
        <w:tab/>
        <w:t>тоном</w:t>
        <w:tab/>
        <w:t>Здесь</w:t>
        <w:tab/>
        <w:t>мы</w:t>
        <w:tab/>
        <w:t>наблюдаем</w:t>
        <w:tab/>
        <w:t>компромисс</w:t>
        <w:tab/>
        <w:t>между</w:t>
        <w:tab/>
        <w:t>Родителем говорящим</w:t>
        <w:tab/>
        <w:t>Не</w:t>
        <w:tab/>
        <w:t>вырастай</w:t>
        <w:tab/>
        <w:t>Взрослым</w:t>
        <w:tab/>
        <w:t>предлагающим</w:t>
        <w:tab/>
        <w:t>совет</w:t>
        <w:tab/>
        <w:t>и</w:t>
        <w:tab/>
        <w:t>Ребенком которому</w:t>
        <w:tab/>
        <w:t>нравится</w:t>
        <w:tab/>
        <w:t>быть</w:t>
        <w:tab/>
        <w:t>защищенным</w:t>
        <w:tab/>
        <w:t>Это</w:t>
        <w:tab/>
        <w:t>можно</w:t>
        <w:tab/>
        <w:t>назвать</w:t>
        <w:tab/>
        <w:t>Ребенок запрограммированный</w:t>
        <w:tab/>
        <w:t>Взрослым</w:t>
        <w:tab/>
        <w:t>или</w:t>
        <w:tab/>
        <w:t>Не</w:t>
        <w:tab/>
        <w:t>по</w:t>
        <w:tab/>
        <w:t>летам</w:t>
        <w:tab/>
        <w:t>развитой</w:t>
        <w:tab/>
        <w:t>Ребенок Многие</w:t>
        <w:tab/>
        <w:t>мужчины</w:t>
        <w:tab/>
        <w:t>говорят</w:t>
        <w:tab/>
        <w:t>разумные</w:t>
        <w:tab/>
        <w:t>вещи</w:t>
        <w:tab/>
        <w:t>взрослым</w:t>
        <w:tab/>
        <w:t>голосом</w:t>
        <w:tab/>
        <w:t>которому</w:t>
        <w:tab/>
        <w:t>не хватает</w:t>
        <w:tab/>
        <w:t>уверенности</w:t>
        <w:tab/>
        <w:t>В</w:t>
        <w:tab/>
        <w:t>этом</w:t>
        <w:tab/>
        <w:t>случае</w:t>
        <w:tab/>
        <w:t>Родитель</w:t>
        <w:tab/>
        <w:t>говорит</w:t>
        <w:tab/>
        <w:t>Кем</w:t>
        <w:tab/>
        <w:t>ты</w:t>
        <w:tab/>
        <w:t>себя считаешь</w:t>
        <w:tab/>
        <w:t>Ребенок</w:t>
        <w:tab/>
        <w:tab/>
        <w:t>Я</w:t>
        <w:tab/>
        <w:t>хочу</w:t>
        <w:tab/>
        <w:t>показаться</w:t>
        <w:tab/>
        <w:t>а</w:t>
        <w:tab/>
        <w:t>Взрослый</w:t>
        <w:tab/>
        <w:t>У</w:t>
        <w:tab/>
        <w:t>меня</w:t>
        <w:tab/>
        <w:t>есть</w:t>
        <w:tab/>
        <w:t>коечто</w:t>
        <w:tab/>
        <w:t>что</w:t>
        <w:tab/>
        <w:t>ты</w:t>
        <w:tab/>
        <w:t>можешь</w:t>
        <w:tab/>
        <w:t>попробовать</w:t>
        <w:tab/>
        <w:t>Такой</w:t>
        <w:tab/>
        <w:t>случай</w:t>
        <w:tab/>
        <w:t>можно</w:t>
        <w:tab/>
        <w:t>назвать</w:t>
        <w:tab/>
        <w:t>Взрослый запрограммированный</w:t>
        <w:tab/>
        <w:t>Ребенком</w:t>
        <w:tab/>
        <w:t>Ребенок</w:t>
        <w:tab/>
        <w:t>запрограммированный Родителем</w:t>
        <w:tab/>
        <w:t>Мама</w:t>
        <w:tab/>
        <w:t>так</w:t>
        <w:tab/>
        <w:t>говорила</w:t>
        <w:tab/>
        <w:t>и</w:t>
        <w:tab/>
        <w:t>Родитель</w:t>
        <w:tab/>
        <w:t>запрограммированный Взрослым</w:t>
        <w:tab/>
        <w:t>Делай</w:t>
        <w:tab/>
        <w:t>так</w:t>
        <w:tab/>
        <w:t>а</w:t>
        <w:tab/>
        <w:t>не</w:t>
        <w:tab/>
        <w:t>иначе</w:t>
        <w:tab/>
        <w:tab/>
        <w:t>он</w:t>
        <w:tab/>
        <w:t>тоже</w:t>
        <w:tab/>
        <w:t>достаточно</w:t>
        <w:tab/>
        <w:t>распространен</w:t>
      </w:r>
    </w:p>
    <w:p>
      <w:r>
        <w:t>Поза</w:t>
        <w:tab/>
        <w:t>обозначает</w:t>
        <w:tab/>
        <w:t>не</w:t>
        <w:tab/>
        <w:t>только</w:t>
        <w:tab/>
        <w:t>главные</w:t>
        <w:tab/>
        <w:t>состояния</w:t>
        <w:tab/>
        <w:t>Я</w:t>
        <w:tab/>
        <w:t>но</w:t>
        <w:tab/>
        <w:t>и</w:t>
        <w:tab/>
        <w:t>их</w:t>
        <w:tab/>
        <w:t>различные аспекты</w:t>
        <w:tab/>
        <w:t>Так</w:t>
        <w:tab/>
        <w:t>Критикующий</w:t>
        <w:tab/>
        <w:t>Родитель</w:t>
        <w:tab/>
        <w:t>сидит</w:t>
        <w:tab/>
        <w:t>наверху</w:t>
        <w:tab/>
        <w:t>и</w:t>
        <w:tab/>
        <w:t>указывает</w:t>
        <w:tab/>
        <w:t>пальцем прямо</w:t>
        <w:tab/>
        <w:t>вперед</w:t>
        <w:tab/>
        <w:t>тогда</w:t>
        <w:tab/>
        <w:t>как</w:t>
        <w:tab/>
        <w:t>Заботливый</w:t>
        <w:tab/>
        <w:t>Родитель</w:t>
        <w:tab/>
        <w:t>раскрывается</w:t>
        <w:tab/>
        <w:t>образуя</w:t>
        <w:tab/>
        <w:t>своим телом</w:t>
        <w:tab/>
        <w:t>полукруг</w:t>
        <w:tab/>
        <w:t>Поза</w:t>
        <w:tab/>
        <w:t>Взрослого</w:t>
        <w:tab/>
        <w:tab/>
        <w:t>гибкая</w:t>
        <w:tab/>
        <w:t>настороженная</w:t>
        <w:tab/>
        <w:t>и</w:t>
        <w:tab/>
        <w:t>подвижная Приспосабливающийся</w:t>
        <w:tab/>
        <w:t>Ребенок</w:t>
        <w:tab/>
        <w:t>уходит</w:t>
        <w:tab/>
        <w:t>в</w:t>
        <w:tab/>
        <w:t>себя</w:t>
        <w:tab/>
        <w:t>сворачиваясь</w:t>
        <w:tab/>
        <w:t>и</w:t>
        <w:tab/>
        <w:t>может кончить</w:t>
        <w:tab/>
        <w:t>позицией</w:t>
        <w:tab/>
        <w:t>зародыша</w:t>
        <w:tab/>
        <w:t>при</w:t>
        <w:tab/>
        <w:t>этом</w:t>
        <w:tab/>
        <w:t>будет</w:t>
        <w:tab/>
        <w:t>напряжено</w:t>
        <w:tab/>
        <w:t>максимальное количество</w:t>
        <w:tab/>
        <w:t>мышц</w:t>
        <w:tab/>
        <w:t>Экспрессивный</w:t>
        <w:tab/>
        <w:t>Ребенок</w:t>
        <w:tab/>
        <w:t>раскрывается</w:t>
        <w:tab/>
        <w:t>при</w:t>
        <w:tab/>
        <w:t>этом расслабляется</w:t>
        <w:tab/>
        <w:t>максимальное</w:t>
        <w:tab/>
        <w:t>количество</w:t>
        <w:tab/>
        <w:t>мышц</w:t>
        <w:tab/>
        <w:t>Первое</w:t>
        <w:tab/>
        <w:t>происходит</w:t>
        <w:tab/>
        <w:t>при плаче</w:t>
        <w:tab/>
        <w:t>второе</w:t>
        <w:tab/>
        <w:tab/>
        <w:t>при</w:t>
        <w:tab/>
        <w:t>смехе</w:t>
        <w:tab/>
        <w:t>Даже</w:t>
        <w:tab/>
        <w:t>согнутый</w:t>
        <w:tab/>
        <w:t>палец</w:t>
        <w:tab/>
        <w:t>особенно</w:t>
        <w:tab/>
        <w:t>указательный может</w:t>
        <w:tab/>
        <w:t>выразить</w:t>
        <w:tab/>
        <w:t>ощущение</w:t>
        <w:tab/>
        <w:t>неуверенности</w:t>
        <w:tab/>
        <w:t>и</w:t>
        <w:tab/>
        <w:t>ухода</w:t>
        <w:tab/>
        <w:t>в</w:t>
        <w:tab/>
        <w:t>себя</w:t>
        <w:tab/>
        <w:t>в</w:t>
        <w:tab/>
        <w:t>то</w:t>
        <w:tab/>
        <w:t>время</w:t>
        <w:tab/>
        <w:t>как выпрямленный</w:t>
        <w:tab/>
        <w:tab/>
        <w:t>уверенность</w:t>
        <w:tab/>
        <w:t>и</w:t>
        <w:tab/>
        <w:t>открытость</w:t>
        <w:tab/>
        <w:t>Напряженно</w:t>
        <w:tab/>
        <w:t>указывающий вперед</w:t>
        <w:tab/>
        <w:t>палец</w:t>
        <w:tab/>
        <w:t>передает</w:t>
        <w:tab/>
        <w:t>чувства</w:t>
        <w:tab/>
        <w:t>Родителя</w:t>
        <w:tab/>
        <w:t>воздвигающего</w:t>
        <w:tab/>
        <w:t>непреодолимое препятствие</w:t>
        <w:tab/>
        <w:t>против</w:t>
        <w:tab/>
        <w:t>приближения</w:t>
        <w:tab/>
        <w:t>чужой</w:t>
        <w:tab/>
        <w:t>личности</w:t>
        <w:tab/>
        <w:t>или</w:t>
        <w:tab/>
        <w:t>мыслей</w:t>
      </w:r>
    </w:p>
    <w:p>
      <w:r>
        <w:t>Говоря</w:t>
        <w:tab/>
        <w:t>иными</w:t>
        <w:tab/>
        <w:t>словами</w:t>
        <w:tab/>
        <w:t>Ребенок</w:t>
        <w:tab/>
        <w:t>в</w:t>
        <w:tab/>
        <w:t>большей</w:t>
        <w:tab/>
        <w:t>или</w:t>
        <w:tab/>
        <w:t>меньшей</w:t>
        <w:tab/>
        <w:t>степени сохраняет</w:t>
        <w:tab/>
        <w:t>контроль</w:t>
        <w:tab/>
        <w:t>над</w:t>
        <w:tab/>
        <w:t>непроизвольными</w:t>
        <w:tab/>
        <w:t>мышечными</w:t>
        <w:tab/>
        <w:t>движениями Взрослый</w:t>
        <w:tab/>
        <w:t>обычно</w:t>
        <w:tab/>
        <w:t>контролирует</w:t>
        <w:tab/>
        <w:t>произвольные</w:t>
        <w:tab/>
        <w:t>движения</w:t>
        <w:tab/>
        <w:t>особенно движения</w:t>
        <w:tab/>
        <w:t>крупных</w:t>
        <w:tab/>
        <w:t>мышц</w:t>
        <w:tab/>
        <w:t>а</w:t>
        <w:tab/>
        <w:t>Родитель</w:t>
        <w:tab/>
        <w:t>контролирует</w:t>
        <w:tab/>
        <w:t>отношение</w:t>
        <w:tab/>
        <w:t>или равновесие</w:t>
        <w:tab/>
        <w:t>между</w:t>
        <w:tab/>
        <w:t>напряжением</w:t>
        <w:tab/>
        <w:t>и</w:t>
        <w:tab/>
        <w:t>расслаблением</w:t>
        <w:tab/>
        <w:t>мышц</w:t>
      </w:r>
    </w:p>
    <w:p>
      <w:r>
        <w:t>Из</w:t>
        <w:tab/>
        <w:t>всего</w:t>
        <w:tab/>
        <w:t>изложенного</w:t>
        <w:tab/>
        <w:t>становится</w:t>
        <w:tab/>
        <w:t>очевидным</w:t>
        <w:tab/>
        <w:t>что</w:t>
        <w:tab/>
        <w:t>окончательное проявление</w:t>
        <w:tab/>
        <w:t>определяется</w:t>
        <w:tab/>
        <w:t>на</w:t>
        <w:tab/>
        <w:t>основании</w:t>
        <w:tab/>
        <w:t>происходящего</w:t>
        <w:tab/>
        <w:t>в</w:t>
        <w:tab/>
        <w:t>сознании</w:t>
        <w:tab/>
        <w:t>диалога Между</w:t>
        <w:tab/>
        <w:t>простыми</w:t>
        <w:tab/>
        <w:t>состояниями</w:t>
        <w:tab/>
        <w:t>Я</w:t>
        <w:tab/>
        <w:t>возможно</w:t>
        <w:tab/>
        <w:t>четыре</w:t>
        <w:tab/>
        <w:t>разновидности</w:t>
        <w:tab/>
        <w:t>диалога три</w:t>
        <w:tab/>
        <w:t>диалога</w:t>
        <w:tab/>
        <w:t>РВ</w:t>
        <w:tab/>
        <w:t>РРе</w:t>
        <w:tab/>
        <w:t>ВРе</w:t>
        <w:tab/>
        <w:t>и</w:t>
        <w:tab/>
        <w:t>один</w:t>
        <w:tab/>
        <w:t>полилог</w:t>
        <w:tab/>
        <w:t>РВРе</w:t>
        <w:tab/>
        <w:t>Если</w:t>
        <w:tab/>
        <w:t>голос</w:t>
        <w:tab/>
        <w:t>Родителя разделяется</w:t>
        <w:tab/>
        <w:t>на</w:t>
        <w:tab/>
        <w:t>голоса</w:t>
        <w:tab/>
        <w:t>Матери</w:t>
        <w:tab/>
        <w:t>и</w:t>
        <w:tab/>
        <w:t>Отца</w:t>
        <w:tab/>
        <w:t>как</w:t>
        <w:tab/>
        <w:t>обычно</w:t>
        <w:tab/>
        <w:t>происходит</w:t>
        <w:tab/>
        <w:t>и</w:t>
        <w:tab/>
        <w:t>если вторгаются</w:t>
        <w:tab/>
        <w:t>голоса</w:t>
        <w:tab/>
        <w:t>других</w:t>
        <w:tab/>
        <w:t>Родительских</w:t>
        <w:tab/>
        <w:t>фигур</w:t>
        <w:tab/>
        <w:t>ситуация</w:t>
        <w:tab/>
        <w:t>усложняется Каждый</w:t>
        <w:tab/>
        <w:t>голос</w:t>
        <w:tab/>
        <w:t>может</w:t>
        <w:tab/>
        <w:t>сопровождаться</w:t>
        <w:tab/>
        <w:t>собственным</w:t>
        <w:tab/>
        <w:t>набором</w:t>
        <w:tab/>
        <w:t>жестов определенных</w:t>
        <w:tab/>
        <w:t>мышц</w:t>
        <w:tab/>
        <w:t>или</w:t>
        <w:tab/>
        <w:t>частей</w:t>
        <w:tab/>
        <w:t>тела</w:t>
        <w:tab/>
        <w:t>Но</w:t>
        <w:tab/>
        <w:t>какова</w:t>
        <w:tab/>
        <w:t>бы</w:t>
        <w:tab/>
        <w:t>ни</w:t>
        <w:tab/>
        <w:t>была</w:t>
        <w:tab/>
        <w:t>природа диалога</w:t>
        <w:tab/>
        <w:t>он</w:t>
        <w:tab/>
        <w:t>завершится</w:t>
        <w:tab/>
        <w:t>окончательным</w:t>
        <w:tab/>
        <w:t>проявлением</w:t>
        <w:tab/>
        <w:t>вернее</w:t>
        <w:tab/>
        <w:t>одно окончательное</w:t>
        <w:tab/>
        <w:t>проявление</w:t>
        <w:tab/>
        <w:t>будет</w:t>
        <w:tab/>
        <w:t>достигнуто</w:t>
        <w:tab/>
        <w:t>с</w:t>
        <w:tab/>
        <w:t>помощью</w:t>
        <w:tab/>
        <w:t>господства соглашения</w:t>
        <w:tab/>
        <w:t>или</w:t>
        <w:tab/>
        <w:t>компромисса</w:t>
        <w:tab/>
        <w:t>тогда</w:t>
        <w:tab/>
        <w:t>как</w:t>
        <w:tab/>
        <w:t>другие</w:t>
        <w:tab/>
        <w:t>состояния</w:t>
        <w:tab/>
        <w:t>Я</w:t>
        <w:tab/>
        <w:t>найдут побочные</w:t>
        <w:tab/>
        <w:t>пути</w:t>
        <w:tab/>
        <w:t>своего</w:t>
        <w:tab/>
        <w:t>проявления</w:t>
      </w:r>
    </w:p>
    <w:p>
      <w:r>
        <w:t>Б</w:t>
        <w:tab/>
        <w:t>Голоса</w:t>
        <w:tab/>
        <w:t>в</w:t>
        <w:tab/>
        <w:t>голове</w:t>
        <w:tab/>
      </w:r>
    </w:p>
    <w:p>
      <w:r>
        <w:t>Насколько</w:t>
        <w:tab/>
        <w:t>реальны</w:t>
        <w:tab/>
        <w:t>голоса</w:t>
        <w:tab/>
        <w:t>упомянутые</w:t>
        <w:tab/>
        <w:t>выше</w:t>
        <w:tab/>
        <w:t>Клиническое</w:t>
        <w:tab/>
        <w:t>правило выведенное</w:t>
        <w:tab/>
        <w:t>на</w:t>
        <w:tab/>
        <w:t>основе</w:t>
        <w:tab/>
        <w:t>данных</w:t>
        <w:tab/>
        <w:t>транзакционного</w:t>
        <w:tab/>
        <w:t>анализа</w:t>
        <w:tab/>
        <w:t>уже</w:t>
        <w:tab/>
        <w:t>приводилось Ребенок</w:t>
        <w:tab/>
        <w:t>выражает</w:t>
        <w:tab/>
        <w:t>свои</w:t>
        <w:tab/>
        <w:t>желания</w:t>
        <w:tab/>
        <w:t>в</w:t>
        <w:tab/>
        <w:t>зрительных</w:t>
        <w:tab/>
        <w:t>образах</w:t>
        <w:tab/>
        <w:t>но</w:t>
        <w:tab/>
        <w:t>то</w:t>
        <w:tab/>
        <w:t>что</w:t>
        <w:tab/>
        <w:t>он</w:t>
        <w:tab/>
        <w:t>с</w:t>
        <w:tab/>
        <w:t>ними делает</w:t>
        <w:tab/>
        <w:t>заключительное</w:t>
        <w:tab/>
        <w:t>представление</w:t>
        <w:tab/>
        <w:t>через</w:t>
        <w:tab/>
        <w:t>окончательное</w:t>
        <w:tab/>
        <w:t>проявление определяется</w:t>
        <w:tab/>
        <w:t>слуховыми</w:t>
        <w:tab/>
        <w:t>образами</w:t>
        <w:tab/>
        <w:t>или</w:t>
        <w:tab/>
        <w:t>голосами</w:t>
        <w:tab/>
        <w:t>в</w:t>
        <w:tab/>
        <w:t>голове</w:t>
        <w:tab/>
        <w:t>результатом мысленного</w:t>
        <w:tab/>
        <w:t>диалога</w:t>
        <w:tab/>
        <w:t>Диалог</w:t>
        <w:tab/>
        <w:t>между</w:t>
        <w:tab/>
        <w:t>Родителем</w:t>
        <w:tab/>
        <w:t>Взрослым</w:t>
        <w:tab/>
        <w:t>и</w:t>
        <w:tab/>
        <w:t>Ребенком</w:t>
        <w:tab/>
        <w:t>не бессознательный</w:t>
        <w:tab/>
        <w:t>а</w:t>
        <w:tab/>
        <w:t>подсознательный</w:t>
        <w:tab/>
        <w:t>Это</w:t>
        <w:tab/>
        <w:t>означает</w:t>
        <w:tab/>
        <w:t>что</w:t>
        <w:tab/>
        <w:t>его</w:t>
        <w:tab/>
        <w:t>легко</w:t>
        <w:tab/>
        <w:t>перевести в</w:t>
        <w:tab/>
        <w:t>область</w:t>
        <w:tab/>
        <w:t>сознания</w:t>
      </w:r>
    </w:p>
    <w:p>
      <w:r>
        <w:t>Позже</w:t>
        <w:tab/>
        <w:t>было</w:t>
        <w:tab/>
        <w:t>установлено</w:t>
        <w:tab/>
        <w:t>что</w:t>
        <w:tab/>
        <w:t>диалог</w:t>
        <w:tab/>
        <w:t>основывается</w:t>
        <w:tab/>
        <w:t>на</w:t>
        <w:tab/>
        <w:t>том</w:t>
        <w:tab/>
        <w:t>что</w:t>
        <w:tab/>
        <w:t>взято из</w:t>
        <w:tab/>
        <w:t>реальной</w:t>
        <w:tab/>
        <w:t>жизни</w:t>
        <w:tab/>
        <w:t>на</w:t>
        <w:tab/>
        <w:t>том</w:t>
        <w:tab/>
        <w:t>что</w:t>
        <w:tab/>
        <w:t>действительно</w:t>
        <w:tab/>
        <w:t>говорилось</w:t>
        <w:tab/>
        <w:t>вслух Терапевтическое</w:t>
        <w:tab/>
        <w:t>правило</w:t>
        <w:tab/>
        <w:t>является</w:t>
        <w:tab/>
        <w:t>простым</w:t>
        <w:tab/>
        <w:t>производным</w:t>
        <w:tab/>
        <w:t>от</w:t>
        <w:tab/>
        <w:t>этого Поскольку</w:t>
        <w:tab/>
        <w:t>окончательное</w:t>
        <w:tab/>
        <w:t>проявление</w:t>
        <w:tab/>
        <w:t>поведения</w:t>
        <w:tab/>
        <w:t>пациента</w:t>
        <w:tab/>
        <w:t>определяется голосами</w:t>
        <w:tab/>
        <w:t>в</w:t>
        <w:tab/>
        <w:t>его</w:t>
        <w:tab/>
        <w:t>голове</w:t>
        <w:tab/>
        <w:t>его</w:t>
        <w:tab/>
        <w:t>можно</w:t>
        <w:tab/>
        <w:t>изменить</w:t>
        <w:tab/>
        <w:t>введя</w:t>
        <w:tab/>
        <w:t>в</w:t>
        <w:tab/>
        <w:t>голову</w:t>
        <w:tab/>
        <w:t>новый</w:t>
        <w:tab/>
        <w:t>голос</w:t>
        <w:tab/>
        <w:t xml:space="preserve"> голос</w:t>
        <w:tab/>
        <w:t>терапевта</w:t>
        <w:tab/>
        <w:t>Если</w:t>
        <w:tab/>
        <w:t>сделать</w:t>
        <w:tab/>
        <w:t>это</w:t>
        <w:tab/>
        <w:t>под</w:t>
        <w:tab/>
        <w:t>гипнозом</w:t>
        <w:tab/>
        <w:t>голос</w:t>
        <w:tab/>
        <w:t>может</w:t>
        <w:tab/>
        <w:t>оказаться неэффективным</w:t>
        <w:tab/>
        <w:t>поскольку</w:t>
        <w:tab/>
        <w:t>введен</w:t>
        <w:tab/>
        <w:t>в</w:t>
        <w:tab/>
        <w:t>искусственной</w:t>
        <w:tab/>
        <w:t>ситуации</w:t>
        <w:tab/>
        <w:t>Но</w:t>
        <w:tab/>
        <w:t>если</w:t>
        <w:tab/>
        <w:t>это сделано</w:t>
        <w:tab/>
        <w:t>в</w:t>
        <w:tab/>
        <w:t>состоянии</w:t>
        <w:tab/>
        <w:t>бодрствования</w:t>
        <w:tab/>
        <w:t>голос</w:t>
        <w:tab/>
        <w:t>подействует</w:t>
        <w:tab/>
        <w:t>эффективнее потому</w:t>
        <w:tab/>
        <w:t>что</w:t>
        <w:tab/>
        <w:t>первоначальные</w:t>
        <w:tab/>
        <w:t>голоса</w:t>
        <w:tab/>
        <w:t>помещены</w:t>
        <w:tab/>
        <w:t>в</w:t>
        <w:tab/>
        <w:t>голову</w:t>
        <w:tab/>
        <w:t>пациента</w:t>
        <w:tab/>
        <w:t>тоже</w:t>
        <w:tab/>
        <w:t>в бодрствующем</w:t>
        <w:tab/>
        <w:t>состоянии</w:t>
        <w:tab/>
        <w:t>Исключения</w:t>
        <w:tab/>
        <w:t>бывают</w:t>
        <w:tab/>
        <w:t>когда</w:t>
        <w:tab/>
        <w:t>голос</w:t>
        <w:tab/>
        <w:t>мамыведьмы или</w:t>
        <w:tab/>
        <w:t>папылюдоеда</w:t>
        <w:tab/>
        <w:t>приводит</w:t>
        <w:tab/>
        <w:t>ребенка</w:t>
        <w:tab/>
        <w:t>в</w:t>
        <w:tab/>
        <w:t>состояние</w:t>
        <w:tab/>
        <w:t>паники</w:t>
        <w:tab/>
        <w:t>что</w:t>
        <w:tab/>
        <w:t>обычно связано</w:t>
        <w:tab/>
        <w:t>с</w:t>
        <w:tab/>
        <w:t>травматической</w:t>
        <w:tab/>
        <w:t>фугой</w:t>
      </w:r>
    </w:p>
    <w:p>
      <w:r>
        <w:t>По</w:t>
        <w:tab/>
        <w:t>мере</w:t>
        <w:tab/>
        <w:t>того</w:t>
        <w:tab/>
        <w:t>как</w:t>
        <w:tab/>
        <w:t>терапевт</w:t>
        <w:tab/>
        <w:t>получает</w:t>
        <w:tab/>
        <w:t>все</w:t>
        <w:tab/>
        <w:t>больше</w:t>
        <w:tab/>
        <w:t>информации</w:t>
        <w:tab/>
        <w:t>от различных</w:t>
        <w:tab/>
        <w:t>пациентов</w:t>
        <w:tab/>
        <w:t>о</w:t>
        <w:tab/>
        <w:t>том</w:t>
        <w:tab/>
        <w:t>что</w:t>
        <w:tab/>
        <w:t>говорят</w:t>
        <w:tab/>
        <w:t>у</w:t>
        <w:tab/>
        <w:t>них</w:t>
        <w:tab/>
        <w:t>в</w:t>
        <w:tab/>
        <w:t>голове</w:t>
        <w:tab/>
        <w:t>голоса</w:t>
        <w:tab/>
        <w:t>по</w:t>
        <w:tab/>
        <w:t>мере</w:t>
        <w:tab/>
        <w:t>того как</w:t>
        <w:tab/>
        <w:t>приобретает</w:t>
        <w:tab/>
        <w:t>опыт</w:t>
        <w:tab/>
        <w:t>и</w:t>
        <w:tab/>
        <w:t>учится</w:t>
        <w:tab/>
        <w:t>понимать</w:t>
        <w:tab/>
        <w:t>каким</w:t>
        <w:tab/>
        <w:t>образом</w:t>
        <w:tab/>
        <w:t>их</w:t>
        <w:tab/>
        <w:t>поведение выражается</w:t>
        <w:tab/>
        <w:t>через</w:t>
        <w:tab/>
        <w:t>окончательное</w:t>
        <w:tab/>
        <w:t>проявление</w:t>
        <w:tab/>
        <w:t>он</w:t>
        <w:tab/>
        <w:t>развивает</w:t>
        <w:tab/>
        <w:t>в</w:t>
        <w:tab/>
        <w:t>себе</w:t>
        <w:tab/>
        <w:t>острую наблюдательность</w:t>
        <w:tab/>
        <w:t>и</w:t>
        <w:tab/>
        <w:t>способность</w:t>
        <w:tab/>
        <w:t>делать</w:t>
        <w:tab/>
        <w:t>выводы</w:t>
        <w:tab/>
        <w:t>Он</w:t>
        <w:tab/>
        <w:t>слышит</w:t>
        <w:tab/>
        <w:t>голоса</w:t>
        <w:tab/>
        <w:t>в голове</w:t>
        <w:tab/>
        <w:t>пациента</w:t>
        <w:tab/>
        <w:t>точнее</w:t>
        <w:tab/>
        <w:t>и</w:t>
        <w:tab/>
        <w:t>быстрее</w:t>
        <w:tab/>
        <w:t>слышит</w:t>
        <w:tab/>
        <w:t>их</w:t>
        <w:tab/>
        <w:t>раньше</w:t>
        <w:tab/>
        <w:t>чем</w:t>
        <w:tab/>
        <w:t>начинает слышать</w:t>
        <w:tab/>
        <w:t>сам</w:t>
        <w:tab/>
        <w:t>пациент</w:t>
        <w:tab/>
        <w:t>Если</w:t>
        <w:tab/>
        <w:t>он</w:t>
        <w:tab/>
        <w:t>задает</w:t>
        <w:tab/>
        <w:t>пациентке</w:t>
        <w:tab/>
        <w:t>щекотливый</w:t>
        <w:tab/>
        <w:t>вопрос</w:t>
        <w:tab/>
        <w:t>а</w:t>
        <w:tab/>
        <w:t>она отвечает</w:t>
        <w:tab/>
        <w:t>не</w:t>
        <w:tab/>
        <w:t>сразу</w:t>
        <w:tab/>
        <w:t>терапевт</w:t>
        <w:tab/>
        <w:t>может</w:t>
        <w:tab/>
        <w:t>наблюдать</w:t>
        <w:tab/>
        <w:t>подергивание</w:t>
        <w:tab/>
        <w:t>в</w:t>
        <w:tab/>
        <w:t>одном</w:t>
        <w:tab/>
        <w:t>месте сокращение</w:t>
        <w:tab/>
        <w:t>в</w:t>
        <w:tab/>
        <w:t>другом</w:t>
        <w:tab/>
        <w:t>легкое</w:t>
        <w:tab/>
        <w:t>изменение</w:t>
        <w:tab/>
        <w:t>выражения</w:t>
        <w:tab/>
        <w:t>так</w:t>
        <w:tab/>
        <w:t>что</w:t>
        <w:tab/>
        <w:t>может</w:t>
        <w:tab/>
        <w:t>судить</w:t>
        <w:tab/>
        <w:t>о происходящем</w:t>
        <w:tab/>
        <w:t>в</w:t>
        <w:tab/>
        <w:t>голове</w:t>
        <w:tab/>
        <w:t>диалоге</w:t>
        <w:tab/>
        <w:t>так</w:t>
        <w:tab/>
        <w:t>же</w:t>
        <w:tab/>
        <w:t>ясно</w:t>
        <w:tab/>
        <w:t>как</w:t>
        <w:tab/>
        <w:t>будто</w:t>
        <w:tab/>
        <w:t>слушает</w:t>
        <w:tab/>
        <w:t>запись</w:t>
        <w:tab/>
        <w:t>В главе</w:t>
        <w:tab/>
        <w:t>четырнадцатой</w:t>
        <w:tab/>
        <w:t>Б</w:t>
        <w:tab/>
        <w:t>приводится</w:t>
        <w:tab/>
        <w:t>иллюстрация</w:t>
        <w:tab/>
        <w:t>этого</w:t>
        <w:tab/>
        <w:t>когда</w:t>
        <w:tab/>
        <w:t>Маб слушает</w:t>
        <w:tab/>
        <w:t>тираду</w:t>
        <w:tab/>
        <w:t>матери</w:t>
      </w:r>
    </w:p>
    <w:p>
      <w:r>
        <w:t>Как</w:t>
        <w:tab/>
        <w:t>только</w:t>
        <w:tab/>
        <w:t>терапевт</w:t>
        <w:tab/>
        <w:t>поймет</w:t>
        <w:tab/>
        <w:t>что</w:t>
        <w:tab/>
        <w:t>происходит</w:t>
        <w:tab/>
        <w:t>он</w:t>
        <w:tab/>
        <w:t>должен</w:t>
        <w:tab/>
        <w:t>выполнить следующую</w:t>
        <w:tab/>
        <w:t>задачу</w:t>
        <w:tab/>
        <w:tab/>
        <w:t>дать</w:t>
        <w:tab/>
        <w:t>пациентке</w:t>
        <w:tab/>
        <w:t>разрешение</w:t>
        <w:tab/>
        <w:t>слышать</w:t>
        <w:tab/>
        <w:t>и</w:t>
        <w:tab/>
        <w:t>научить</w:t>
        <w:tab/>
        <w:t>ее как</w:t>
        <w:tab/>
        <w:t>слышать</w:t>
        <w:tab/>
        <w:t>голоса</w:t>
        <w:tab/>
        <w:t>которые</w:t>
        <w:tab/>
        <w:t>в</w:t>
        <w:tab/>
        <w:t>ее</w:t>
        <w:tab/>
        <w:t>голове</w:t>
        <w:tab/>
        <w:t>звучат</w:t>
        <w:tab/>
        <w:t>с</w:t>
        <w:tab/>
        <w:t>первозданной</w:t>
        <w:tab/>
        <w:t>силой</w:t>
        <w:tab/>
        <w:t>как</w:t>
        <w:tab/>
        <w:t>в детстве</w:t>
        <w:tab/>
        <w:t>Тут</w:t>
        <w:tab/>
        <w:t>приходится</w:t>
        <w:tab/>
        <w:t>преодолевать</w:t>
        <w:tab/>
        <w:t>несколько</w:t>
        <w:tab/>
        <w:t>типов</w:t>
        <w:tab/>
        <w:t>сопротивления Пациентке</w:t>
        <w:tab/>
        <w:t>может</w:t>
        <w:tab/>
        <w:t>запретить</w:t>
        <w:tab/>
        <w:t>слышать</w:t>
        <w:tab/>
        <w:t>голоса</w:t>
        <w:tab/>
        <w:t>директива</w:t>
        <w:tab/>
        <w:t>Родителя</w:t>
        <w:tab/>
        <w:t>такая например</w:t>
        <w:tab/>
        <w:t>Если</w:t>
        <w:tab/>
        <w:t>ты</w:t>
        <w:tab/>
        <w:t>слышишь</w:t>
        <w:tab/>
        <w:t>голоса</w:t>
        <w:tab/>
        <w:t>в</w:t>
        <w:tab/>
        <w:t>голове</w:t>
        <w:tab/>
        <w:t>ты</w:t>
        <w:tab/>
        <w:t>спятила</w:t>
        <w:tab/>
        <w:t>Или</w:t>
        <w:tab/>
        <w:t>ее</w:t>
        <w:tab/>
        <w:t>Ребенок может</w:t>
        <w:tab/>
        <w:t>бояться</w:t>
        <w:tab/>
        <w:t>услышанного</w:t>
        <w:tab/>
        <w:t>Или</w:t>
        <w:tab/>
        <w:t>ее</w:t>
        <w:tab/>
        <w:t>Взрослый</w:t>
        <w:tab/>
        <w:t>предпочитает</w:t>
        <w:tab/>
        <w:t>не</w:t>
        <w:tab/>
        <w:t>слышать голоса</w:t>
        <w:tab/>
        <w:t>управляющие</w:t>
        <w:tab/>
        <w:t>поведением</w:t>
        <w:tab/>
        <w:t>пациентки</w:t>
        <w:tab/>
        <w:t>чтобы</w:t>
        <w:tab/>
        <w:t>сохранить</w:t>
        <w:tab/>
        <w:t>иллюзию самостоятельности</w:t>
      </w:r>
    </w:p>
    <w:p>
      <w:r>
        <w:t>Многие</w:t>
        <w:tab/>
        <w:t>терапевты</w:t>
        <w:tab/>
        <w:t>сторонники</w:t>
        <w:tab/>
        <w:t>прямых</w:t>
        <w:tab/>
        <w:t>действий</w:t>
        <w:tab/>
        <w:t>располагают специальной</w:t>
        <w:tab/>
        <w:t>техникой</w:t>
        <w:tab/>
        <w:t>для</w:t>
        <w:tab/>
        <w:t>извлечения</w:t>
        <w:tab/>
        <w:t>этих</w:t>
        <w:tab/>
        <w:t>голосов</w:t>
        <w:tab/>
        <w:t>и</w:t>
        <w:tab/>
        <w:t>пациент</w:t>
        <w:tab/>
        <w:t>начинает вести</w:t>
        <w:tab/>
        <w:t>диалог</w:t>
        <w:tab/>
        <w:t>вслух</w:t>
        <w:tab/>
        <w:t>так</w:t>
        <w:tab/>
        <w:t>что</w:t>
        <w:tab/>
        <w:t>и</w:t>
        <w:tab/>
        <w:t>он</w:t>
        <w:tab/>
        <w:t>сам</w:t>
        <w:tab/>
        <w:t>и</w:t>
        <w:tab/>
        <w:t>аудитория</w:t>
        <w:tab/>
        <w:t>ясно</w:t>
        <w:tab/>
        <w:t>видят</w:t>
        <w:tab/>
        <w:t>что</w:t>
        <w:tab/>
        <w:t>эти голоса</w:t>
        <w:tab/>
        <w:t>всегда</w:t>
        <w:tab/>
        <w:t>звучали</w:t>
        <w:tab/>
        <w:t>у</w:t>
        <w:tab/>
        <w:t>него</w:t>
        <w:tab/>
        <w:t>в</w:t>
        <w:tab/>
        <w:t>голове</w:t>
        <w:tab/>
        <w:t>Гештальттерапевты</w:t>
        <w:tab/>
        <w:t>часто используют</w:t>
        <w:tab/>
        <w:t>способ</w:t>
        <w:tab/>
        <w:t>пустого</w:t>
        <w:tab/>
        <w:t>стула</w:t>
        <w:tab/>
        <w:t>пациент</w:t>
        <w:tab/>
        <w:t>пересаживается</w:t>
        <w:tab/>
        <w:t>с</w:t>
        <w:tab/>
        <w:t>одного</w:t>
        <w:tab/>
        <w:t>стула на</w:t>
        <w:tab/>
        <w:t>другой</w:t>
        <w:tab/>
        <w:t>исполняя</w:t>
        <w:tab/>
        <w:t>разные</w:t>
        <w:tab/>
        <w:t>роли</w:t>
        <w:tab/>
        <w:tab/>
        <w:t>части</w:t>
        <w:tab/>
        <w:t>самого</w:t>
        <w:tab/>
        <w:t>себя</w:t>
        <w:tab/>
        <w:t>Сторонники психодраматургии</w:t>
        <w:tab/>
        <w:t>используют</w:t>
        <w:tab/>
        <w:t>подготовленных</w:t>
        <w:tab/>
        <w:t>ассистентов</w:t>
        <w:tab/>
        <w:t>которые исполняют</w:t>
        <w:tab/>
        <w:t>одну</w:t>
        <w:tab/>
        <w:t>роль</w:t>
        <w:tab/>
        <w:t>в</w:t>
        <w:tab/>
        <w:t>то</w:t>
        <w:tab/>
        <w:t>время</w:t>
        <w:tab/>
        <w:t>как</w:t>
        <w:tab/>
        <w:t>пациент</w:t>
        <w:tab/>
        <w:t>исполняет</w:t>
        <w:tab/>
        <w:t>другую</w:t>
        <w:tab/>
        <w:t>Когда наблюдаешь</w:t>
        <w:tab/>
        <w:t>за</w:t>
        <w:tab/>
        <w:t>такими</w:t>
        <w:tab/>
        <w:t>сессиями</w:t>
        <w:tab/>
        <w:t>или</w:t>
        <w:tab/>
        <w:t>читаешь</w:t>
        <w:tab/>
        <w:t>о</w:t>
        <w:tab/>
        <w:t>них</w:t>
        <w:tab/>
        <w:t>вскоре</w:t>
        <w:tab/>
        <w:t>становится ясно</w:t>
        <w:tab/>
        <w:t>что</w:t>
        <w:tab/>
        <w:t>каждая</w:t>
        <w:tab/>
        <w:t>роль</w:t>
        <w:tab/>
        <w:t>исходит</w:t>
        <w:tab/>
        <w:t>от</w:t>
        <w:tab/>
        <w:t>разных</w:t>
        <w:tab/>
        <w:t>состояний</w:t>
        <w:tab/>
        <w:t>Я</w:t>
        <w:tab/>
        <w:t>или</w:t>
        <w:tab/>
        <w:t>от</w:t>
        <w:tab/>
        <w:t>разных аспектов</w:t>
        <w:tab/>
        <w:t>одного</w:t>
        <w:tab/>
        <w:t>и</w:t>
        <w:tab/>
        <w:t>того</w:t>
        <w:tab/>
        <w:t>же</w:t>
        <w:tab/>
        <w:t>состояния</w:t>
        <w:tab/>
        <w:t>Я</w:t>
        <w:tab/>
        <w:t>и</w:t>
        <w:tab/>
        <w:t>состоит</w:t>
        <w:tab/>
        <w:t>из</w:t>
        <w:tab/>
        <w:t>диалога</w:t>
        <w:tab/>
        <w:t>который звучит</w:t>
        <w:tab/>
        <w:t>в</w:t>
        <w:tab/>
        <w:t>голове</w:t>
        <w:tab/>
        <w:t>пациента</w:t>
        <w:tab/>
        <w:t>с</w:t>
        <w:tab/>
        <w:t>самого</w:t>
        <w:tab/>
        <w:t>раннего</w:t>
        <w:tab/>
        <w:t>возраста</w:t>
        <w:tab/>
        <w:t>Каждый</w:t>
        <w:tab/>
        <w:t>человек</w:t>
        <w:tab/>
        <w:t>время от</w:t>
        <w:tab/>
        <w:t>времени</w:t>
        <w:tab/>
        <w:t>чтото</w:t>
        <w:tab/>
        <w:t>говорит</w:t>
        <w:tab/>
        <w:t>про</w:t>
        <w:tab/>
        <w:t>себя</w:t>
        <w:tab/>
        <w:t>поэтому</w:t>
        <w:tab/>
        <w:t>у</w:t>
        <w:tab/>
        <w:t>пациента</w:t>
        <w:tab/>
        <w:t>хорошее</w:t>
        <w:tab/>
        <w:t>начало для</w:t>
        <w:tab/>
        <w:t>извлечения</w:t>
        <w:tab/>
        <w:t>мысленного</w:t>
        <w:tab/>
        <w:t>диалога</w:t>
        <w:tab/>
        <w:t>особенно</w:t>
        <w:tab/>
        <w:t>при</w:t>
        <w:tab/>
        <w:t>помощи</w:t>
        <w:tab/>
        <w:t>такой специальной</w:t>
        <w:tab/>
        <w:t>техники</w:t>
        <w:tab/>
        <w:t>В</w:t>
        <w:tab/>
        <w:t>общем</w:t>
        <w:tab/>
        <w:t>случае</w:t>
        <w:tab/>
        <w:t>фразы</w:t>
        <w:tab/>
        <w:t>сформулированные</w:t>
        <w:tab/>
        <w:t>во втором</w:t>
        <w:tab/>
        <w:t>лице</w:t>
        <w:tab/>
        <w:t>Ты</w:t>
        <w:tab/>
        <w:t>должна</w:t>
        <w:tab/>
        <w:t>исходят</w:t>
        <w:tab/>
        <w:t>от</w:t>
        <w:tab/>
        <w:t>Родителя</w:t>
        <w:tab/>
        <w:t>в</w:t>
        <w:tab/>
        <w:t>то</w:t>
        <w:tab/>
        <w:t>время</w:t>
        <w:tab/>
        <w:t>как сформулированные</w:t>
        <w:tab/>
        <w:t>в</w:t>
        <w:tab/>
        <w:t>первом</w:t>
        <w:tab/>
        <w:t>лице</w:t>
        <w:tab/>
        <w:t>Я</w:t>
        <w:tab/>
        <w:t>должна</w:t>
        <w:tab/>
        <w:t>Почему</w:t>
        <w:tab/>
        <w:t>я</w:t>
        <w:tab/>
        <w:t>это</w:t>
        <w:tab/>
        <w:t>сделал</w:t>
        <w:tab/>
        <w:t>и</w:t>
        <w:tab/>
        <w:t>так далее</w:t>
        <w:tab/>
        <w:t>исходят</w:t>
        <w:tab/>
        <w:t>от</w:t>
        <w:tab/>
        <w:t>Взрослого</w:t>
        <w:tab/>
        <w:t>или</w:t>
        <w:tab/>
        <w:t>Ребенка</w:t>
      </w:r>
    </w:p>
    <w:p>
      <w:r>
        <w:t>При</w:t>
        <w:tab/>
        <w:t>некотором</w:t>
        <w:tab/>
        <w:t>подбадривании</w:t>
        <w:tab/>
        <w:t>пациент</w:t>
        <w:tab/>
        <w:t>вскоре</w:t>
        <w:tab/>
        <w:t>сознает</w:t>
        <w:tab/>
        <w:t>главные сценарные</w:t>
        <w:tab/>
        <w:t>директивы</w:t>
        <w:tab/>
        <w:t>сформулированные</w:t>
        <w:tab/>
        <w:t>голосами</w:t>
        <w:tab/>
        <w:t>у</w:t>
        <w:tab/>
        <w:t>него</w:t>
        <w:tab/>
        <w:t>в</w:t>
        <w:tab/>
        <w:t>голове</w:t>
        <w:tab/>
        <w:t>и может</w:t>
        <w:tab/>
        <w:t>рассказать</w:t>
        <w:tab/>
        <w:t>о</w:t>
        <w:tab/>
        <w:t>них</w:t>
        <w:tab/>
        <w:t>терапевту</w:t>
        <w:tab/>
        <w:t>После</w:t>
        <w:tab/>
        <w:t>этого</w:t>
        <w:tab/>
        <w:t>терапевт</w:t>
        <w:tab/>
        <w:t>должен предоставить</w:t>
        <w:tab/>
        <w:t>пациенту</w:t>
        <w:tab/>
        <w:t>свободу</w:t>
        <w:tab/>
        <w:t>выбора</w:t>
        <w:tab/>
        <w:t>между</w:t>
        <w:tab/>
        <w:t>ними</w:t>
        <w:tab/>
        <w:t>возможность отбросить</w:t>
        <w:tab/>
        <w:t>бесполезные</w:t>
        <w:tab/>
        <w:t>вредные</w:t>
        <w:tab/>
        <w:t>не</w:t>
        <w:tab/>
        <w:t>приспособленные</w:t>
        <w:tab/>
        <w:t>к</w:t>
        <w:tab/>
        <w:t>действительности или</w:t>
        <w:tab/>
        <w:t>ведущие</w:t>
        <w:tab/>
        <w:t>в</w:t>
        <w:tab/>
        <w:t>неверном</w:t>
        <w:tab/>
        <w:t>направлении</w:t>
        <w:tab/>
        <w:t>директивы</w:t>
        <w:tab/>
        <w:t>и</w:t>
        <w:tab/>
        <w:t>сохранить</w:t>
        <w:tab/>
        <w:t>полезные Или</w:t>
        <w:tab/>
        <w:t>еще</w:t>
        <w:tab/>
        <w:t>лучше</w:t>
        <w:tab/>
        <w:t>терапевт</w:t>
        <w:tab/>
        <w:t>может</w:t>
        <w:tab/>
        <w:t>помочь</w:t>
        <w:tab/>
        <w:t>пациенту</w:t>
        <w:tab/>
        <w:t>подружески</w:t>
        <w:tab/>
        <w:t>развестись с</w:t>
        <w:tab/>
        <w:t>родителями</w:t>
        <w:tab/>
        <w:t>и</w:t>
        <w:tab/>
        <w:t>начать</w:t>
        <w:tab/>
        <w:t>сначала</w:t>
        <w:tab/>
        <w:t>хотя</w:t>
        <w:tab/>
        <w:t>часто</w:t>
        <w:tab/>
        <w:t>дружескому</w:t>
        <w:tab/>
        <w:t>разводу предшествуют</w:t>
        <w:tab/>
        <w:t>скандалы</w:t>
        <w:tab/>
        <w:t>как</w:t>
        <w:tab/>
        <w:t>в</w:t>
        <w:tab/>
        <w:t>большинстве</w:t>
        <w:tab/>
        <w:t>настоящих</w:t>
        <w:tab/>
        <w:t>разводов</w:t>
        <w:tab/>
        <w:t>даже если</w:t>
        <w:tab/>
        <w:t>в</w:t>
        <w:tab/>
        <w:t>конце</w:t>
        <w:tab/>
        <w:t>концов</w:t>
        <w:tab/>
        <w:t>они</w:t>
        <w:tab/>
        <w:t>и</w:t>
        <w:tab/>
        <w:t>происходят</w:t>
        <w:tab/>
        <w:t>подружески</w:t>
        <w:tab/>
        <w:t>Это</w:t>
        <w:tab/>
        <w:t>означает</w:t>
        <w:tab/>
        <w:t>что терапевт</w:t>
        <w:tab/>
        <w:t>должен</w:t>
        <w:tab/>
        <w:t>дать</w:t>
        <w:tab/>
        <w:t>Пату</w:t>
        <w:tab/>
        <w:t>разрешение</w:t>
        <w:tab/>
        <w:t>не</w:t>
        <w:tab/>
        <w:t>повиноваться</w:t>
        <w:tab/>
        <w:t>Родительским директивам</w:t>
        <w:tab/>
        <w:tab/>
        <w:t>не</w:t>
        <w:tab/>
        <w:t>восставать</w:t>
        <w:tab/>
        <w:t>против</w:t>
        <w:tab/>
        <w:t>них</w:t>
        <w:tab/>
        <w:t>а</w:t>
        <w:tab/>
        <w:t>просто</w:t>
        <w:tab/>
        <w:t>проявить самостоятельность</w:t>
        <w:tab/>
        <w:t>пойти</w:t>
        <w:tab/>
        <w:t>свои</w:t>
        <w:tab/>
        <w:t>путем</w:t>
        <w:tab/>
        <w:t>а</w:t>
        <w:tab/>
        <w:t>не</w:t>
        <w:tab/>
        <w:t>следовать</w:t>
        <w:tab/>
        <w:t>своему</w:t>
        <w:tab/>
        <w:t>сценарию</w:t>
      </w:r>
    </w:p>
    <w:p>
      <w:r>
        <w:t>Легче</w:t>
        <w:tab/>
        <w:t>сделать</w:t>
        <w:tab/>
        <w:t>это</w:t>
        <w:tab/>
        <w:t>давая</w:t>
        <w:tab/>
        <w:t>пациенту</w:t>
        <w:tab/>
        <w:t>лекарства</w:t>
        <w:tab/>
        <w:t>такие</w:t>
        <w:tab/>
        <w:t>как</w:t>
        <w:tab/>
        <w:t>мепробамат фенотиазин</w:t>
        <w:tab/>
        <w:t>или</w:t>
        <w:tab/>
        <w:t>амитриптилин</w:t>
        <w:tab/>
        <w:t>которые</w:t>
        <w:tab/>
        <w:t>приглушают</w:t>
        <w:tab/>
        <w:t>Родительские</w:t>
        <w:tab/>
        <w:t>голоса</w:t>
      </w:r>
    </w:p>
    <w:p>
      <w:r>
        <w:t>Это</w:t>
        <w:tab/>
        <w:t>освобождает</w:t>
        <w:tab/>
        <w:t>Ребенка</w:t>
        <w:tab/>
        <w:t>от</w:t>
        <w:tab/>
        <w:t>тревоги</w:t>
        <w:tab/>
        <w:t>или</w:t>
        <w:tab/>
        <w:t>депрессии</w:t>
        <w:tab/>
        <w:t>и</w:t>
        <w:tab/>
        <w:t>помогает</w:t>
        <w:tab/>
        <w:t>пациенту почувствовать</w:t>
        <w:tab/>
        <w:t>себя</w:t>
        <w:tab/>
        <w:t>лучше</w:t>
        <w:tab/>
        <w:t>Но</w:t>
        <w:tab/>
        <w:t>у</w:t>
        <w:tab/>
        <w:t>такого</w:t>
        <w:tab/>
        <w:t>способа</w:t>
        <w:tab/>
        <w:t>есть</w:t>
        <w:tab/>
        <w:t>и</w:t>
        <w:tab/>
        <w:t>недостатки</w:t>
        <w:tab/>
        <w:t>Вопервых</w:t>
        <w:tab/>
        <w:t>эти</w:t>
        <w:tab/>
        <w:t>лекарства</w:t>
        <w:tab/>
        <w:t>действуют</w:t>
        <w:tab/>
        <w:t>отупляюще</w:t>
        <w:tab/>
        <w:t>на</w:t>
        <w:tab/>
        <w:t>всю</w:t>
        <w:tab/>
        <w:t>личность</w:t>
        <w:tab/>
        <w:t>включая</w:t>
        <w:tab/>
        <w:t>и голос</w:t>
        <w:tab/>
        <w:t>Взрослого</w:t>
        <w:tab/>
        <w:t>Некоторые</w:t>
        <w:tab/>
        <w:t>врачи</w:t>
        <w:tab/>
        <w:t>например</w:t>
        <w:tab/>
        <w:t>советуют</w:t>
        <w:tab/>
        <w:t>пациентам</w:t>
        <w:tab/>
        <w:t>не водить</w:t>
        <w:tab/>
        <w:t>машину</w:t>
        <w:tab/>
        <w:t>пока</w:t>
        <w:tab/>
        <w:t>они</w:t>
        <w:tab/>
        <w:t>принимают</w:t>
        <w:tab/>
        <w:t>эти</w:t>
        <w:tab/>
        <w:t>средства</w:t>
        <w:tab/>
        <w:t>Вовторых</w:t>
        <w:tab/>
        <w:t>эти лекарства</w:t>
        <w:tab/>
        <w:t>делают</w:t>
        <w:tab/>
        <w:t>более</w:t>
        <w:tab/>
        <w:t>трудной</w:t>
        <w:tab/>
        <w:t>психотерапию</w:t>
        <w:tab/>
        <w:t>именно</w:t>
        <w:tab/>
        <w:t>потому</w:t>
        <w:tab/>
        <w:t>что невозможно</w:t>
        <w:tab/>
        <w:t>ясно</w:t>
        <w:tab/>
        <w:t>расслышать</w:t>
        <w:tab/>
        <w:t>Родительские</w:t>
        <w:tab/>
        <w:t>голоса</w:t>
        <w:tab/>
        <w:t>и</w:t>
        <w:tab/>
        <w:t>поэтому</w:t>
        <w:tab/>
        <w:t>сценарные директивы</w:t>
        <w:tab/>
        <w:t>могут</w:t>
        <w:tab/>
        <w:t>оставаться</w:t>
        <w:tab/>
        <w:t>скрытыми</w:t>
        <w:tab/>
        <w:t>или</w:t>
        <w:tab/>
        <w:t>звучать</w:t>
        <w:tab/>
        <w:t>слабо</w:t>
        <w:tab/>
        <w:t>не</w:t>
        <w:tab/>
        <w:t>подчеркнуто И</w:t>
        <w:tab/>
        <w:t>втретьих</w:t>
        <w:tab/>
        <w:t>терапевтическое</w:t>
        <w:tab/>
        <w:t>разрешение</w:t>
        <w:tab/>
        <w:t>данное</w:t>
        <w:tab/>
        <w:t>в</w:t>
        <w:tab/>
        <w:t>таких</w:t>
        <w:tab/>
        <w:t>условиях</w:t>
        <w:tab/>
        <w:t>может применяться</w:t>
        <w:tab/>
        <w:t>свободно</w:t>
        <w:tab/>
        <w:t>потому</w:t>
        <w:tab/>
        <w:t>что</w:t>
        <w:tab/>
        <w:t>Родительский</w:t>
        <w:tab/>
        <w:t>запрет</w:t>
        <w:tab/>
        <w:t>временно приглушен</w:t>
        <w:tab/>
        <w:t>но</w:t>
        <w:tab/>
        <w:t>когда</w:t>
        <w:tab/>
        <w:t>лекарства</w:t>
        <w:tab/>
        <w:t>перестают</w:t>
        <w:tab/>
        <w:t>приниматься</w:t>
        <w:tab/>
        <w:t>Родитель</w:t>
        <w:tab/>
        <w:t>обычно возвращается</w:t>
        <w:tab/>
        <w:t>в</w:t>
        <w:tab/>
        <w:t>полной</w:t>
        <w:tab/>
        <w:t>силе</w:t>
        <w:tab/>
        <w:t>и</w:t>
        <w:tab/>
        <w:t>может</w:t>
        <w:tab/>
        <w:t>отомстить</w:t>
        <w:tab/>
        <w:t>Ребенку</w:t>
        <w:tab/>
        <w:t>за</w:t>
        <w:tab/>
        <w:t>те</w:t>
        <w:tab/>
        <w:t>вольности которыми</w:t>
        <w:tab/>
        <w:t>он</w:t>
        <w:tab/>
        <w:t>пользовался</w:t>
        <w:tab/>
        <w:t>пока</w:t>
        <w:tab/>
        <w:t>Родитель</w:t>
        <w:tab/>
        <w:t>был</w:t>
        <w:tab/>
        <w:t>лишен</w:t>
        <w:tab/>
        <w:t>возможности вмешиваться</w:t>
      </w:r>
    </w:p>
    <w:p>
      <w:r>
        <w:t>В</w:t>
        <w:tab/>
        <w:t>Динамика</w:t>
        <w:tab/>
        <w:t>разрешения</w:t>
        <w:tab/>
      </w:r>
    </w:p>
    <w:p>
      <w:r>
        <w:t>Транзакционный</w:t>
        <w:tab/>
        <w:t>анализ</w:t>
        <w:tab/>
        <w:tab/>
        <w:t>это</w:t>
        <w:tab/>
        <w:t>терапевтический</w:t>
        <w:tab/>
        <w:t>метод</w:t>
        <w:tab/>
        <w:t>основанный</w:t>
        <w:tab/>
        <w:t>на предположении</w:t>
        <w:tab/>
        <w:t>что</w:t>
        <w:tab/>
        <w:t>слова</w:t>
        <w:tab/>
        <w:t>и</w:t>
        <w:tab/>
        <w:t>жесты</w:t>
        <w:tab/>
        <w:t>могут</w:t>
        <w:tab/>
        <w:t>иметь</w:t>
        <w:tab/>
        <w:t>терапевтический</w:t>
        <w:tab/>
        <w:t>эффект без</w:t>
        <w:tab/>
        <w:t>телесного</w:t>
        <w:tab/>
        <w:t>контакта</w:t>
        <w:tab/>
        <w:t>с</w:t>
        <w:tab/>
        <w:t>пациентом</w:t>
        <w:tab/>
        <w:t>за</w:t>
        <w:tab/>
        <w:t>исключением</w:t>
        <w:tab/>
        <w:t>рукопожатия</w:t>
        <w:tab/>
        <w:t>Если транзакционный</w:t>
        <w:tab/>
        <w:t>аналитик</w:t>
        <w:tab/>
        <w:t>считает</w:t>
        <w:tab/>
        <w:t>что</w:t>
        <w:tab/>
        <w:t>телесный</w:t>
        <w:tab/>
        <w:t>контакт</w:t>
        <w:tab/>
        <w:t>для определенного</w:t>
        <w:tab/>
        <w:t>пациента</w:t>
        <w:tab/>
        <w:t>желателен</w:t>
        <w:tab/>
        <w:t>он</w:t>
        <w:tab/>
        <w:t>обращается</w:t>
        <w:tab/>
        <w:t>к</w:t>
        <w:tab/>
        <w:t>танцевальным классам</w:t>
        <w:tab/>
        <w:t>группам</w:t>
        <w:tab/>
        <w:t>сенсорных</w:t>
        <w:tab/>
        <w:t>ощущений</w:t>
        <w:tab/>
        <w:t>или</w:t>
        <w:tab/>
        <w:t>к</w:t>
        <w:tab/>
        <w:t>классам</w:t>
        <w:tab/>
        <w:t>разрешения Классы</w:t>
        <w:tab/>
        <w:t>разрешения</w:t>
        <w:tab/>
        <w:t>в</w:t>
        <w:tab/>
        <w:t>отличие</w:t>
        <w:tab/>
        <w:t>от</w:t>
        <w:tab/>
        <w:t>двух</w:t>
        <w:tab/>
        <w:t>предыдущих</w:t>
        <w:tab/>
        <w:t>ведутся</w:t>
        <w:tab/>
        <w:t>людьми разбирающимися</w:t>
        <w:tab/>
        <w:t>в</w:t>
        <w:tab/>
        <w:t>транзакционном</w:t>
        <w:tab/>
        <w:t>анализе</w:t>
        <w:tab/>
        <w:t>Эти</w:t>
        <w:tab/>
        <w:t>люди</w:t>
        <w:tab/>
        <w:t>следуют рекомендациям</w:t>
        <w:tab/>
        <w:t>транзакционного</w:t>
        <w:tab/>
        <w:t>аналитика</w:t>
        <w:tab/>
        <w:t>а</w:t>
        <w:tab/>
        <w:t>не</w:t>
        <w:tab/>
        <w:t>навязывают</w:t>
        <w:tab/>
        <w:t>пациентам свои</w:t>
        <w:tab/>
        <w:t>собственные</w:t>
        <w:tab/>
        <w:t>теории</w:t>
        <w:tab/>
        <w:t>или</w:t>
        <w:tab/>
        <w:t>потребности</w:t>
        <w:tab/>
        <w:t>Так</w:t>
        <w:tab/>
        <w:t>транзакционный</w:t>
        <w:tab/>
        <w:t>аналитик может</w:t>
        <w:tab/>
        <w:t>решить</w:t>
        <w:tab/>
        <w:t>Этот</w:t>
        <w:tab/>
        <w:t>пациент</w:t>
        <w:tab/>
        <w:t>нуждается</w:t>
        <w:tab/>
        <w:t>в</w:t>
        <w:tab/>
        <w:t>объятиях</w:t>
        <w:tab/>
        <w:t>но</w:t>
        <w:tab/>
        <w:t>я</w:t>
        <w:tab/>
        <w:t>не</w:t>
        <w:tab/>
        <w:t>могу</w:t>
        <w:tab/>
        <w:t>обнимать его</w:t>
        <w:tab/>
        <w:t>и</w:t>
        <w:tab/>
        <w:t>при</w:t>
        <w:tab/>
        <w:t>этом</w:t>
        <w:tab/>
        <w:t>продолжать</w:t>
        <w:tab/>
        <w:t>хорошо</w:t>
        <w:tab/>
        <w:t>спланированную</w:t>
        <w:tab/>
        <w:t>терапию</w:t>
        <w:tab/>
        <w:t>поэтому</w:t>
        <w:tab/>
        <w:t>я направлю</w:t>
        <w:tab/>
        <w:t>его</w:t>
        <w:tab/>
        <w:t>в</w:t>
        <w:tab/>
        <w:t>класс</w:t>
        <w:tab/>
        <w:t>разрешения</w:t>
        <w:tab/>
        <w:t>с</w:t>
        <w:tab/>
        <w:t>разрешением</w:t>
        <w:tab/>
        <w:t>на</w:t>
        <w:tab/>
        <w:t>объятия</w:t>
        <w:tab/>
        <w:t>Или</w:t>
        <w:tab/>
        <w:t>Эта пациентка</w:t>
        <w:tab/>
        <w:t>нуждается</w:t>
        <w:tab/>
        <w:t>в</w:t>
        <w:tab/>
        <w:t>расслаблении</w:t>
        <w:tab/>
        <w:t>путем</w:t>
        <w:tab/>
        <w:t>танцев</w:t>
        <w:tab/>
        <w:t>и</w:t>
        <w:tab/>
        <w:t>неформальных прикосновений</w:t>
        <w:tab/>
        <w:t>к</w:t>
        <w:tab/>
        <w:t>людям</w:t>
        <w:tab/>
        <w:t>но</w:t>
        <w:tab/>
        <w:t>я</w:t>
        <w:tab/>
        <w:t>не</w:t>
        <w:tab/>
        <w:t>веду</w:t>
        <w:tab/>
        <w:t>танцевальный</w:t>
        <w:tab/>
        <w:t>класс</w:t>
        <w:tab/>
        <w:t>поэтому направлю</w:t>
        <w:tab/>
        <w:t>ее</w:t>
        <w:tab/>
        <w:t>в</w:t>
        <w:tab/>
        <w:t>класс</w:t>
        <w:tab/>
        <w:t>разрешения</w:t>
        <w:tab/>
        <w:t>с</w:t>
        <w:tab/>
        <w:t>разрешением</w:t>
        <w:tab/>
        <w:t>танцевать</w:t>
      </w:r>
    </w:p>
    <w:p>
      <w:r>
        <w:t>Классы</w:t>
        <w:tab/>
        <w:t>разрешения</w:t>
        <w:tab/>
        <w:t>ведутся</w:t>
        <w:tab/>
        <w:t>группами</w:t>
        <w:tab/>
        <w:t>так</w:t>
        <w:tab/>
        <w:t>что</w:t>
        <w:tab/>
        <w:t>пациенту</w:t>
        <w:tab/>
        <w:t>не</w:t>
        <w:tab/>
        <w:t>нужно обнимать</w:t>
        <w:tab/>
        <w:t>самого</w:t>
        <w:tab/>
        <w:t>себя</w:t>
        <w:tab/>
        <w:t>или</w:t>
        <w:tab/>
        <w:t>танцевать</w:t>
        <w:tab/>
        <w:t>в</w:t>
        <w:tab/>
        <w:t>одиночку</w:t>
        <w:tab/>
        <w:t>Все</w:t>
        <w:tab/>
        <w:t>пациенты проделывают</w:t>
        <w:tab/>
        <w:t>одно</w:t>
        <w:tab/>
        <w:t>и</w:t>
        <w:tab/>
        <w:t>то</w:t>
        <w:tab/>
        <w:t>же</w:t>
        <w:tab/>
        <w:t>одновременно</w:t>
        <w:tab/>
        <w:t>но</w:t>
        <w:tab/>
        <w:t>преподаватель</w:t>
        <w:tab/>
        <w:t>учитывает особые</w:t>
        <w:tab/>
        <w:t>потребности</w:t>
        <w:tab/>
        <w:t>каждого</w:t>
        <w:tab/>
        <w:t>и</w:t>
        <w:tab/>
        <w:t>уделяет</w:t>
        <w:tab/>
        <w:t>им</w:t>
        <w:tab/>
        <w:t>специальное</w:t>
        <w:tab/>
        <w:t>внимание Пациент</w:t>
        <w:tab/>
        <w:t>не</w:t>
        <w:tab/>
        <w:t>обязан</w:t>
        <w:tab/>
        <w:t>делать</w:t>
        <w:tab/>
        <w:t>то</w:t>
        <w:tab/>
        <w:t>же</w:t>
        <w:tab/>
        <w:t>что</w:t>
        <w:tab/>
        <w:t>остальные</w:t>
        <w:tab/>
        <w:t>и</w:t>
        <w:tab/>
        <w:t>одновременно</w:t>
        <w:tab/>
        <w:t>с</w:t>
        <w:tab/>
        <w:t>ними Преподаватель</w:t>
        <w:tab/>
        <w:t>делает</w:t>
        <w:tab/>
        <w:t>предложение</w:t>
        <w:tab/>
        <w:t>но</w:t>
        <w:tab/>
        <w:t>каждый</w:t>
        <w:tab/>
        <w:t>пациент</w:t>
        <w:tab/>
        <w:t>волен</w:t>
        <w:tab/>
        <w:t>поступать как</w:t>
        <w:tab/>
        <w:t>хочет</w:t>
        <w:tab/>
        <w:tab/>
        <w:t>это</w:t>
        <w:tab/>
        <w:t>часть</w:t>
        <w:tab/>
        <w:t>разрешения</w:t>
        <w:tab/>
        <w:t>по</w:t>
        <w:tab/>
        <w:t>которому</w:t>
        <w:tab/>
        <w:t>назван</w:t>
        <w:tab/>
        <w:t>класс</w:t>
        <w:tab/>
        <w:t>Однако обычно</w:t>
        <w:tab/>
        <w:t>пациентам</w:t>
        <w:tab/>
        <w:t>нравится</w:t>
        <w:tab/>
        <w:t>участие</w:t>
        <w:tab/>
        <w:t>других</w:t>
        <w:tab/>
        <w:t>людей</w:t>
        <w:tab/>
        <w:t>нечто</w:t>
        <w:tab/>
        <w:t>такое</w:t>
        <w:tab/>
        <w:t>чего</w:t>
        <w:tab/>
        <w:t>им</w:t>
        <w:tab/>
        <w:t>не хватало</w:t>
        <w:tab/>
        <w:t>в</w:t>
        <w:tab/>
        <w:t>детстве</w:t>
      </w:r>
    </w:p>
    <w:p>
      <w:r>
        <w:t>Доктор</w:t>
        <w:tab/>
        <w:t>Кью</w:t>
        <w:tab/>
        <w:t>посещал</w:t>
        <w:tab/>
        <w:t>класс</w:t>
        <w:tab/>
        <w:t>разрешения</w:t>
        <w:tab/>
        <w:t>чтобы</w:t>
        <w:tab/>
        <w:t>понять</w:t>
        <w:tab/>
        <w:t>как</w:t>
        <w:tab/>
        <w:t>люди себя</w:t>
        <w:tab/>
        <w:t>в</w:t>
        <w:tab/>
        <w:t>нем</w:t>
        <w:tab/>
        <w:t>чувствуют</w:t>
        <w:tab/>
        <w:t>и</w:t>
        <w:tab/>
        <w:t>что</w:t>
        <w:tab/>
        <w:t>еще</w:t>
        <w:tab/>
        <w:t>он</w:t>
        <w:tab/>
        <w:t>сможет</w:t>
        <w:tab/>
        <w:t>узнать</w:t>
        <w:tab/>
        <w:t>Когда</w:t>
        <w:tab/>
        <w:t>инструктор предложил</w:t>
        <w:tab/>
        <w:t>Все</w:t>
        <w:tab/>
        <w:t>садитесь</w:t>
        <w:tab/>
        <w:t>на</w:t>
        <w:tab/>
        <w:t>пол</w:t>
        <w:tab/>
        <w:t>голос</w:t>
        <w:tab/>
        <w:t>в</w:t>
        <w:tab/>
        <w:t>голове</w:t>
        <w:tab/>
        <w:t>доктора</w:t>
        <w:tab/>
        <w:t>Кью</w:t>
        <w:tab/>
        <w:t>произнес Мой</w:t>
        <w:tab/>
        <w:t>Ребенок</w:t>
        <w:tab/>
        <w:t>и</w:t>
        <w:tab/>
        <w:t>мой</w:t>
        <w:tab/>
        <w:t>Взрослый</w:t>
        <w:tab/>
        <w:t>согласны</w:t>
        <w:tab/>
        <w:t>с</w:t>
        <w:tab/>
        <w:t>вашим</w:t>
        <w:tab/>
        <w:t>предложением</w:t>
        <w:tab/>
        <w:t>сесть</w:t>
        <w:tab/>
        <w:t>на пол</w:t>
        <w:tab/>
        <w:t>поэтому</w:t>
        <w:tab/>
        <w:t>он</w:t>
        <w:tab/>
        <w:t>сел</w:t>
        <w:tab/>
        <w:t>А</w:t>
        <w:tab/>
        <w:t>где</w:t>
        <w:tab/>
        <w:t>был</w:t>
        <w:tab/>
        <w:t>его</w:t>
        <w:tab/>
        <w:t>Родитель</w:t>
        <w:tab/>
        <w:t>Его</w:t>
        <w:tab/>
        <w:t>Взрослый</w:t>
        <w:tab/>
        <w:t>и</w:t>
        <w:tab/>
        <w:t>Родитель очевидно</w:t>
        <w:tab/>
        <w:t>заранее</w:t>
        <w:tab/>
        <w:t>согласились</w:t>
        <w:tab/>
        <w:t>что</w:t>
        <w:tab/>
        <w:t>Родитель</w:t>
        <w:tab/>
        <w:t>позволит</w:t>
        <w:tab/>
        <w:t>Ребенку</w:t>
        <w:tab/>
        <w:t>поступать по</w:t>
        <w:tab/>
        <w:t>своему</w:t>
        <w:tab/>
        <w:t>желанию</w:t>
        <w:tab/>
        <w:t>под</w:t>
        <w:tab/>
        <w:t>некоторым</w:t>
        <w:tab/>
        <w:t>контролем</w:t>
        <w:tab/>
        <w:t>со</w:t>
        <w:tab/>
        <w:t>стороны</w:t>
        <w:tab/>
        <w:t>Взрослого конечно</w:t>
        <w:tab/>
        <w:t>если</w:t>
        <w:tab/>
        <w:t>дела</w:t>
        <w:tab/>
        <w:t>не</w:t>
        <w:tab/>
        <w:t>зайдут</w:t>
        <w:tab/>
        <w:t>слишком</w:t>
        <w:tab/>
        <w:t>далеко</w:t>
        <w:tab/>
        <w:t>например</w:t>
        <w:tab/>
        <w:t>не</w:t>
        <w:tab/>
        <w:t>станут</w:t>
        <w:tab/>
        <w:t>слишком сексуальными</w:t>
        <w:tab/>
        <w:t>Ребенок</w:t>
        <w:tab/>
        <w:t>испытывал</w:t>
        <w:tab/>
        <w:t>легкое</w:t>
        <w:tab/>
        <w:t>возбуждение</w:t>
        <w:tab/>
        <w:t>но</w:t>
        <w:tab/>
        <w:t>не</w:t>
        <w:tab/>
        <w:t>было потребности</w:t>
        <w:tab/>
        <w:t>в</w:t>
        <w:tab/>
        <w:t>возвращении</w:t>
        <w:tab/>
        <w:t>Родителя</w:t>
        <w:tab/>
        <w:t>поскольку</w:t>
        <w:tab/>
        <w:t>Взрослый</w:t>
        <w:tab/>
        <w:t>был</w:t>
        <w:tab/>
        <w:t>вполне</w:t>
        <w:tab/>
        <w:t>в состоянии</w:t>
        <w:tab/>
        <w:t>контролировать</w:t>
        <w:tab/>
        <w:t>ситуацию</w:t>
        <w:tab/>
        <w:t>Это</w:t>
        <w:tab/>
        <w:t>позволяет</w:t>
        <w:tab/>
        <w:t>понять</w:t>
        <w:tab/>
        <w:t>как</w:t>
        <w:tab/>
        <w:t>действует разрешение</w:t>
      </w:r>
    </w:p>
    <w:p>
      <w:r>
        <w:t>Поскольку</w:t>
        <w:tab/>
        <w:t>разрешение</w:t>
        <w:tab/>
        <w:t>для</w:t>
        <w:tab/>
        <w:t>сценарного</w:t>
        <w:tab/>
        <w:t>анализа</w:t>
        <w:tab/>
        <w:t>есть</w:t>
        <w:tab/>
        <w:t>решающее вмешательство</w:t>
        <w:tab/>
        <w:t>необходимо</w:t>
        <w:tab/>
        <w:t>как</w:t>
        <w:tab/>
        <w:t>можно</w:t>
        <w:tab/>
        <w:t>яснее</w:t>
        <w:tab/>
        <w:t>разобраться</w:t>
        <w:tab/>
        <w:t>как</w:t>
        <w:tab/>
        <w:t>оно действует</w:t>
        <w:tab/>
        <w:t>и</w:t>
        <w:tab/>
        <w:t>нужно</w:t>
        <w:tab/>
        <w:t>пользоваться</w:t>
        <w:tab/>
        <w:t>любой</w:t>
        <w:tab/>
        <w:t>возможностью</w:t>
        <w:tab/>
        <w:t>чтобы</w:t>
        <w:tab/>
        <w:t>наблюдать его</w:t>
        <w:tab/>
        <w:t>в</w:t>
        <w:tab/>
        <w:t>различных</w:t>
        <w:tab/>
        <w:t>обстоятельствах</w:t>
      </w:r>
    </w:p>
    <w:p>
      <w:r>
        <w:t>Когда</w:t>
        <w:tab/>
        <w:t>у</w:t>
        <w:tab/>
        <w:t>человека</w:t>
        <w:tab/>
        <w:t>есть</w:t>
        <w:tab/>
        <w:t>разрешение</w:t>
        <w:tab/>
        <w:t>Родителя</w:t>
        <w:tab/>
        <w:t>чтото</w:t>
        <w:tab/>
        <w:t>сделать</w:t>
        <w:tab/>
        <w:t>никакой внутренний</w:t>
        <w:tab/>
        <w:t>диалог</w:t>
        <w:tab/>
        <w:t>не</w:t>
        <w:tab/>
        <w:t>нужен</w:t>
        <w:tab/>
        <w:t>Это</w:t>
        <w:tab/>
        <w:t>соответствует</w:t>
        <w:tab/>
        <w:t>буквальному</w:t>
        <w:tab/>
        <w:t>значению разрешения</w:t>
        <w:tab/>
        <w:t>то</w:t>
        <w:tab/>
        <w:t>есть</w:t>
        <w:tab/>
        <w:t>лицензии</w:t>
        <w:tab/>
        <w:t>Когда</w:t>
        <w:tab/>
        <w:t>у</w:t>
        <w:tab/>
        <w:t>человека</w:t>
        <w:tab/>
        <w:t>есть</w:t>
        <w:tab/>
        <w:t>лицензия</w:t>
        <w:tab/>
        <w:t>на</w:t>
        <w:tab/>
        <w:t>чтонибудь</w:t>
        <w:tab/>
        <w:t>ему</w:t>
        <w:tab/>
        <w:t>не</w:t>
        <w:tab/>
        <w:t>нужно</w:t>
        <w:tab/>
        <w:t>каждый</w:t>
        <w:tab/>
        <w:t>раз</w:t>
        <w:tab/>
        <w:t>как</w:t>
        <w:tab/>
        <w:t>он</w:t>
        <w:tab/>
        <w:t>захочет</w:t>
        <w:tab/>
        <w:t>это</w:t>
        <w:tab/>
        <w:t>сделать</w:t>
        <w:tab/>
        <w:t>брать специальное</w:t>
        <w:tab/>
        <w:t>разрешение</w:t>
        <w:tab/>
        <w:t>Но</w:t>
        <w:tab/>
        <w:t>как</w:t>
        <w:tab/>
        <w:t>только</w:t>
        <w:tab/>
        <w:t>он</w:t>
        <w:tab/>
        <w:t>нарушит</w:t>
        <w:tab/>
        <w:t>пределы</w:t>
        <w:tab/>
        <w:t>своей лицензии</w:t>
        <w:tab/>
        <w:t>и</w:t>
        <w:tab/>
        <w:t>зайдет</w:t>
        <w:tab/>
        <w:t>слишком</w:t>
        <w:tab/>
        <w:t>далеко</w:t>
        <w:tab/>
        <w:t>в</w:t>
        <w:tab/>
        <w:t>своих</w:t>
        <w:tab/>
        <w:t>желаниях</w:t>
        <w:tab/>
        <w:t>им</w:t>
        <w:tab/>
        <w:t>в</w:t>
        <w:tab/>
        <w:t>обычных обстоятельствах</w:t>
        <w:tab/>
        <w:t>займутся</w:t>
        <w:tab/>
        <w:t>власти</w:t>
        <w:tab/>
        <w:t>Некоторые</w:t>
        <w:tab/>
        <w:t>родители</w:t>
        <w:tab/>
        <w:t>разумеется</w:t>
        <w:tab/>
        <w:t>по своему</w:t>
        <w:tab/>
        <w:t>характеру</w:t>
        <w:tab/>
        <w:t>являются</w:t>
        <w:tab/>
        <w:t>инспекторами</w:t>
        <w:tab/>
        <w:t>и</w:t>
        <w:tab/>
        <w:t>даже</w:t>
        <w:tab/>
        <w:t>дав</w:t>
        <w:tab/>
        <w:t>лицензию</w:t>
        <w:tab/>
        <w:t>хотят</w:t>
        <w:tab/>
        <w:t>за всем</w:t>
        <w:tab/>
        <w:t>уследить</w:t>
        <w:tab/>
        <w:t>Люди</w:t>
        <w:tab/>
        <w:t>у</w:t>
        <w:tab/>
        <w:t>которых</w:t>
        <w:tab/>
        <w:t>в</w:t>
        <w:tab/>
        <w:t>голове</w:t>
        <w:tab/>
        <w:t>такой</w:t>
        <w:tab/>
        <w:t>Родитель</w:t>
        <w:tab/>
        <w:t>бывают</w:t>
        <w:tab/>
        <w:t>очень замкнутыми</w:t>
        <w:tab/>
        <w:t>или</w:t>
        <w:tab/>
        <w:t>раздражительными</w:t>
      </w:r>
    </w:p>
    <w:p>
      <w:r>
        <w:t>Когда</w:t>
        <w:tab/>
        <w:t>есть</w:t>
        <w:tab/>
        <w:t>запрет</w:t>
        <w:tab/>
        <w:t>на</w:t>
        <w:tab/>
        <w:t>чтонибудь</w:t>
        <w:tab/>
        <w:t>диалог</w:t>
        <w:tab/>
        <w:t>начнется</w:t>
        <w:tab/>
        <w:t>как</w:t>
        <w:tab/>
        <w:t>только</w:t>
        <w:tab/>
        <w:t>человек попытается</w:t>
        <w:tab/>
        <w:t>это</w:t>
        <w:tab/>
        <w:t>сделать</w:t>
        <w:tab/>
        <w:t>Активизируется</w:t>
        <w:tab/>
        <w:t>Родитель</w:t>
        <w:tab/>
        <w:t>и</w:t>
        <w:tab/>
        <w:t>говорит</w:t>
        <w:tab/>
        <w:t>Нет</w:t>
        <w:tab/>
        <w:tab/>
        <w:t>в твердом</w:t>
        <w:tab/>
        <w:t>сценарии</w:t>
        <w:tab/>
        <w:t>Будь</w:t>
        <w:tab/>
        <w:t>осторожен</w:t>
        <w:tab/>
        <w:tab/>
        <w:t>в</w:t>
        <w:tab/>
        <w:t>угрожающем</w:t>
        <w:tab/>
        <w:t>сценарии</w:t>
        <w:tab/>
        <w:t>и Почему</w:t>
        <w:tab/>
        <w:t>ты</w:t>
        <w:tab/>
        <w:t>хочешь</w:t>
        <w:tab/>
        <w:t>это</w:t>
        <w:tab/>
        <w:t>сделать</w:t>
        <w:tab/>
        <w:tab/>
        <w:t>в</w:t>
        <w:tab/>
        <w:t>мягком</w:t>
        <w:tab/>
        <w:t>обычно</w:t>
        <w:tab/>
        <w:t>это</w:t>
        <w:tab/>
        <w:t>то</w:t>
        <w:tab/>
        <w:t>что</w:t>
        <w:tab/>
        <w:t>реальный родитель</w:t>
        <w:tab/>
        <w:t>сказал</w:t>
        <w:tab/>
        <w:t>бы</w:t>
        <w:tab/>
        <w:t>в</w:t>
        <w:tab/>
        <w:t>жизни</w:t>
        <w:tab/>
        <w:t>Энергия</w:t>
        <w:tab/>
        <w:t>которую</w:t>
        <w:tab/>
        <w:t>мобилизовал</w:t>
        <w:tab/>
        <w:t>Ребенок</w:t>
        <w:tab/>
        <w:t>на</w:t>
        <w:tab/>
        <w:t>это дело</w:t>
        <w:tab/>
        <w:t>перехватывается</w:t>
        <w:tab/>
        <w:t>Родителем</w:t>
        <w:tab/>
        <w:t>и</w:t>
        <w:tab/>
        <w:t>используется</w:t>
        <w:tab/>
        <w:t>для</w:t>
        <w:tab/>
        <w:t>сдерживания</w:t>
        <w:tab/>
        <w:t>Ребенка Чем</w:t>
        <w:tab/>
        <w:t>больше</w:t>
        <w:tab/>
        <w:t>энергии</w:t>
        <w:tab/>
        <w:t>мобилизовал</w:t>
        <w:tab/>
        <w:t>Ребенок</w:t>
        <w:tab/>
        <w:t>тем</w:t>
        <w:tab/>
        <w:t>сильнее</w:t>
        <w:tab/>
        <w:t>становится Родитель</w:t>
        <w:tab/>
        <w:t>перехватывая</w:t>
        <w:tab/>
        <w:t>эту</w:t>
        <w:tab/>
        <w:t>энергию</w:t>
        <w:tab/>
        <w:t>При</w:t>
        <w:tab/>
        <w:t>таких</w:t>
        <w:tab/>
        <w:t>условиях</w:t>
        <w:tab/>
        <w:t>как</w:t>
        <w:tab/>
        <w:t>ребенок может</w:t>
        <w:tab/>
        <w:t>получить</w:t>
        <w:tab/>
        <w:t>на</w:t>
        <w:tab/>
        <w:t>чтонибудь</w:t>
        <w:tab/>
        <w:t>разрешение</w:t>
        <w:tab/>
        <w:t>Если</w:t>
        <w:tab/>
        <w:t>чужак</w:t>
        <w:tab/>
        <w:t>говорит</w:t>
        <w:tab/>
        <w:t>Пусть</w:t>
        <w:tab/>
        <w:t>он это</w:t>
        <w:tab/>
        <w:t>сделает</w:t>
        <w:tab/>
        <w:t>сразу</w:t>
        <w:tab/>
        <w:t>начинает</w:t>
        <w:tab/>
        <w:t>тревожиться</w:t>
        <w:tab/>
        <w:t>Родитель</w:t>
        <w:tab/>
        <w:t>его</w:t>
        <w:tab/>
        <w:t>запреты становятся</w:t>
        <w:tab/>
        <w:t>все</w:t>
        <w:tab/>
        <w:t>энергичнее</w:t>
        <w:tab/>
        <w:t>так</w:t>
        <w:tab/>
        <w:t>что</w:t>
        <w:tab/>
        <w:t>у</w:t>
        <w:tab/>
        <w:t>Ребенка</w:t>
        <w:tab/>
        <w:t>в</w:t>
        <w:tab/>
        <w:t>одиночестве</w:t>
        <w:tab/>
        <w:t>нет</w:t>
        <w:tab/>
        <w:t>ни</w:t>
        <w:tab/>
        <w:t>одного шанса</w:t>
        <w:tab/>
        <w:t>Однако</w:t>
        <w:tab/>
        <w:t>чужак</w:t>
        <w:tab/>
        <w:t>может</w:t>
        <w:tab/>
        <w:t>соблазнить</w:t>
        <w:tab/>
        <w:t>Ребенка</w:t>
        <w:tab/>
        <w:t>добавив</w:t>
        <w:tab/>
        <w:t>ему</w:t>
        <w:tab/>
        <w:t>энергии</w:t>
        <w:tab/>
        <w:t>в форме</w:t>
        <w:tab/>
        <w:t>подбадривания</w:t>
        <w:tab/>
        <w:t>или</w:t>
        <w:tab/>
        <w:t>давления</w:t>
        <w:tab/>
        <w:t>Тогда</w:t>
        <w:tab/>
        <w:t>Ребенок</w:t>
        <w:tab/>
        <w:t>может</w:t>
        <w:tab/>
        <w:t>начать</w:t>
        <w:tab/>
        <w:t>снова</w:t>
        <w:tab/>
        <w:t>и сделать</w:t>
        <w:tab/>
        <w:t>задуманное</w:t>
        <w:tab/>
        <w:t>Но</w:t>
        <w:tab/>
        <w:t>после</w:t>
        <w:tab/>
        <w:t>этого</w:t>
        <w:tab/>
        <w:t>вступает</w:t>
        <w:tab/>
        <w:t>все</w:t>
        <w:tab/>
        <w:t>еще</w:t>
        <w:tab/>
        <w:t>активный</w:t>
        <w:tab/>
        <w:t>и энергичный</w:t>
        <w:tab/>
        <w:t>Родитель</w:t>
        <w:tab/>
        <w:t>и</w:t>
        <w:tab/>
        <w:t>вызывает</w:t>
        <w:tab/>
        <w:t>феномен</w:t>
        <w:tab/>
        <w:t>похмелья</w:t>
        <w:tab/>
        <w:t>похожего</w:t>
        <w:tab/>
        <w:t>на похмелье</w:t>
        <w:tab/>
        <w:t>алкогольное</w:t>
        <w:tab/>
        <w:tab/>
        <w:t>чувство</w:t>
        <w:tab/>
        <w:t>вины</w:t>
        <w:tab/>
        <w:t>маниакальнодепрессивное ощущение</w:t>
        <w:tab/>
        <w:t>следующее</w:t>
        <w:tab/>
        <w:t>за</w:t>
        <w:tab/>
        <w:t>слишком</w:t>
        <w:tab/>
        <w:t>большой</w:t>
        <w:tab/>
        <w:t>свободой</w:t>
        <w:tab/>
        <w:t>Ребенка</w:t>
      </w:r>
    </w:p>
    <w:p>
      <w:r>
        <w:t>Таково</w:t>
        <w:tab/>
        <w:t>состояние</w:t>
        <w:tab/>
        <w:t>дел</w:t>
        <w:tab/>
        <w:t>со</w:t>
        <w:tab/>
        <w:t>Взрослым</w:t>
        <w:tab/>
        <w:t>неактивным</w:t>
        <w:tab/>
        <w:t>или</w:t>
        <w:tab/>
        <w:t>наделенным слабой</w:t>
        <w:tab/>
        <w:t>энергией</w:t>
        <w:tab/>
        <w:t>В</w:t>
        <w:tab/>
        <w:t>сущности</w:t>
        <w:tab/>
        <w:t>Взрослый</w:t>
        <w:tab/>
        <w:tab/>
        <w:t>единственная</w:t>
        <w:tab/>
        <w:t>сила</w:t>
        <w:tab/>
        <w:t>которая может</w:t>
        <w:tab/>
        <w:t>встать</w:t>
        <w:tab/>
        <w:t>между</w:t>
        <w:tab/>
        <w:t>Родителем</w:t>
        <w:tab/>
        <w:t>и</w:t>
        <w:tab/>
        <w:t>Ребенком</w:t>
        <w:tab/>
        <w:t>и</w:t>
        <w:tab/>
        <w:t>все</w:t>
        <w:tab/>
        <w:t>терапевтические вмешательства</w:t>
        <w:tab/>
        <w:t>должны</w:t>
        <w:tab/>
        <w:t>это</w:t>
        <w:tab/>
        <w:t>учитывать</w:t>
        <w:tab/>
        <w:t>Похоже</w:t>
        <w:tab/>
        <w:t>что</w:t>
        <w:tab/>
        <w:t>Взрослый</w:t>
        <w:tab/>
        <w:t>может получать</w:t>
        <w:tab/>
        <w:t>извне</w:t>
        <w:tab/>
        <w:t>разрешение</w:t>
        <w:tab/>
        <w:t>на</w:t>
        <w:tab/>
        <w:t>мобилизацию</w:t>
        <w:tab/>
        <w:t>своей</w:t>
        <w:tab/>
        <w:t>энергии</w:t>
        <w:tab/>
        <w:t>или</w:t>
        <w:tab/>
        <w:t>может подзаряжаться</w:t>
        <w:tab/>
        <w:t>из</w:t>
        <w:tab/>
        <w:t>внешнего</w:t>
        <w:tab/>
        <w:t>источника</w:t>
        <w:tab/>
        <w:t>Тогда</w:t>
        <w:tab/>
        <w:t>он</w:t>
        <w:tab/>
        <w:t>в</w:t>
        <w:tab/>
        <w:t>состоянии</w:t>
        <w:tab/>
        <w:t>встать</w:t>
        <w:tab/>
        <w:t>между Родителем</w:t>
        <w:tab/>
        <w:t>и</w:t>
        <w:tab/>
        <w:t>Ребенком</w:t>
        <w:tab/>
        <w:t>Он</w:t>
        <w:tab/>
        <w:t>сдерживает</w:t>
        <w:tab/>
        <w:t>Родителя</w:t>
        <w:tab/>
        <w:t>освобождая</w:t>
        <w:tab/>
        <w:t>Ребенка</w:t>
        <w:tab/>
        <w:t>Если позже</w:t>
        <w:tab/>
        <w:t>Родитель</w:t>
        <w:tab/>
        <w:t>возражает</w:t>
        <w:tab/>
        <w:t>Взрослый</w:t>
        <w:tab/>
        <w:t>остается</w:t>
        <w:tab/>
        <w:t>полным</w:t>
        <w:tab/>
        <w:t>энергии</w:t>
        <w:tab/>
        <w:t>и противостоит</w:t>
        <w:tab/>
        <w:t>ему</w:t>
      </w:r>
    </w:p>
    <w:p>
      <w:r>
        <w:t>Отношения</w:t>
        <w:tab/>
        <w:t>Родителя</w:t>
        <w:tab/>
        <w:t>и</w:t>
        <w:tab/>
        <w:t>Ребенка</w:t>
        <w:tab/>
        <w:t>тоже</w:t>
        <w:tab/>
        <w:t>могут</w:t>
        <w:tab/>
        <w:t>поменяться</w:t>
        <w:tab/>
        <w:t>на противоположные</w:t>
        <w:tab/>
        <w:t>Родитель</w:t>
        <w:tab/>
        <w:t>не</w:t>
        <w:tab/>
        <w:t>только</w:t>
        <w:tab/>
        <w:t>может</w:t>
        <w:tab/>
        <w:t>отнимать</w:t>
        <w:tab/>
        <w:t>энергию</w:t>
        <w:tab/>
        <w:t>у</w:t>
        <w:tab/>
        <w:t>Ребенка чтобы</w:t>
        <w:tab/>
        <w:t>противостоять</w:t>
        <w:tab/>
        <w:t>ему</w:t>
        <w:tab/>
        <w:t>он</w:t>
        <w:tab/>
        <w:t>может</w:t>
        <w:tab/>
        <w:t>передавать</w:t>
        <w:tab/>
        <w:t>энергию</w:t>
        <w:tab/>
        <w:t>Ребенку подстрекая</w:t>
        <w:tab/>
        <w:t>его</w:t>
        <w:tab/>
        <w:t>Так</w:t>
        <w:tab/>
        <w:t>плохой</w:t>
        <w:tab/>
        <w:t>Родитель</w:t>
        <w:tab/>
        <w:t>делает</w:t>
        <w:tab/>
        <w:t>Ребенка</w:t>
        <w:tab/>
        <w:t>плохим</w:t>
        <w:tab/>
        <w:t>не</w:t>
        <w:tab/>
        <w:t>только приказывая</w:t>
        <w:tab/>
        <w:t>ему</w:t>
        <w:tab/>
        <w:t>но</w:t>
        <w:tab/>
        <w:t>и</w:t>
        <w:tab/>
        <w:t>наделяя</w:t>
        <w:tab/>
        <w:t>энергией</w:t>
        <w:tab/>
        <w:t>для</w:t>
        <w:tab/>
        <w:t>плохих</w:t>
        <w:tab/>
        <w:t>поступков</w:t>
        <w:tab/>
        <w:t>Это хорошо</w:t>
        <w:tab/>
        <w:t>известно</w:t>
        <w:tab/>
        <w:t>шизофреникам</w:t>
        <w:tab/>
        <w:t>которые</w:t>
        <w:tab/>
        <w:t>излечены</w:t>
        <w:tab/>
        <w:t>транзакционным анализом</w:t>
        <w:tab/>
        <w:t>при</w:t>
        <w:tab/>
        <w:t>помощи</w:t>
        <w:tab/>
        <w:t>замены</w:t>
        <w:tab/>
        <w:t>Родителя</w:t>
        <w:tab/>
        <w:t>При</w:t>
        <w:tab/>
        <w:t>замене</w:t>
        <w:tab/>
        <w:t>Родителя</w:t>
        <w:tab/>
        <w:t>его</w:t>
        <w:tab/>
        <w:t>функцию исполняет</w:t>
        <w:tab/>
        <w:t>Взрослый</w:t>
        <w:tab/>
        <w:t>он</w:t>
        <w:tab/>
        <w:t>обладает</w:t>
        <w:tab/>
        <w:t>достаточной</w:t>
        <w:tab/>
        <w:t>энергией</w:t>
        <w:tab/>
        <w:t>чтобы</w:t>
        <w:tab/>
        <w:t>справиться с</w:t>
        <w:tab/>
        <w:t>отвергнутым</w:t>
        <w:tab/>
        <w:t>Родителем</w:t>
        <w:tab/>
        <w:t>если</w:t>
        <w:tab/>
        <w:t>тот</w:t>
        <w:tab/>
        <w:t>снова</w:t>
        <w:tab/>
        <w:t>станет</w:t>
        <w:tab/>
        <w:t>активным</w:t>
      </w:r>
    </w:p>
    <w:p>
      <w:r>
        <w:t>Мы</w:t>
        <w:tab/>
        <w:t>заметили</w:t>
        <w:tab/>
        <w:t>что</w:t>
        <w:tab/>
        <w:t>существуют</w:t>
        <w:tab/>
        <w:t>положительные</w:t>
        <w:tab/>
        <w:t>разрешения</w:t>
        <w:tab/>
        <w:t>или лицензии</w:t>
        <w:tab/>
        <w:t>когда</w:t>
        <w:tab/>
        <w:t>терапевт</w:t>
        <w:tab/>
        <w:t>или</w:t>
        <w:tab/>
        <w:t>Взрослый</w:t>
        <w:tab/>
        <w:t>говорят</w:t>
        <w:tab/>
        <w:t>Пусть</w:t>
        <w:tab/>
        <w:t>он</w:t>
        <w:tab/>
        <w:t>это</w:t>
        <w:tab/>
        <w:t>сделает</w:t>
        <w:tab/>
        <w:t>и отрицательные</w:t>
        <w:tab/>
        <w:t>разрешения</w:t>
        <w:tab/>
        <w:t>или</w:t>
        <w:tab/>
        <w:t>освобождения</w:t>
        <w:tab/>
        <w:t>когда</w:t>
        <w:tab/>
        <w:t>аргумент</w:t>
        <w:tab/>
        <w:t>звучит</w:t>
        <w:tab/>
        <w:t>так Перестань</w:t>
        <w:tab/>
        <w:t>подталкивать</w:t>
        <w:tab/>
        <w:t>его</w:t>
        <w:tab/>
        <w:t>на</w:t>
        <w:tab/>
        <w:t>это</w:t>
      </w:r>
    </w:p>
    <w:p>
      <w:r>
        <w:t>Таким</w:t>
        <w:tab/>
        <w:t>образом</w:t>
        <w:tab/>
        <w:t>решающим</w:t>
        <w:tab/>
        <w:t>фактором</w:t>
        <w:tab/>
        <w:t>в</w:t>
        <w:tab/>
        <w:t>терапии</w:t>
        <w:tab/>
        <w:t>становится</w:t>
        <w:tab/>
        <w:t>прежде всего</w:t>
        <w:tab/>
        <w:t>использование</w:t>
        <w:tab/>
        <w:t>Взрослого</w:t>
        <w:tab/>
        <w:t>Если</w:t>
        <w:tab/>
        <w:t>терапевт</w:t>
        <w:tab/>
        <w:t>и</w:t>
        <w:tab/>
        <w:t>Взрослый</w:t>
        <w:tab/>
        <w:t>договорятся</w:t>
        <w:tab/>
        <w:t>и вступят</w:t>
        <w:tab/>
        <w:t>в</w:t>
        <w:tab/>
        <w:t>союз</w:t>
        <w:tab/>
        <w:t>союз</w:t>
        <w:tab/>
        <w:t>может</w:t>
        <w:tab/>
        <w:t>быть</w:t>
        <w:tab/>
        <w:t>использован</w:t>
        <w:tab/>
        <w:t>против</w:t>
        <w:tab/>
        <w:t>Родителя</w:t>
        <w:tab/>
        <w:t>чтобы</w:t>
        <w:tab/>
        <w:t>дать разрешение</w:t>
        <w:tab/>
        <w:t>Ребенку</w:t>
        <w:tab/>
        <w:t>либо</w:t>
        <w:tab/>
        <w:t>сделать</w:t>
        <w:tab/>
        <w:t>чтото</w:t>
        <w:tab/>
        <w:t>запретное</w:t>
        <w:tab/>
        <w:t>либо</w:t>
        <w:tab/>
        <w:t>не</w:t>
        <w:tab/>
        <w:t>подчиниться провокации</w:t>
        <w:tab/>
        <w:t>Родителя</w:t>
        <w:tab/>
        <w:t>После</w:t>
        <w:tab/>
        <w:t>завершения</w:t>
        <w:tab/>
        <w:t>кризиса</w:t>
        <w:tab/>
        <w:t>Ребенку</w:t>
        <w:tab/>
        <w:t>Пата</w:t>
        <w:tab/>
        <w:t>попрежнему</w:t>
        <w:tab/>
        <w:t>предстоит</w:t>
        <w:tab/>
        <w:t>противостоять</w:t>
        <w:tab/>
        <w:t>полному</w:t>
        <w:tab/>
        <w:t>энергии</w:t>
        <w:tab/>
        <w:t>Родителю</w:t>
        <w:tab/>
        <w:t>В</w:t>
        <w:tab/>
        <w:t>случае положительного</w:t>
        <w:tab/>
        <w:t>разрешения</w:t>
        <w:tab/>
        <w:t>Ты</w:t>
        <w:tab/>
        <w:t>можешь</w:t>
        <w:tab/>
        <w:t>испытать</w:t>
        <w:tab/>
        <w:t>оргазм</w:t>
        <w:tab/>
        <w:t>с</w:t>
        <w:tab/>
        <w:t>мужем</w:t>
        <w:tab/>
        <w:t>если хочешь</w:t>
        <w:tab/>
        <w:t>Ребенок</w:t>
        <w:tab/>
        <w:t>может</w:t>
        <w:tab/>
        <w:t>лишиться</w:t>
        <w:tab/>
        <w:t>энергии</w:t>
        <w:tab/>
        <w:t>и</w:t>
        <w:tab/>
        <w:t>стать</w:t>
        <w:tab/>
        <w:t>слишком</w:t>
        <w:tab/>
        <w:t>слабым</w:t>
        <w:tab/>
        <w:t>чтобы сопротивляться</w:t>
        <w:tab/>
        <w:t>мстительному</w:t>
        <w:tab/>
        <w:t>Родителю</w:t>
        <w:tab/>
        <w:t>После</w:t>
        <w:tab/>
        <w:t>отрицательного разрешения</w:t>
        <w:tab/>
        <w:t>Не</w:t>
        <w:tab/>
        <w:t>обязательно</w:t>
        <w:tab/>
        <w:t>пить</w:t>
        <w:tab/>
        <w:t>чтобы</w:t>
        <w:tab/>
        <w:t>доказать</w:t>
        <w:tab/>
        <w:t>что</w:t>
        <w:tab/>
        <w:t>ты</w:t>
        <w:tab/>
        <w:t>мужчина Ребенок</w:t>
        <w:tab/>
        <w:t>напряжен</w:t>
        <w:tab/>
        <w:t>и</w:t>
        <w:tab/>
        <w:t>раздражителен</w:t>
        <w:tab/>
        <w:t>он</w:t>
        <w:tab/>
        <w:t>может</w:t>
        <w:tab/>
        <w:t>испытывать</w:t>
        <w:tab/>
        <w:t>негодование против</w:t>
        <w:tab/>
        <w:t>того</w:t>
        <w:tab/>
        <w:t>кто</w:t>
        <w:tab/>
        <w:t>дал</w:t>
        <w:tab/>
        <w:t>ему</w:t>
        <w:tab/>
        <w:t>разрешение</w:t>
        <w:tab/>
        <w:t>сопротивляться</w:t>
        <w:tab/>
        <w:t>В</w:t>
        <w:tab/>
        <w:t>таком раздраженном</w:t>
        <w:tab/>
        <w:t>и</w:t>
        <w:tab/>
        <w:t>уязвленном</w:t>
        <w:tab/>
        <w:t>состоянии</w:t>
        <w:tab/>
        <w:t>он</w:t>
        <w:tab/>
        <w:t>беззащитен</w:t>
        <w:tab/>
        <w:t>перед</w:t>
        <w:tab/>
        <w:t>насмешками Родителя</w:t>
        <w:tab/>
        <w:t>В</w:t>
        <w:tab/>
        <w:t>обоих</w:t>
        <w:tab/>
        <w:t>случаях</w:t>
        <w:tab/>
        <w:t>в</w:t>
        <w:tab/>
        <w:t>этот</w:t>
        <w:tab/>
        <w:t>момент</w:t>
        <w:tab/>
        <w:t>терапевт</w:t>
        <w:tab/>
        <w:t>должен</w:t>
        <w:tab/>
        <w:t>быть</w:t>
        <w:tab/>
        <w:t>готов защитить</w:t>
        <w:tab/>
        <w:t>Ребенка</w:t>
        <w:tab/>
        <w:t>против</w:t>
        <w:tab/>
        <w:t>насмешек</w:t>
        <w:tab/>
        <w:t>и</w:t>
        <w:tab/>
        <w:t>мести</w:t>
        <w:tab/>
        <w:t>Родителя</w:t>
      </w:r>
    </w:p>
    <w:p>
      <w:r>
        <w:t>Теперь</w:t>
        <w:tab/>
        <w:t>мы</w:t>
        <w:tab/>
        <w:t>с</w:t>
        <w:tab/>
        <w:t>некоторой</w:t>
        <w:tab/>
        <w:t>уверенностью</w:t>
        <w:tab/>
        <w:t>можем</w:t>
        <w:tab/>
        <w:t>говорить</w:t>
        <w:tab/>
        <w:t>о</w:t>
        <w:tab/>
        <w:t>трех основаниях</w:t>
        <w:tab/>
        <w:t>терапии</w:t>
        <w:tab/>
        <w:t>которые</w:t>
        <w:tab/>
        <w:t>определяют</w:t>
        <w:tab/>
        <w:t>ее</w:t>
        <w:tab/>
        <w:t>эффективность</w:t>
        <w:tab/>
        <w:t>Это возможность</w:t>
        <w:tab/>
        <w:t>разрешение</w:t>
        <w:tab/>
        <w:t>и</w:t>
        <w:tab/>
        <w:t>защита</w:t>
        <w:tab/>
        <w:t>Терапевт</w:t>
        <w:tab/>
        <w:t>должен</w:t>
        <w:tab/>
        <w:t>дать</w:t>
        <w:tab/>
        <w:t>Ребенку разрешение</w:t>
        <w:tab/>
        <w:t>ослушаться</w:t>
        <w:tab/>
        <w:t>предписаний</w:t>
        <w:tab/>
        <w:t>и</w:t>
        <w:tab/>
        <w:t>провокаций</w:t>
        <w:tab/>
        <w:t>Родителя</w:t>
        <w:tab/>
        <w:t>Чтобы осуществить</w:t>
        <w:tab/>
        <w:t>это</w:t>
        <w:tab/>
        <w:t>эффективно</w:t>
        <w:tab/>
        <w:t>он</w:t>
        <w:tab/>
        <w:t>должен</w:t>
        <w:tab/>
        <w:t>знать</w:t>
        <w:tab/>
        <w:t>свои</w:t>
        <w:tab/>
        <w:t>возможности</w:t>
        <w:tab/>
        <w:t>он</w:t>
        <w:tab/>
        <w:t>не всемогущ</w:t>
        <w:tab/>
        <w:t>но</w:t>
        <w:tab/>
        <w:t>достаточно</w:t>
        <w:tab/>
        <w:t>силен</w:t>
        <w:tab/>
        <w:t>чтобы</w:t>
        <w:tab/>
        <w:t>справиться</w:t>
        <w:tab/>
        <w:t>с</w:t>
        <w:tab/>
        <w:t>Родителем</w:t>
        <w:tab/>
        <w:t>пациента</w:t>
        <w:tab/>
        <w:t>И Ребенок</w:t>
        <w:tab/>
        <w:t>пациента</w:t>
        <w:tab/>
        <w:t>должен</w:t>
        <w:tab/>
        <w:t>верить</w:t>
        <w:tab/>
        <w:t>что</w:t>
        <w:tab/>
        <w:t>терапевт</w:t>
        <w:tab/>
        <w:t>настолько</w:t>
        <w:tab/>
        <w:t>силен</w:t>
        <w:tab/>
        <w:t>что</w:t>
        <w:tab/>
        <w:t>может защитить</w:t>
        <w:tab/>
        <w:t>его</w:t>
        <w:tab/>
        <w:t>от</w:t>
        <w:tab/>
        <w:t>гнева</w:t>
        <w:tab/>
        <w:t>Родителя</w:t>
        <w:tab/>
        <w:t>слова</w:t>
        <w:tab/>
        <w:t>сила</w:t>
        <w:tab/>
        <w:t>и</w:t>
        <w:tab/>
        <w:t>возможность</w:t>
        <w:tab/>
        <w:t>в</w:t>
        <w:tab/>
        <w:t>данном случае</w:t>
        <w:tab/>
        <w:t>в</w:t>
        <w:tab/>
        <w:t>равной</w:t>
        <w:tab/>
        <w:t>степени</w:t>
        <w:tab/>
        <w:t>относятся</w:t>
        <w:tab/>
        <w:t>к</w:t>
        <w:tab/>
        <w:t>терапевтам</w:t>
        <w:tab/>
        <w:t>мужчинам</w:t>
        <w:tab/>
        <w:t>и</w:t>
        <w:tab/>
        <w:t>женщинам</w:t>
      </w:r>
    </w:p>
    <w:p>
      <w:r>
        <w:t>Простую</w:t>
        <w:tab/>
        <w:t>иллюстрацию</w:t>
        <w:tab/>
        <w:t>предлагает</w:t>
        <w:tab/>
        <w:t>Делла</w:t>
        <w:tab/>
        <w:t>глава</w:t>
        <w:tab/>
        <w:t>третья</w:t>
        <w:tab/>
        <w:t>В</w:t>
        <w:tab/>
        <w:t>пьяном виде</w:t>
        <w:tab/>
        <w:t>она</w:t>
        <w:tab/>
        <w:t>теряла</w:t>
        <w:tab/>
        <w:t>память</w:t>
        <w:tab/>
        <w:t>и</w:t>
        <w:tab/>
        <w:t>могла</w:t>
        <w:tab/>
        <w:t>в</w:t>
        <w:tab/>
        <w:t>беспамятстве</w:t>
        <w:tab/>
        <w:t>причинить</w:t>
        <w:tab/>
        <w:t>себе</w:t>
        <w:tab/>
        <w:t>вред</w:t>
      </w:r>
    </w:p>
    <w:p>
      <w:r>
        <w:t>Если</w:t>
        <w:tab/>
        <w:t>я</w:t>
        <w:tab/>
        <w:t>не</w:t>
        <w:tab/>
        <w:t>перестану</w:t>
        <w:tab/>
        <w:t>это</w:t>
        <w:tab/>
        <w:t>делать</w:t>
        <w:tab/>
        <w:tab/>
        <w:t>говорила</w:t>
        <w:tab/>
        <w:t>она</w:t>
        <w:tab/>
        <w:t>Взрослый</w:t>
        <w:tab/>
        <w:tab/>
        <w:t>япогублю</w:t>
        <w:tab/>
        <w:t>и</w:t>
        <w:tab/>
        <w:t>себя</w:t>
        <w:tab/>
        <w:t>и</w:t>
        <w:tab/>
        <w:t>своих</w:t>
        <w:tab/>
        <w:t>детей</w:t>
      </w:r>
    </w:p>
    <w:p>
      <w:r>
        <w:t>Верно</w:t>
        <w:tab/>
        <w:tab/>
        <w:t>отвечал</w:t>
        <w:tab/>
        <w:t>доктор</w:t>
        <w:tab/>
        <w:t>Кью</w:t>
        <w:tab/>
        <w:t>Взрослый</w:t>
        <w:tab/>
        <w:t>таким</w:t>
        <w:tab/>
        <w:t>образом захватывая</w:t>
        <w:tab/>
        <w:t>ее</w:t>
        <w:tab/>
        <w:t>уже</w:t>
        <w:tab/>
        <w:t>активного</w:t>
        <w:tab/>
        <w:t>Взрослого</w:t>
        <w:tab/>
        <w:tab/>
        <w:tab/>
        <w:t>Вам</w:t>
        <w:tab/>
        <w:t>нужно</w:t>
        <w:tab/>
        <w:t>разрешение перестать</w:t>
        <w:tab/>
        <w:t>пить</w:t>
      </w:r>
    </w:p>
    <w:p>
      <w:r>
        <w:tab/>
        <w:t>Конечно</w:t>
        <w:tab/>
        <w:t>нужно</w:t>
        <w:tab/>
        <w:t>Взрослый</w:t>
      </w:r>
    </w:p>
    <w:p>
      <w:r>
        <w:tab/>
        <w:t>Верно</w:t>
        <w:tab/>
        <w:tab/>
        <w:t>Поэтому</w:t>
        <w:tab/>
        <w:t>перестаньте</w:t>
        <w:tab/>
        <w:t>пить</w:t>
        <w:tab/>
        <w:t>Родитель</w:t>
        <w:tab/>
        <w:t>к</w:t>
        <w:tab/>
        <w:t>ее</w:t>
        <w:tab/>
        <w:t>Ребенку</w:t>
      </w:r>
    </w:p>
    <w:p>
      <w:r>
        <w:tab/>
        <w:t>Что</w:t>
        <w:tab/>
        <w:t>мне</w:t>
        <w:tab/>
        <w:t>делать</w:t>
        <w:tab/>
        <w:t>когда</w:t>
        <w:tab/>
        <w:t>я</w:t>
        <w:tab/>
        <w:t>испытываю</w:t>
        <w:tab/>
        <w:t>напряжение</w:t>
        <w:tab/>
        <w:t>Ребенок</w:t>
      </w:r>
    </w:p>
    <w:p>
      <w:r>
        <w:tab/>
        <w:t>Позвоните</w:t>
        <w:tab/>
        <w:t>мне</w:t>
        <w:tab/>
        <w:t>Взрослая</w:t>
        <w:tab/>
        <w:t>процедура</w:t>
      </w:r>
    </w:p>
    <w:p>
      <w:r>
        <w:t>Что</w:t>
        <w:tab/>
        <w:t>она</w:t>
        <w:tab/>
        <w:t>и</w:t>
        <w:tab/>
        <w:t>сделала</w:t>
        <w:tab/>
        <w:t>и</w:t>
        <w:tab/>
        <w:t>с</w:t>
        <w:tab/>
        <w:t>хорошими</w:t>
        <w:tab/>
        <w:t>результатами</w:t>
      </w:r>
    </w:p>
    <w:p>
      <w:r>
        <w:t>Транзакции</w:t>
        <w:tab/>
        <w:t>номера</w:t>
        <w:tab/>
        <w:t>в</w:t>
        <w:tab/>
        <w:t>скобках</w:t>
        <w:tab/>
        <w:t>здесь</w:t>
        <w:tab/>
        <w:t>таковы</w:t>
        <w:tab/>
        <w:tab/>
        <w:t>Захвати</w:t>
        <w:tab/>
        <w:t>Взрослого или</w:t>
        <w:tab/>
        <w:t>подожди</w:t>
        <w:tab/>
        <w:t>пока</w:t>
        <w:tab/>
        <w:t>он</w:t>
        <w:tab/>
        <w:t>активизируется</w:t>
        <w:tab/>
        <w:tab/>
        <w:t>Вступи</w:t>
        <w:tab/>
        <w:t>в</w:t>
        <w:tab/>
        <w:t>союз</w:t>
        <w:tab/>
        <w:t>с</w:t>
        <w:tab/>
        <w:t>Взрослым</w:t>
        <w:tab/>
        <w:t xml:space="preserve"> Изложи</w:t>
        <w:tab/>
        <w:t>свой</w:t>
        <w:tab/>
        <w:t>план</w:t>
        <w:tab/>
        <w:t>и</w:t>
        <w:tab/>
        <w:t>посмотри</w:t>
        <w:tab/>
        <w:t>согласится</w:t>
        <w:tab/>
        <w:t>ли</w:t>
        <w:tab/>
        <w:t>с</w:t>
        <w:tab/>
        <w:t>ним</w:t>
        <w:tab/>
        <w:t>Взрослый</w:t>
        <w:tab/>
        <w:tab/>
        <w:t>Если</w:t>
        <w:tab/>
        <w:t>все ясно</w:t>
        <w:tab/>
        <w:t>дай</w:t>
        <w:tab/>
        <w:t>Ребенку</w:t>
        <w:tab/>
        <w:t>разрешение</w:t>
        <w:tab/>
        <w:t>ослушаться</w:t>
        <w:tab/>
        <w:t>Родителя</w:t>
        <w:tab/>
        <w:t>Это</w:t>
        <w:tab/>
        <w:t>следует</w:t>
        <w:tab/>
        <w:t>сделать четко</w:t>
        <w:tab/>
        <w:t>и</w:t>
        <w:tab/>
        <w:t>в</w:t>
        <w:tab/>
        <w:t>простых</w:t>
        <w:tab/>
        <w:t>императивах</w:t>
        <w:tab/>
        <w:t>без</w:t>
        <w:tab/>
        <w:t>всяких</w:t>
        <w:tab/>
        <w:t>если</w:t>
        <w:tab/>
        <w:t>и</w:t>
        <w:tab/>
        <w:t>и</w:t>
        <w:tab/>
        <w:t>но</w:t>
        <w:tab/>
        <w:t xml:space="preserve"> Предложи</w:t>
        <w:tab/>
        <w:t>Ребенку</w:t>
        <w:tab/>
        <w:t>защиту</w:t>
        <w:tab/>
        <w:t>от</w:t>
        <w:tab/>
        <w:t>последствий</w:t>
        <w:tab/>
        <w:t>его</w:t>
        <w:tab/>
        <w:t>неповиновения</w:t>
        <w:tab/>
        <w:t xml:space="preserve"> Подкрепи</w:t>
        <w:tab/>
        <w:t>сделанное</w:t>
        <w:tab/>
        <w:t>сообщив</w:t>
        <w:tab/>
        <w:t>Взрослому</w:t>
        <w:tab/>
        <w:t>что</w:t>
        <w:tab/>
        <w:t>все</w:t>
        <w:tab/>
        <w:t>в</w:t>
        <w:tab/>
        <w:t>порядке</w:t>
      </w:r>
    </w:p>
    <w:p>
      <w:r>
        <w:t>Следует</w:t>
        <w:tab/>
        <w:t>отметить</w:t>
        <w:tab/>
        <w:t>что</w:t>
        <w:tab/>
        <w:t>это</w:t>
        <w:tab/>
        <w:t>была</w:t>
        <w:tab/>
        <w:t>вторая</w:t>
        <w:tab/>
        <w:t>попытка</w:t>
        <w:tab/>
        <w:t>доктора</w:t>
        <w:tab/>
        <w:t>Кью</w:t>
        <w:tab/>
        <w:t>дать Делле</w:t>
        <w:tab/>
        <w:t>разрешение</w:t>
        <w:tab/>
        <w:t>В</w:t>
        <w:tab/>
        <w:t>первый</w:t>
        <w:tab/>
        <w:t>раз</w:t>
        <w:tab/>
        <w:t>вместо</w:t>
        <w:tab/>
        <w:t>Взрослого</w:t>
        <w:tab/>
        <w:t>ответил</w:t>
        <w:tab/>
        <w:t>ее</w:t>
        <w:tab/>
        <w:t>Ребенок</w:t>
        <w:tab/>
        <w:t>Но что</w:t>
        <w:tab/>
        <w:t>мне</w:t>
        <w:tab/>
        <w:t>делать</w:t>
        <w:tab/>
        <w:t>если</w:t>
        <w:tab/>
        <w:t>я</w:t>
        <w:tab/>
        <w:t>испытываю</w:t>
        <w:tab/>
        <w:t>напряжение</w:t>
        <w:tab/>
        <w:t>и</w:t>
        <w:tab/>
        <w:t>хочу</w:t>
        <w:tab/>
        <w:t>выпить</w:t>
        <w:tab/>
        <w:t>Услышав все</w:t>
        <w:tab/>
        <w:t>эти</w:t>
        <w:tab/>
        <w:t>детские</w:t>
        <w:tab/>
        <w:t>если</w:t>
        <w:tab/>
        <w:t>и</w:t>
        <w:tab/>
        <w:t>и</w:t>
        <w:tab/>
        <w:t>но</w:t>
        <w:tab/>
        <w:t>доктор</w:t>
        <w:tab/>
        <w:t>Кью</w:t>
        <w:tab/>
        <w:t>понял</w:t>
        <w:tab/>
        <w:t>что</w:t>
        <w:tab/>
        <w:t>разрешение</w:t>
        <w:tab/>
        <w:t>не подействует</w:t>
        <w:tab/>
        <w:t>поэтому</w:t>
        <w:tab/>
        <w:t>он</w:t>
        <w:tab/>
        <w:t>прекратил</w:t>
        <w:tab/>
        <w:t>маневр</w:t>
        <w:tab/>
        <w:t>и</w:t>
        <w:tab/>
        <w:t>перешел</w:t>
        <w:tab/>
        <w:t>к</w:t>
        <w:tab/>
        <w:t>чемуто</w:t>
        <w:tab/>
        <w:t>другому На</w:t>
        <w:tab/>
        <w:t>этот</w:t>
        <w:tab/>
        <w:t>раз</w:t>
        <w:tab/>
        <w:t>она</w:t>
        <w:tab/>
        <w:t>сказала</w:t>
        <w:tab/>
        <w:t>Что</w:t>
        <w:tab/>
        <w:t>мне</w:t>
        <w:tab/>
        <w:t>делать</w:t>
        <w:tab/>
        <w:t>когда</w:t>
        <w:tab/>
        <w:t>я</w:t>
        <w:tab/>
        <w:t>испытываю</w:t>
        <w:tab/>
        <w:t>напряжение Поскольку</w:t>
        <w:tab/>
        <w:t>в</w:t>
        <w:tab/>
        <w:t>предложении</w:t>
        <w:tab/>
        <w:t>не</w:t>
        <w:tab/>
        <w:t>было</w:t>
        <w:tab/>
        <w:t>если</w:t>
        <w:tab/>
        <w:t>и</w:t>
        <w:tab/>
        <w:t>и</w:t>
        <w:tab/>
        <w:t>но</w:t>
        <w:tab/>
        <w:t>доктор</w:t>
        <w:tab/>
        <w:t>решил</w:t>
        <w:tab/>
        <w:t>что она</w:t>
        <w:tab/>
        <w:t>готова</w:t>
        <w:tab/>
        <w:t>принять</w:t>
        <w:tab/>
        <w:t>разрешение</w:t>
        <w:tab/>
        <w:t>Разрешение</w:t>
        <w:tab/>
        <w:t>было</w:t>
        <w:tab/>
        <w:t>сильным</w:t>
        <w:tab/>
        <w:t>потому</w:t>
        <w:tab/>
        <w:t>что доктор</w:t>
        <w:tab/>
        <w:t>Кью</w:t>
        <w:tab/>
        <w:t>тоже</w:t>
        <w:tab/>
        <w:t>не</w:t>
        <w:tab/>
        <w:t>использовал</w:t>
        <w:tab/>
        <w:t>если</w:t>
        <w:tab/>
        <w:t>и</w:t>
        <w:tab/>
        <w:t>и</w:t>
        <w:tab/>
        <w:t>но</w:t>
        <w:tab/>
        <w:t>Следует</w:t>
        <w:tab/>
        <w:t>отметить</w:t>
        <w:tab/>
        <w:t>что он</w:t>
        <w:tab/>
        <w:t>не</w:t>
        <w:tab/>
        <w:t>двигался</w:t>
        <w:tab/>
        <w:t>по</w:t>
        <w:tab/>
        <w:t>ступеням</w:t>
        <w:tab/>
        <w:t>в</w:t>
        <w:tab/>
        <w:t>арифметической</w:t>
        <w:tab/>
        <w:t>последовательности</w:t>
        <w:tab/>
        <w:t>но приспосабливался</w:t>
        <w:tab/>
        <w:t>к</w:t>
        <w:tab/>
        <w:t>происходящему</w:t>
      </w:r>
    </w:p>
    <w:p>
      <w:r>
        <w:t>Резюме</w:t>
        <w:tab/>
        <w:t>1</w:t>
        <w:tab/>
        <w:t>Разрешение</w:t>
        <w:tab/>
        <w:t>означает</w:t>
        <w:tab/>
        <w:t>лицензию</w:t>
        <w:tab/>
        <w:t>на</w:t>
        <w:tab/>
        <w:t>отказ</w:t>
        <w:tab/>
        <w:t>от</w:t>
        <w:tab/>
        <w:t>поведения</w:t>
        <w:tab/>
        <w:t>оно дается</w:t>
        <w:tab/>
        <w:t>с</w:t>
        <w:tab/>
        <w:t>согласия</w:t>
        <w:tab/>
        <w:t>Взрослого</w:t>
        <w:tab/>
        <w:t>его</w:t>
        <w:tab/>
        <w:t>можно</w:t>
        <w:tab/>
        <w:t>назвать</w:t>
        <w:tab/>
        <w:t>освобождением</w:t>
        <w:tab/>
        <w:t>от отрицательного</w:t>
        <w:tab/>
        <w:t>поведения</w:t>
        <w:tab/>
        <w:t>2</w:t>
        <w:tab/>
        <w:t>Возможность</w:t>
        <w:tab/>
        <w:t>означает</w:t>
        <w:tab/>
        <w:t>силу</w:t>
        <w:tab/>
        <w:t>для сопротивления</w:t>
        <w:tab/>
        <w:t>Если</w:t>
        <w:tab/>
        <w:t>и</w:t>
        <w:tab/>
        <w:t>но</w:t>
        <w:tab/>
        <w:t>означают</w:t>
        <w:tab/>
        <w:t>отсутствие</w:t>
        <w:tab/>
        <w:t>возможности</w:t>
        <w:tab/>
        <w:t>у Ребенка</w:t>
        <w:tab/>
        <w:t>Всякое</w:t>
        <w:tab/>
        <w:t>разрешение</w:t>
        <w:tab/>
        <w:t>которое</w:t>
        <w:tab/>
        <w:t>содержит</w:t>
        <w:tab/>
        <w:t>если</w:t>
        <w:tab/>
        <w:t>в</w:t>
        <w:tab/>
        <w:t>форме</w:t>
        <w:tab/>
        <w:t>условия или</w:t>
        <w:tab/>
        <w:t>угрозы</w:t>
        <w:tab/>
        <w:t>не</w:t>
        <w:tab/>
        <w:t>годится</w:t>
        <w:tab/>
        <w:t>а</w:t>
        <w:tab/>
        <w:t>если</w:t>
        <w:tab/>
        <w:t>оно</w:t>
        <w:tab/>
        <w:t>сопровождается</w:t>
        <w:tab/>
        <w:t>еще</w:t>
        <w:tab/>
        <w:t>и</w:t>
        <w:tab/>
        <w:t>но</w:t>
        <w:tab/>
        <w:tab/>
        <w:t>не годится</w:t>
        <w:tab/>
        <w:t>вдвойне</w:t>
        <w:tab/>
        <w:t>3</w:t>
        <w:tab/>
        <w:t>Защита</w:t>
        <w:tab/>
        <w:t>означает</w:t>
        <w:tab/>
        <w:t>что</w:t>
        <w:tab/>
        <w:t>на</w:t>
        <w:tab/>
        <w:t>протяжении</w:t>
        <w:tab/>
        <w:t>этой</w:t>
        <w:tab/>
        <w:t>фазы</w:t>
        <w:tab/>
        <w:t>пациент может</w:t>
        <w:tab/>
        <w:t>обратиться</w:t>
        <w:tab/>
        <w:t>к</w:t>
        <w:tab/>
        <w:t>терапевту</w:t>
        <w:tab/>
        <w:t>чтобы</w:t>
        <w:tab/>
        <w:t>воспользоваться</w:t>
        <w:tab/>
        <w:t>его</w:t>
        <w:tab/>
        <w:t>возможностью</w:t>
        <w:tab/>
        <w:t>в минуту</w:t>
        <w:tab/>
        <w:t>необходимости</w:t>
        <w:tab/>
        <w:t>Защитная</w:t>
        <w:tab/>
        <w:t>сила</w:t>
        <w:tab/>
        <w:t>терапевта</w:t>
        <w:tab/>
        <w:t>заключена</w:t>
        <w:tab/>
        <w:t>не</w:t>
        <w:tab/>
        <w:t>только</w:t>
        <w:tab/>
        <w:t>в том</w:t>
        <w:tab/>
        <w:t>что</w:t>
        <w:tab/>
        <w:t>он</w:t>
        <w:tab/>
        <w:t>говорит</w:t>
        <w:tab/>
        <w:t>но</w:t>
        <w:tab/>
        <w:t>и</w:t>
        <w:tab/>
        <w:t>в</w:t>
        <w:tab/>
        <w:t>том</w:t>
        <w:tab/>
        <w:t>как</w:t>
        <w:tab/>
        <w:t>говорит</w:t>
        <w:tab/>
        <w:t>в</w:t>
        <w:tab/>
        <w:t>тембре</w:t>
        <w:tab/>
        <w:t>голоса</w:t>
      </w:r>
    </w:p>
    <w:p>
      <w:r>
        <w:tab/>
        <w:t>показывает</w:t>
        <w:tab/>
        <w:t>три</w:t>
        <w:tab/>
        <w:t>ступени</w:t>
        <w:tab/>
        <w:t>отдачи</w:t>
        <w:tab/>
        <w:t>эффективного</w:t>
        <w:tab/>
        <w:t>разрешения Первый</w:t>
        <w:tab/>
        <w:t>вектор</w:t>
        <w:tab/>
        <w:t>ВВ</w:t>
        <w:tab/>
        <w:t>показывает</w:t>
        <w:tab/>
        <w:t>закрепление</w:t>
        <w:tab/>
        <w:t>Взрослого</w:t>
        <w:tab/>
        <w:t>Второй</w:t>
        <w:tab/>
        <w:t>вектор РРе</w:t>
        <w:tab/>
        <w:t>есть</w:t>
        <w:tab/>
        <w:t>само</w:t>
        <w:tab/>
        <w:t>разрешение</w:t>
        <w:tab/>
        <w:t>Третий</w:t>
        <w:tab/>
        <w:t>вектор</w:t>
        <w:tab/>
        <w:t>РРе</w:t>
        <w:tab/>
        <w:t>представляет</w:t>
        <w:tab/>
        <w:t>терапевта дающего</w:t>
        <w:tab/>
        <w:t>Ребенку</w:t>
        <w:tab/>
        <w:t>пациента</w:t>
        <w:tab/>
        <w:t>защиту</w:t>
        <w:tab/>
        <w:t>от</w:t>
        <w:tab/>
        <w:t>пробудившегося</w:t>
        <w:tab/>
        <w:t>Родителя</w:t>
      </w:r>
    </w:p>
    <w:p>
      <w:r>
        <w:t>Транзакция</w:t>
        <w:tab/>
        <w:t>разрешения</w:t>
      </w:r>
    </w:p>
    <w:p>
      <w:r>
        <w:t>Возможность</w:t>
        <w:tab/>
        <w:t>С1</w:t>
        <w:tab/>
        <w:t>ТВ</w:t>
      </w:r>
    </w:p>
    <w:p>
      <w:r>
        <w:t>Я</w:t>
        <w:tab/>
        <w:t>могу</w:t>
        <w:tab/>
        <w:t>дать</w:t>
        <w:tab/>
        <w:t>вам</w:t>
        <w:tab/>
        <w:t>разрешение</w:t>
        <w:tab/>
        <w:t>Р1</w:t>
        <w:tab/>
        <w:t>ПВ</w:t>
      </w:r>
    </w:p>
    <w:p>
      <w:r>
        <w:t>Мне</w:t>
        <w:tab/>
        <w:t>оно</w:t>
        <w:tab/>
        <w:t>нужно</w:t>
      </w:r>
    </w:p>
    <w:p>
      <w:r>
        <w:t>Разрешение</w:t>
        <w:tab/>
        <w:t>С2</w:t>
        <w:tab/>
        <w:t>ТР</w:t>
      </w:r>
    </w:p>
    <w:p>
      <w:r>
        <w:t>Даю</w:t>
        <w:tab/>
        <w:t>разрешение</w:t>
        <w:tab/>
        <w:t>Р2</w:t>
        <w:tab/>
        <w:t>ПРе Принимаю</w:t>
      </w:r>
    </w:p>
    <w:p>
      <w:r>
        <w:t>Защита</w:t>
        <w:tab/>
        <w:t>СЗ</w:t>
        <w:tab/>
        <w:t>ПРе</w:t>
      </w:r>
    </w:p>
    <w:p>
      <w:r>
        <w:t>Я</w:t>
        <w:tab/>
        <w:t>боюсь</w:t>
        <w:tab/>
        <w:t>РЗ</w:t>
        <w:tab/>
        <w:t>ТР</w:t>
      </w:r>
    </w:p>
    <w:p>
      <w:r>
        <w:t>У</w:t>
        <w:tab/>
        <w:t>вас</w:t>
        <w:tab/>
        <w:t>все</w:t>
        <w:tab/>
        <w:t>в</w:t>
        <w:tab/>
        <w:t>порядке</w:t>
      </w:r>
    </w:p>
    <w:p>
      <w:r>
        <w:t>Подкрепление</w:t>
        <w:tab/>
        <w:t>не</w:t>
        <w:tab/>
        <w:t>показано</w:t>
        <w:tab/>
        <w:t>С4</w:t>
        <w:tab/>
        <w:t>ПВ</w:t>
      </w:r>
    </w:p>
    <w:p>
      <w:r>
        <w:t>Правда</w:t>
        <w:tab/>
        <w:t>Р4</w:t>
        <w:tab/>
        <w:t>ТВ</w:t>
      </w:r>
    </w:p>
    <w:p>
      <w:r>
        <w:t>Конечно</w:t>
      </w:r>
    </w:p>
    <w:p>
      <w:r>
        <w:t>Нерешительный</w:t>
        <w:tab/>
        <w:t>терапевт</w:t>
        <w:tab/>
        <w:t>так</w:t>
        <w:tab/>
        <w:t>же</w:t>
        <w:tab/>
        <w:t>не</w:t>
        <w:tab/>
        <w:t>сможет</w:t>
        <w:tab/>
        <w:t>усмирить</w:t>
        <w:tab/>
        <w:t>разгневанного Родителя</w:t>
        <w:tab/>
        <w:t>как</w:t>
        <w:tab/>
        <w:t>трусливый</w:t>
        <w:tab/>
        <w:t>ковбой</w:t>
        <w:tab/>
        <w:tab/>
        <w:t>брыкающегося</w:t>
        <w:tab/>
        <w:t>мустанга</w:t>
        <w:tab/>
        <w:t>А</w:t>
        <w:tab/>
        <w:t>если терапевта</w:t>
        <w:tab/>
        <w:t>сбросили</w:t>
        <w:tab/>
        <w:t>он</w:t>
        <w:tab/>
        <w:t>падает</w:t>
        <w:tab/>
        <w:t>прямо</w:t>
        <w:tab/>
        <w:t>на</w:t>
        <w:tab/>
        <w:t>Ребенка</w:t>
        <w:tab/>
        <w:t>пациента</w:t>
      </w:r>
    </w:p>
    <w:p>
      <w:r>
        <w:t>Г</w:t>
        <w:tab/>
        <w:t>Излечение</w:t>
        <w:tab/>
        <w:t>против</w:t>
        <w:tab/>
        <w:t>улучшения</w:t>
        <w:tab/>
      </w:r>
    </w:p>
    <w:p>
      <w:r>
        <w:t>Герберт</w:t>
        <w:tab/>
        <w:t>О</w:t>
        <w:tab/>
        <w:t>Ярдли</w:t>
        <w:tab/>
        <w:t>описывает</w:t>
        <w:tab/>
        <w:t>длительную</w:t>
        <w:tab/>
        <w:t>затянувшуюся</w:t>
        <w:tab/>
        <w:t>и мучительную</w:t>
        <w:tab/>
        <w:t>процедуру</w:t>
        <w:tab/>
        <w:t>расшифровки</w:t>
        <w:tab/>
        <w:t>японского</w:t>
        <w:tab/>
        <w:t>шифра</w:t>
        <w:tab/>
        <w:t>во</w:t>
        <w:tab/>
        <w:t>время</w:t>
        <w:tab/>
        <w:t>первой мировой</w:t>
        <w:tab/>
        <w:t>войны</w:t>
        <w:tab/>
        <w:tab/>
        <w:t>без</w:t>
        <w:tab/>
        <w:t>знания</w:t>
        <w:tab/>
        <w:t>японского</w:t>
        <w:tab/>
        <w:t>языка</w:t>
        <w:tab/>
        <w:t>Одному</w:t>
        <w:tab/>
        <w:t>из</w:t>
        <w:tab/>
        <w:t>его</w:t>
        <w:tab/>
        <w:t>помощников приснился</w:t>
        <w:tab/>
        <w:t>такой</w:t>
        <w:tab/>
        <w:t>сон</w:t>
      </w:r>
    </w:p>
    <w:p>
      <w:r>
        <w:t>Я</w:t>
        <w:tab/>
        <w:t>иду</w:t>
        <w:tab/>
        <w:t>по</w:t>
        <w:tab/>
        <w:t>берегу</w:t>
        <w:tab/>
        <w:t>с</w:t>
        <w:tab/>
        <w:t>тяжелым</w:t>
        <w:tab/>
        <w:t>мешком</w:t>
        <w:tab/>
        <w:t>камешков</w:t>
        <w:tab/>
        <w:t>я</w:t>
        <w:tab/>
        <w:t>его</w:t>
        <w:tab/>
        <w:t>должен</w:t>
        <w:tab/>
        <w:t>нести</w:t>
        <w:tab/>
        <w:t>и мне</w:t>
        <w:tab/>
        <w:t>это</w:t>
        <w:tab/>
        <w:t>очень</w:t>
        <w:tab/>
        <w:t>трудно</w:t>
        <w:tab/>
        <w:t>Облегчение</w:t>
        <w:tab/>
        <w:t>я</w:t>
        <w:tab/>
        <w:t>могу</w:t>
        <w:tab/>
        <w:t>получить</w:t>
        <w:tab/>
        <w:t>только</w:t>
        <w:tab/>
        <w:t>в</w:t>
        <w:tab/>
        <w:t>одном</w:t>
        <w:tab/>
        <w:t>случае если</w:t>
        <w:tab/>
        <w:t>найду</w:t>
        <w:tab/>
        <w:t>на</w:t>
        <w:tab/>
        <w:t>берегу</w:t>
        <w:tab/>
        <w:t>камешек</w:t>
        <w:tab/>
        <w:t>который</w:t>
        <w:tab/>
        <w:t>точно</w:t>
        <w:tab/>
        <w:t>соответствует</w:t>
        <w:tab/>
        <w:t>камешку</w:t>
        <w:tab/>
        <w:t>в мешке</w:t>
        <w:tab/>
        <w:t>тогда</w:t>
        <w:tab/>
        <w:t>я</w:t>
        <w:tab/>
        <w:t>освобождаюсь</w:t>
        <w:tab/>
        <w:t>от</w:t>
        <w:tab/>
        <w:t>одного</w:t>
        <w:tab/>
        <w:t>камешка</w:t>
        <w:tab/>
        <w:t>из</w:t>
        <w:tab/>
        <w:t>своего</w:t>
        <w:tab/>
        <w:t>груза</w:t>
      </w:r>
    </w:p>
    <w:p>
      <w:r>
        <w:t>Этот</w:t>
        <w:tab/>
        <w:t>замечательный</w:t>
        <w:tab/>
        <w:t>сон</w:t>
        <w:tab/>
        <w:t>показывает</w:t>
        <w:tab/>
        <w:t>как</w:t>
        <w:tab/>
        <w:t>трудоемкая</w:t>
        <w:tab/>
        <w:t>задача</w:t>
        <w:tab/>
        <w:t xml:space="preserve"> расшифровка</w:t>
        <w:tab/>
        <w:t>текста</w:t>
        <w:tab/>
        <w:t>слово</w:t>
        <w:tab/>
        <w:t>за</w:t>
        <w:tab/>
        <w:t>словом</w:t>
        <w:tab/>
        <w:tab/>
        <w:t>переводится</w:t>
        <w:tab/>
        <w:t>в</w:t>
        <w:tab/>
        <w:t>зрительные</w:t>
        <w:tab/>
        <w:t>образы Это</w:t>
        <w:tab/>
        <w:t>также</w:t>
        <w:tab/>
        <w:t>иносказательное</w:t>
        <w:tab/>
        <w:t>изображение</w:t>
        <w:tab/>
        <w:t>улучшения</w:t>
        <w:tab/>
        <w:t>состояния</w:t>
        <w:tab/>
        <w:t>пациента Сценарный</w:t>
        <w:tab/>
        <w:t>анализ</w:t>
        <w:tab/>
        <w:t>пытается</w:t>
        <w:tab/>
        <w:t>перерезать</w:t>
        <w:tab/>
        <w:t>лямки</w:t>
        <w:tab/>
        <w:t>чтобы</w:t>
        <w:tab/>
        <w:t>пациент</w:t>
        <w:tab/>
        <w:t>мог сбросить</w:t>
        <w:tab/>
        <w:t>всю</w:t>
        <w:tab/>
        <w:t>тяжесть</w:t>
        <w:tab/>
        <w:t>и</w:t>
        <w:tab/>
        <w:t>как</w:t>
        <w:tab/>
        <w:t>можно</w:t>
        <w:tab/>
        <w:t>скорее</w:t>
        <w:tab/>
        <w:t>почувствовать</w:t>
        <w:tab/>
        <w:t>себя</w:t>
        <w:tab/>
        <w:t>свободным Несомненно</w:t>
        <w:tab/>
        <w:t>более</w:t>
        <w:tab/>
        <w:t>медленная</w:t>
        <w:tab/>
        <w:t>система</w:t>
        <w:tab/>
        <w:t>камешек</w:t>
        <w:tab/>
        <w:t>за</w:t>
        <w:tab/>
        <w:t>камешком</w:t>
        <w:tab/>
        <w:t>придает терапевту</w:t>
        <w:tab/>
        <w:t>большое</w:t>
        <w:tab/>
        <w:t>чувство</w:t>
        <w:tab/>
        <w:t>уверенности</w:t>
        <w:tab/>
        <w:t>в</w:t>
        <w:tab/>
        <w:t>том</w:t>
        <w:tab/>
        <w:t>что</w:t>
        <w:tab/>
        <w:t>он</w:t>
        <w:tab/>
        <w:t>знает</w:t>
        <w:tab/>
        <w:t>что</w:t>
        <w:tab/>
        <w:t>делает</w:t>
        <w:tab/>
        <w:t>но сценарные</w:t>
        <w:tab/>
        <w:t>аналитики</w:t>
        <w:tab/>
        <w:t>постепенно</w:t>
        <w:tab/>
        <w:t>тоже</w:t>
        <w:tab/>
        <w:t>приобретают</w:t>
        <w:tab/>
        <w:t>уверенность</w:t>
        <w:tab/>
        <w:tab/>
        <w:t>и</w:t>
        <w:tab/>
        <w:t>тем вернее</w:t>
        <w:tab/>
        <w:t>чем</w:t>
        <w:tab/>
        <w:t>чаще</w:t>
        <w:tab/>
        <w:t>перерезают</w:t>
        <w:tab/>
        <w:t>лямки</w:t>
        <w:tab/>
        <w:t>и</w:t>
        <w:tab/>
        <w:t>сразу</w:t>
        <w:tab/>
        <w:t>освобождают</w:t>
        <w:tab/>
        <w:t>пациента</w:t>
        <w:tab/>
        <w:t>При этом</w:t>
        <w:tab/>
        <w:t>ничего</w:t>
        <w:tab/>
        <w:t>не</w:t>
        <w:tab/>
        <w:t>утрачивается</w:t>
        <w:tab/>
        <w:t>можно</w:t>
        <w:tab/>
        <w:t>подобрать</w:t>
        <w:tab/>
        <w:t>мешок</w:t>
        <w:tab/>
        <w:t>и</w:t>
        <w:tab/>
        <w:t>перебрать</w:t>
        <w:tab/>
        <w:t>его камешек</w:t>
        <w:tab/>
        <w:t>за</w:t>
        <w:tab/>
        <w:t>камешком</w:t>
        <w:tab/>
        <w:t>то</w:t>
        <w:tab/>
        <w:t>есть</w:t>
        <w:tab/>
        <w:t>выполнить</w:t>
        <w:tab/>
        <w:t>работу</w:t>
        <w:tab/>
        <w:t>обычного психоаналитика</w:t>
        <w:tab/>
        <w:tab/>
        <w:t>после</w:t>
        <w:tab/>
        <w:t>того</w:t>
        <w:tab/>
        <w:t>как</w:t>
        <w:tab/>
        <w:t>пациенту</w:t>
        <w:tab/>
        <w:t>станет</w:t>
        <w:tab/>
        <w:t>лучше</w:t>
        <w:tab/>
        <w:t>Лозунг</w:t>
        <w:tab/>
        <w:t>терапии улучшения</w:t>
        <w:tab/>
        <w:t>Вам</w:t>
        <w:tab/>
        <w:t>не</w:t>
        <w:tab/>
        <w:t>станет</w:t>
        <w:tab/>
        <w:t>лучше</w:t>
        <w:tab/>
        <w:t>прежде</w:t>
        <w:tab/>
        <w:t>чем</w:t>
        <w:tab/>
        <w:t>не</w:t>
        <w:tab/>
        <w:t>проведен</w:t>
        <w:tab/>
        <w:t>полный анализ</w:t>
        <w:tab/>
        <w:t>в</w:t>
        <w:tab/>
        <w:t>то</w:t>
        <w:tab/>
        <w:t>время</w:t>
        <w:tab/>
        <w:t>как</w:t>
        <w:tab/>
        <w:t>лозунг</w:t>
        <w:tab/>
        <w:t>терапии</w:t>
        <w:tab/>
        <w:t>излечения</w:t>
        <w:tab/>
        <w:t>Сначала</w:t>
        <w:tab/>
        <w:t>вам</w:t>
        <w:tab/>
        <w:t>станет лучше</w:t>
        <w:tab/>
        <w:t>а</w:t>
        <w:tab/>
        <w:t>потом</w:t>
        <w:tab/>
        <w:t>проведем</w:t>
        <w:tab/>
        <w:t>полный</w:t>
        <w:tab/>
        <w:t>анализ</w:t>
        <w:tab/>
        <w:t>если</w:t>
        <w:tab/>
        <w:t>захотите</w:t>
        <w:tab/>
        <w:t>Это</w:t>
        <w:tab/>
        <w:t>аналогично проблеме</w:t>
        <w:tab/>
        <w:t>гордиева</w:t>
        <w:tab/>
        <w:t>узла</w:t>
        <w:tab/>
        <w:t>Многие</w:t>
        <w:tab/>
        <w:t>пытались</w:t>
        <w:tab/>
        <w:t>развязать</w:t>
        <w:tab/>
        <w:t>узел</w:t>
        <w:tab/>
        <w:t>поскольку</w:t>
        <w:tab/>
        <w:t>было предсказано</w:t>
        <w:tab/>
        <w:t>что</w:t>
        <w:tab/>
        <w:t>тот</w:t>
        <w:tab/>
        <w:t>кто</w:t>
        <w:tab/>
        <w:t>это</w:t>
        <w:tab/>
        <w:t>сделает</w:t>
        <w:tab/>
        <w:t>станет</w:t>
        <w:tab/>
        <w:t>повелителем</w:t>
        <w:tab/>
        <w:t>Азии</w:t>
        <w:tab/>
        <w:t>Александр Македонский</w:t>
        <w:tab/>
        <w:t>разрубил</w:t>
        <w:tab/>
        <w:t>узел</w:t>
        <w:tab/>
        <w:t>мечом</w:t>
        <w:tab/>
        <w:t>Многие</w:t>
        <w:tab/>
        <w:t>говорили</w:t>
        <w:tab/>
        <w:t>что</w:t>
        <w:tab/>
        <w:t>это</w:t>
        <w:tab/>
        <w:t>неправильно не</w:t>
        <w:tab/>
        <w:t>так</w:t>
        <w:tab/>
        <w:t>нужно</w:t>
        <w:tab/>
        <w:t>было</w:t>
        <w:tab/>
        <w:t>поступить</w:t>
        <w:tab/>
        <w:t>что</w:t>
        <w:tab/>
        <w:t>он</w:t>
        <w:tab/>
        <w:t>выбрал</w:t>
        <w:tab/>
        <w:t>слишком</w:t>
        <w:tab/>
        <w:t>легкий</w:t>
        <w:tab/>
        <w:t>путь упростив</w:t>
        <w:tab/>
        <w:t>проблему</w:t>
        <w:tab/>
        <w:t>Но</w:t>
        <w:tab/>
        <w:t>он</w:t>
        <w:tab/>
        <w:t>выполнил</w:t>
        <w:tab/>
        <w:t>задание</w:t>
        <w:tab/>
        <w:t>и</w:t>
        <w:tab/>
        <w:t>получил</w:t>
        <w:tab/>
        <w:t>награду</w:t>
      </w:r>
    </w:p>
    <w:p>
      <w:r>
        <w:t>Говоря</w:t>
        <w:tab/>
        <w:t>иными</w:t>
        <w:tab/>
        <w:t>словами</w:t>
        <w:tab/>
        <w:t>терапевт</w:t>
        <w:tab/>
        <w:t>может</w:t>
        <w:tab/>
        <w:t>быть</w:t>
        <w:tab/>
        <w:t>либо</w:t>
        <w:tab/>
        <w:t>ботаником</w:t>
        <w:tab/>
        <w:t>либо инженером</w:t>
        <w:tab/>
        <w:t>Ботаник</w:t>
        <w:tab/>
        <w:t>забирается</w:t>
        <w:tab/>
        <w:t>в</w:t>
        <w:tab/>
        <w:t>заросли</w:t>
        <w:tab/>
        <w:t>и</w:t>
        <w:tab/>
        <w:t>осматривает</w:t>
        <w:tab/>
        <w:t>каждый</w:t>
        <w:tab/>
        <w:t>листок цветок</w:t>
        <w:tab/>
        <w:t>и</w:t>
        <w:tab/>
        <w:t>стебелек</w:t>
        <w:tab/>
        <w:t>травы</w:t>
        <w:tab/>
        <w:t>чтобы</w:t>
        <w:tab/>
        <w:t>понять</w:t>
        <w:tab/>
        <w:t>что</w:t>
        <w:tab/>
        <w:t>здесь</w:t>
        <w:tab/>
        <w:t>происходит</w:t>
        <w:tab/>
        <w:t>А</w:t>
        <w:tab/>
        <w:t>тем временем</w:t>
        <w:tab/>
        <w:t>голодный</w:t>
        <w:tab/>
        <w:t>фермер</w:t>
        <w:tab/>
        <w:t>говорит</w:t>
        <w:tab/>
        <w:t>Мне</w:t>
        <w:tab/>
        <w:t>нужна</w:t>
        <w:tab/>
        <w:t>эта</w:t>
        <w:tab/>
        <w:t>земля</w:t>
        <w:tab/>
        <w:t>для выращивания</w:t>
        <w:tab/>
        <w:t>зерна</w:t>
        <w:tab/>
        <w:t>На</w:t>
        <w:tab/>
        <w:t>это</w:t>
        <w:tab/>
        <w:t>потребуется</w:t>
        <w:tab/>
        <w:t>время</w:t>
        <w:tab/>
        <w:tab/>
        <w:t>отвечает</w:t>
        <w:tab/>
        <w:t>ботаник</w:t>
        <w:tab/>
        <w:tab/>
        <w:t>В таком</w:t>
        <w:tab/>
        <w:t>проекте</w:t>
        <w:tab/>
        <w:t>не</w:t>
        <w:tab/>
        <w:t>следует</w:t>
        <w:tab/>
        <w:t>торопиться</w:t>
        <w:tab/>
        <w:t>Инженер</w:t>
        <w:tab/>
        <w:t>говорит</w:t>
        <w:tab/>
        <w:t>Почему</w:t>
        <w:tab/>
        <w:t>здесь возникли</w:t>
        <w:tab/>
        <w:t>все</w:t>
        <w:tab/>
        <w:t>эти</w:t>
        <w:tab/>
        <w:t>заросли</w:t>
        <w:tab/>
        <w:t>Давайте</w:t>
        <w:tab/>
        <w:t>переделаем</w:t>
        <w:tab/>
        <w:t>систему</w:t>
        <w:tab/>
        <w:t>орошения</w:t>
        <w:tab/>
        <w:t>и</w:t>
        <w:tab/>
        <w:t>это изменит</w:t>
        <w:tab/>
        <w:t>всю</w:t>
        <w:tab/>
        <w:t>местность</w:t>
        <w:tab/>
        <w:t>Нужно</w:t>
        <w:tab/>
        <w:t>только</w:t>
        <w:tab/>
        <w:t>отыскать</w:t>
        <w:tab/>
        <w:t>ручей</w:t>
        <w:tab/>
        <w:t>и</w:t>
        <w:tab/>
        <w:t>построить</w:t>
        <w:tab/>
        <w:t>дамбу</w:t>
        <w:tab/>
        <w:t>и все</w:t>
        <w:tab/>
        <w:t>ваши</w:t>
        <w:tab/>
        <w:t>неприятности</w:t>
        <w:tab/>
        <w:t>кончатся</w:t>
        <w:tab/>
        <w:t>Никакой</w:t>
        <w:tab/>
        <w:t>проблемы</w:t>
        <w:tab/>
        <w:t>Но</w:t>
        <w:tab/>
        <w:t>если</w:t>
        <w:tab/>
        <w:t>голодный фермер</w:t>
        <w:tab/>
        <w:tab/>
        <w:t>это</w:t>
        <w:tab/>
        <w:t>пациент</w:t>
        <w:tab/>
        <w:t>привыкший</w:t>
        <w:tab/>
        <w:t>к</w:t>
        <w:tab/>
        <w:t>своей</w:t>
        <w:tab/>
        <w:t>болезни</w:t>
        <w:tab/>
        <w:t>он</w:t>
        <w:tab/>
        <w:t>может</w:t>
        <w:tab/>
        <w:t>ответить Да</w:t>
        <w:tab/>
        <w:t>но</w:t>
        <w:tab/>
        <w:t>мне</w:t>
        <w:tab/>
        <w:t>нравятся</w:t>
        <w:tab/>
        <w:t>эти</w:t>
        <w:tab/>
        <w:t>заросли</w:t>
        <w:tab/>
        <w:t>Я</w:t>
        <w:tab/>
        <w:t>предпочту</w:t>
        <w:tab/>
        <w:t>скорее</w:t>
        <w:tab/>
        <w:t>умереть</w:t>
        <w:tab/>
        <w:t>с</w:t>
        <w:tab/>
        <w:t>голоду</w:t>
        <w:tab/>
        <w:t>чем потерять</w:t>
        <w:tab/>
        <w:t>хоть</w:t>
        <w:tab/>
        <w:t>один</w:t>
        <w:tab/>
        <w:t>листик</w:t>
        <w:tab/>
        <w:t>цветок</w:t>
        <w:tab/>
        <w:t>или</w:t>
        <w:tab/>
        <w:t>стебелек</w:t>
        <w:tab/>
        <w:t>Ботаник</w:t>
        <w:tab/>
        <w:t>добивается улучшения</w:t>
        <w:tab/>
        <w:t>а</w:t>
        <w:tab/>
        <w:t>инженер</w:t>
        <w:tab/>
        <w:t>сразу</w:t>
        <w:tab/>
        <w:t>решает</w:t>
        <w:tab/>
        <w:t>проблему</w:t>
        <w:tab/>
        <w:tab/>
        <w:t>если</w:t>
        <w:tab/>
        <w:t>пациент</w:t>
        <w:tab/>
        <w:t>это</w:t>
        <w:tab/>
        <w:t>ему позволяет</w:t>
        <w:tab/>
        <w:t>Поэтому</w:t>
        <w:tab/>
        <w:t>ботаника</w:t>
        <w:tab/>
        <w:tab/>
        <w:t>это</w:t>
        <w:tab/>
        <w:t>наука</w:t>
        <w:tab/>
        <w:t>а</w:t>
        <w:tab/>
        <w:t>инженерия</w:t>
        <w:tab/>
        <w:tab/>
        <w:t>способ изменения</w:t>
        <w:tab/>
        <w:t>мира</w:t>
      </w:r>
    </w:p>
    <w:p>
      <w:r>
        <w:t>А</w:t>
        <w:tab/>
        <w:t>Клуни</w:t>
        <w:tab/>
      </w:r>
    </w:p>
    <w:p>
      <w:r>
        <w:t>Клуни</w:t>
        <w:tab/>
        <w:tab/>
        <w:t>домохозяйка</w:t>
        <w:tab/>
        <w:t>тридцати</w:t>
        <w:tab/>
        <w:t>одного</w:t>
        <w:tab/>
        <w:t>года</w:t>
        <w:tab/>
        <w:t>доктор</w:t>
        <w:tab/>
        <w:t>Кью познакомился</w:t>
        <w:tab/>
        <w:t>с</w:t>
        <w:tab/>
        <w:t>ней</w:t>
        <w:tab/>
        <w:t>когда</w:t>
        <w:tab/>
        <w:t>ей</w:t>
        <w:tab/>
        <w:t>было</w:t>
        <w:tab/>
        <w:t>восемнадцать</w:t>
        <w:tab/>
        <w:t>тогда</w:t>
        <w:tab/>
        <w:t>он</w:t>
        <w:tab/>
        <w:t>еще</w:t>
        <w:tab/>
        <w:t>ничего</w:t>
        <w:tab/>
        <w:t>не знал</w:t>
        <w:tab/>
        <w:t>о</w:t>
        <w:tab/>
        <w:t>сценарном</w:t>
        <w:tab/>
        <w:t>анализе</w:t>
        <w:tab/>
        <w:t>Когда</w:t>
        <w:tab/>
        <w:t>она</w:t>
        <w:tab/>
        <w:t>впервые</w:t>
        <w:tab/>
        <w:t>обратилась</w:t>
        <w:tab/>
        <w:t>к</w:t>
        <w:tab/>
        <w:t>нему</w:t>
        <w:tab/>
        <w:t>это</w:t>
        <w:tab/>
        <w:t>была испуганная</w:t>
        <w:tab/>
        <w:t>одинокая</w:t>
        <w:tab/>
        <w:t>неловкая</w:t>
        <w:tab/>
        <w:t>и</w:t>
        <w:tab/>
        <w:t>постоянно</w:t>
        <w:tab/>
        <w:t>краснеющая</w:t>
        <w:tab/>
        <w:t>девушка</w:t>
        <w:tab/>
        <w:t>Она походила</w:t>
        <w:tab/>
        <w:t>на</w:t>
        <w:tab/>
        <w:t>ангела</w:t>
        <w:tab/>
        <w:t>который</w:t>
        <w:tab/>
        <w:t>спустился</w:t>
        <w:tab/>
        <w:t>с</w:t>
        <w:tab/>
        <w:t>небес</w:t>
        <w:tab/>
        <w:t>поискал</w:t>
        <w:tab/>
        <w:t>тело</w:t>
        <w:tab/>
        <w:t>в</w:t>
        <w:tab/>
        <w:t>котором смог</w:t>
        <w:tab/>
        <w:t>бы</w:t>
        <w:tab/>
        <w:t>поселиться</w:t>
        <w:tab/>
        <w:t>нашел</w:t>
        <w:tab/>
        <w:t>тело</w:t>
        <w:tab/>
        <w:t>Клуни</w:t>
        <w:tab/>
        <w:t>и</w:t>
        <w:tab/>
        <w:t>только</w:t>
        <w:tab/>
        <w:t>тогда</w:t>
        <w:tab/>
        <w:t>понял</w:t>
        <w:tab/>
        <w:t>что</w:t>
        <w:tab/>
        <w:t>слегка ошибся</w:t>
        <w:tab/>
        <w:t>адресом</w:t>
        <w:tab/>
        <w:t>У</w:t>
        <w:tab/>
        <w:t>Клуни</w:t>
        <w:tab/>
        <w:t>было</w:t>
        <w:tab/>
        <w:t>мало</w:t>
        <w:tab/>
        <w:t>знакомых</w:t>
        <w:tab/>
        <w:t>и</w:t>
        <w:tab/>
        <w:t>совсем</w:t>
        <w:tab/>
        <w:t>не</w:t>
        <w:tab/>
        <w:t>было</w:t>
        <w:tab/>
        <w:t>подруг</w:t>
        <w:tab/>
        <w:t>К мальчикамодноклассникам</w:t>
        <w:tab/>
        <w:t>она</w:t>
        <w:tab/>
        <w:t>относилась</w:t>
        <w:tab/>
        <w:t>с</w:t>
        <w:tab/>
        <w:t>высокомерием</w:t>
        <w:tab/>
        <w:t>и</w:t>
        <w:tab/>
        <w:t>сарказмом чем</w:t>
        <w:tab/>
        <w:t>распугивала</w:t>
        <w:tab/>
        <w:t>их</w:t>
        <w:tab/>
        <w:t>без</w:t>
        <w:tab/>
        <w:t>труда</w:t>
        <w:tab/>
        <w:t>К</w:t>
        <w:tab/>
        <w:t>тому</w:t>
        <w:tab/>
        <w:t>же</w:t>
        <w:tab/>
        <w:t>у</w:t>
        <w:tab/>
        <w:t>нее</w:t>
        <w:tab/>
        <w:t>был</w:t>
        <w:tab/>
        <w:t>лишний</w:t>
        <w:tab/>
        <w:t>вес</w:t>
      </w:r>
    </w:p>
    <w:p>
      <w:r>
        <w:t>Ее</w:t>
        <w:tab/>
        <w:t>первый</w:t>
        <w:tab/>
        <w:t>курс</w:t>
        <w:tab/>
        <w:t>терапии</w:t>
        <w:tab/>
        <w:t>основывался</w:t>
        <w:tab/>
        <w:t>преимущественно</w:t>
        <w:tab/>
        <w:t>на структурном</w:t>
        <w:tab/>
        <w:t>анализе</w:t>
        <w:tab/>
        <w:t>с</w:t>
        <w:tab/>
        <w:t>зачатками</w:t>
        <w:tab/>
        <w:t>изучения</w:t>
        <w:tab/>
        <w:t>игр</w:t>
        <w:tab/>
        <w:t>и</w:t>
        <w:tab/>
        <w:t>сценария</w:t>
        <w:tab/>
        <w:t>Но</w:t>
        <w:tab/>
        <w:t>курс оказался</w:t>
        <w:tab/>
        <w:t>эффективным</w:t>
        <w:tab/>
        <w:t>Клуни</w:t>
        <w:tab/>
        <w:t>вышла</w:t>
        <w:tab/>
        <w:t>замуж</w:t>
        <w:tab/>
        <w:t>и</w:t>
        <w:tab/>
        <w:t>у</w:t>
        <w:tab/>
        <w:t>нее</w:t>
        <w:tab/>
        <w:t>родилось</w:t>
        <w:tab/>
        <w:t>двое</w:t>
        <w:tab/>
        <w:t>детей Клуни</w:t>
        <w:tab/>
        <w:t>снова</w:t>
        <w:tab/>
        <w:t>обратилась</w:t>
        <w:tab/>
        <w:t>к</w:t>
        <w:tab/>
        <w:t>врачу</w:t>
        <w:tab/>
        <w:t>через</w:t>
        <w:tab/>
        <w:t>пять</w:t>
        <w:tab/>
        <w:t>лет</w:t>
        <w:tab/>
        <w:t>Она</w:t>
        <w:tab/>
        <w:t>жаловалась</w:t>
        <w:tab/>
        <w:t>на трудности</w:t>
        <w:tab/>
        <w:t>в</w:t>
        <w:tab/>
        <w:t>общении</w:t>
        <w:tab/>
        <w:t>и</w:t>
        <w:tab/>
        <w:t>говорила</w:t>
        <w:tab/>
        <w:t>что</w:t>
        <w:tab/>
        <w:t>это</w:t>
        <w:tab/>
        <w:t>несправедливо</w:t>
        <w:tab/>
        <w:t>по</w:t>
        <w:tab/>
        <w:t>отношению</w:t>
        <w:tab/>
        <w:t>к ее</w:t>
        <w:tab/>
        <w:t>мужу</w:t>
        <w:tab/>
        <w:t>Ее</w:t>
        <w:tab/>
        <w:t>очень</w:t>
        <w:tab/>
        <w:t>беспокоило</w:t>
        <w:tab/>
        <w:t>что</w:t>
        <w:tab/>
        <w:t>на</w:t>
        <w:tab/>
        <w:t>вечеринках</w:t>
        <w:tab/>
        <w:t>она</w:t>
        <w:tab/>
        <w:t>много</w:t>
        <w:tab/>
        <w:t>пьет</w:t>
        <w:tab/>
        <w:t>чтобы расслабиться</w:t>
        <w:tab/>
        <w:t>а</w:t>
        <w:tab/>
        <w:t>потом</w:t>
        <w:tab/>
        <w:t>совершает</w:t>
        <w:tab/>
        <w:t>безумные</w:t>
        <w:tab/>
        <w:t>поступки</w:t>
        <w:tab/>
        <w:t>например</w:t>
        <w:tab/>
        <w:t>раздевается на</w:t>
        <w:tab/>
        <w:t>пари</w:t>
        <w:tab/>
        <w:t>На</w:t>
        <w:tab/>
        <w:t>этот</w:t>
        <w:tab/>
        <w:t>раз</w:t>
        <w:tab/>
        <w:t>снова</w:t>
        <w:tab/>
        <w:t>наступило</w:t>
        <w:tab/>
        <w:t>улучшение</w:t>
        <w:tab/>
        <w:t>и</w:t>
        <w:tab/>
        <w:t>Клуни</w:t>
        <w:tab/>
        <w:t>смогла</w:t>
        <w:tab/>
        <w:t>посещать вечеринки</w:t>
        <w:tab/>
        <w:t>и</w:t>
        <w:tab/>
        <w:t>не</w:t>
        <w:tab/>
        <w:t>напиваться</w:t>
        <w:tab/>
        <w:t>Хотя</w:t>
        <w:tab/>
        <w:t>в</w:t>
        <w:tab/>
        <w:t>таких</w:t>
        <w:tab/>
        <w:t>случаях</w:t>
        <w:tab/>
        <w:t>она</w:t>
        <w:tab/>
        <w:t>попрежнему чувствовала</w:t>
        <w:tab/>
        <w:t>себя</w:t>
        <w:tab/>
        <w:t>неловко</w:t>
        <w:tab/>
        <w:t>она</w:t>
        <w:tab/>
        <w:t>могла</w:t>
        <w:tab/>
        <w:t>поговорить</w:t>
        <w:tab/>
        <w:t>с</w:t>
        <w:tab/>
        <w:t>людьми</w:t>
        <w:tab/>
        <w:t>и</w:t>
        <w:tab/>
        <w:t>считала</w:t>
        <w:tab/>
        <w:t>что это</w:t>
        <w:tab/>
        <w:t>уже</w:t>
        <w:tab/>
        <w:t>хорошо</w:t>
      </w:r>
    </w:p>
    <w:p>
      <w:r>
        <w:t>Примерно</w:t>
        <w:tab/>
        <w:t>через</w:t>
        <w:tab/>
        <w:t>пять</w:t>
        <w:tab/>
        <w:t>лет</w:t>
        <w:tab/>
        <w:t>после</w:t>
        <w:tab/>
        <w:t>этого</w:t>
        <w:tab/>
        <w:t>она</w:t>
        <w:tab/>
        <w:t>снова</w:t>
        <w:tab/>
        <w:t>вернулась</w:t>
        <w:tab/>
        <w:t>на</w:t>
        <w:tab/>
        <w:t>этот</w:t>
        <w:tab/>
        <w:t>раз решив</w:t>
        <w:tab/>
        <w:t>выздороветь</w:t>
        <w:tab/>
        <w:t>окончательно</w:t>
        <w:tab/>
        <w:t>а</w:t>
        <w:tab/>
        <w:t>не</w:t>
        <w:tab/>
        <w:t>просто</w:t>
        <w:tab/>
        <w:t>добиться</w:t>
        <w:tab/>
        <w:t>улучшения</w:t>
        <w:tab/>
        <w:t>После пяти</w:t>
        <w:tab/>
        <w:t>групповых</w:t>
        <w:tab/>
        <w:t>встреч</w:t>
        <w:tab/>
        <w:t>и</w:t>
        <w:tab/>
        <w:t>двух</w:t>
        <w:tab/>
        <w:t>индивидуальных</w:t>
        <w:tab/>
        <w:t>сессий</w:t>
        <w:tab/>
        <w:t>она</w:t>
        <w:tab/>
        <w:t>попросила</w:t>
        <w:tab/>
        <w:t>еще об</w:t>
        <w:tab/>
        <w:t>одной</w:t>
        <w:tab/>
        <w:t>индивидуальной</w:t>
        <w:tab/>
        <w:t>встрече</w:t>
        <w:tab/>
        <w:t>На</w:t>
        <w:tab/>
        <w:t>этот</w:t>
        <w:tab/>
        <w:t>раз</w:t>
        <w:tab/>
        <w:t>она</w:t>
        <w:tab/>
        <w:t>вошла</w:t>
        <w:tab/>
        <w:t>в</w:t>
        <w:tab/>
        <w:t>кабинет оставив</w:t>
        <w:tab/>
        <w:t>дверь</w:t>
        <w:tab/>
        <w:t>приоткрытой</w:t>
        <w:tab/>
        <w:t>и</w:t>
        <w:tab/>
        <w:t>села</w:t>
        <w:tab/>
        <w:t>Доктор</w:t>
        <w:tab/>
        <w:t>Кью</w:t>
        <w:tab/>
        <w:t>закрыл</w:t>
        <w:tab/>
        <w:t>дверь</w:t>
        <w:tab/>
        <w:t>и</w:t>
        <w:tab/>
        <w:t>тоже</w:t>
        <w:tab/>
        <w:t>сел Последовал</w:t>
        <w:tab/>
        <w:t>такой</w:t>
        <w:tab/>
        <w:t>разговор</w:t>
      </w:r>
    </w:p>
    <w:p>
      <w:r>
        <w:t>К</w:t>
        <w:tab/>
        <w:t>Я</w:t>
        <w:tab/>
        <w:t>думала</w:t>
        <w:tab/>
        <w:t>о</w:t>
        <w:tab/>
        <w:t>том</w:t>
        <w:tab/>
        <w:t>что</w:t>
        <w:tab/>
        <w:t>вы</w:t>
        <w:tab/>
        <w:t>сказали</w:t>
        <w:tab/>
        <w:t>мне</w:t>
        <w:tab/>
        <w:t>на</w:t>
        <w:tab/>
        <w:t>прошлой</w:t>
        <w:tab/>
        <w:t>неделе</w:t>
        <w:tab/>
        <w:t>Вы</w:t>
        <w:tab/>
        <w:t>сказали что</w:t>
        <w:tab/>
        <w:t>я</w:t>
        <w:tab/>
        <w:t>должна</w:t>
        <w:tab/>
        <w:t>вырасти</w:t>
        <w:tab/>
        <w:t>Вы</w:t>
        <w:tab/>
        <w:t>это</w:t>
        <w:tab/>
        <w:t>говорили</w:t>
        <w:tab/>
        <w:t>мне</w:t>
        <w:tab/>
        <w:t>и</w:t>
        <w:tab/>
        <w:t>раньше</w:t>
        <w:tab/>
        <w:t>но</w:t>
        <w:tab/>
        <w:t>тогда</w:t>
        <w:tab/>
        <w:t>я</w:t>
        <w:tab/>
        <w:t>не</w:t>
        <w:tab/>
        <w:t>могла вас</w:t>
        <w:tab/>
        <w:t>слушать</w:t>
        <w:tab/>
        <w:t>Муж</w:t>
        <w:tab/>
        <w:t>тоже</w:t>
        <w:tab/>
        <w:t>дал</w:t>
        <w:tab/>
        <w:t>мне</w:t>
        <w:tab/>
        <w:t>разрешение</w:t>
        <w:tab/>
        <w:t>стать</w:t>
        <w:tab/>
        <w:t>взрослой</w:t>
      </w:r>
    </w:p>
    <w:p>
      <w:r>
        <w:t>Кью</w:t>
        <w:tab/>
        <w:t>Я</w:t>
        <w:tab/>
        <w:t>не</w:t>
        <w:tab/>
        <w:t>говорил</w:t>
        <w:tab/>
        <w:t>что</w:t>
        <w:tab/>
        <w:t>вы</w:t>
        <w:tab/>
        <w:t>должны</w:t>
        <w:tab/>
        <w:t>вырасти</w:t>
        <w:tab/>
        <w:t>Не</w:t>
        <w:tab/>
        <w:t>думаю</w:t>
        <w:tab/>
        <w:t>чтобы</w:t>
        <w:tab/>
        <w:t>я вообще</w:t>
        <w:tab/>
        <w:t>комунибудь</w:t>
        <w:tab/>
        <w:t>так</w:t>
        <w:tab/>
        <w:t>говорил</w:t>
        <w:tab/>
        <w:t>Я</w:t>
        <w:tab/>
        <w:t>сказал</w:t>
        <w:tab/>
        <w:t>что</w:t>
        <w:tab/>
        <w:t>у</w:t>
        <w:tab/>
        <w:t>вас</w:t>
        <w:tab/>
        <w:t>есть</w:t>
        <w:tab/>
        <w:t>разрешение</w:t>
        <w:tab/>
        <w:t>стать женщиной</w:t>
        <w:tab/>
        <w:t>а</w:t>
        <w:tab/>
        <w:t>это</w:t>
        <w:tab/>
        <w:t>совсем</w:t>
        <w:tab/>
        <w:t>другое</w:t>
        <w:tab/>
        <w:t>дело</w:t>
        <w:tab/>
        <w:t>Вырастать</w:t>
        <w:tab/>
        <w:t>значит</w:t>
        <w:tab/>
        <w:t>добиваться улучшения</w:t>
        <w:tab/>
        <w:t>а</w:t>
        <w:tab/>
        <w:t>стать</w:t>
        <w:tab/>
        <w:t>женщиной</w:t>
        <w:tab/>
        <w:t>означает</w:t>
        <w:tab/>
        <w:t>что</w:t>
        <w:tab/>
        <w:t>ваш</w:t>
        <w:tab/>
        <w:t>Взрослый</w:t>
        <w:tab/>
        <w:t>берет</w:t>
        <w:tab/>
        <w:t>верх</w:t>
        <w:tab/>
        <w:t>и</w:t>
        <w:tab/>
        <w:t>вы выздоравливаете</w:t>
      </w:r>
    </w:p>
    <w:p>
      <w:r>
        <w:t>К</w:t>
        <w:tab/>
        <w:t>Ну</w:t>
        <w:tab/>
        <w:t>муж</w:t>
        <w:tab/>
        <w:t>сказал</w:t>
        <w:tab/>
        <w:t>мне</w:t>
        <w:tab/>
        <w:t>что</w:t>
        <w:tab/>
        <w:t>когда</w:t>
        <w:tab/>
        <w:t>женился</w:t>
        <w:tab/>
        <w:t>я</w:t>
        <w:tab/>
        <w:t>ему</w:t>
        <w:tab/>
        <w:t>понадобилась</w:t>
        <w:tab/>
        <w:t>чтобы ктото</w:t>
        <w:tab/>
        <w:t>от</w:t>
        <w:tab/>
        <w:t>него</w:t>
        <w:tab/>
        <w:t>зависел</w:t>
        <w:tab/>
        <w:t>но</w:t>
        <w:tab/>
        <w:t>сейчас</w:t>
        <w:tab/>
        <w:t>он</w:t>
        <w:tab/>
        <w:t>больше</w:t>
        <w:tab/>
        <w:t>в</w:t>
        <w:tab/>
        <w:t>этом</w:t>
        <w:tab/>
        <w:t>не</w:t>
        <w:tab/>
        <w:t>нуждается</w:t>
        <w:tab/>
        <w:t>поэтому он</w:t>
        <w:tab/>
        <w:t>дал</w:t>
        <w:tab/>
        <w:t>мне</w:t>
        <w:tab/>
        <w:t>разрешение</w:t>
        <w:tab/>
        <w:t>стать</w:t>
        <w:tab/>
        <w:t>женщиной</w:t>
      </w:r>
    </w:p>
    <w:p>
      <w:r>
        <w:t>Кью</w:t>
        <w:tab/>
        <w:t>Откуда</w:t>
        <w:tab/>
        <w:t>ваш</w:t>
        <w:tab/>
        <w:t>муж</w:t>
        <w:tab/>
        <w:t>все</w:t>
        <w:tab/>
        <w:t>это</w:t>
        <w:tab/>
        <w:t>знает</w:t>
      </w:r>
    </w:p>
    <w:p>
      <w:r>
        <w:t>К</w:t>
        <w:tab/>
        <w:t>Он</w:t>
        <w:tab/>
        <w:t>бывал</w:t>
        <w:tab/>
        <w:t>здесь</w:t>
        <w:tab/>
        <w:t>по</w:t>
        <w:tab/>
        <w:t>крайней</w:t>
        <w:tab/>
        <w:t>мере</w:t>
        <w:tab/>
        <w:t>духовно</w:t>
        <w:tab/>
        <w:t>Я</w:t>
        <w:tab/>
        <w:t>ему</w:t>
        <w:tab/>
        <w:t>рассказываю</w:t>
        <w:tab/>
        <w:t>обо всем</w:t>
        <w:tab/>
        <w:t>что</w:t>
        <w:tab/>
        <w:t>здесь</w:t>
        <w:tab/>
        <w:t>происходит</w:t>
        <w:tab/>
        <w:t>и</w:t>
        <w:tab/>
        <w:t>он</w:t>
        <w:tab/>
        <w:t>многое</w:t>
        <w:tab/>
        <w:t>узнал</w:t>
        <w:tab/>
        <w:t>и</w:t>
        <w:tab/>
        <w:t>понял</w:t>
      </w:r>
    </w:p>
    <w:p>
      <w:r>
        <w:t>Кью</w:t>
        <w:tab/>
        <w:t>Ваша</w:t>
        <w:tab/>
        <w:t>мать</w:t>
        <w:tab/>
        <w:t>похожа</w:t>
        <w:tab/>
        <w:t>на</w:t>
        <w:tab/>
        <w:t>вашего</w:t>
        <w:tab/>
        <w:t>мужа</w:t>
        <w:tab/>
        <w:t>Она</w:t>
        <w:tab/>
        <w:t>тоже</w:t>
        <w:tab/>
        <w:t>в</w:t>
        <w:tab/>
        <w:t>вас</w:t>
        <w:tab/>
        <w:t>нуждается К</w:t>
        <w:tab/>
        <w:t>Совершенно</w:t>
        <w:tab/>
        <w:t>верно</w:t>
        <w:tab/>
        <w:t>Она</w:t>
        <w:tab/>
        <w:t>хочет</w:t>
        <w:tab/>
        <w:t>чтобы</w:t>
        <w:tab/>
        <w:t>я</w:t>
        <w:tab/>
        <w:t>зависела</w:t>
        <w:tab/>
        <w:t>от</w:t>
        <w:tab/>
        <w:t>нее</w:t>
      </w:r>
    </w:p>
    <w:p>
      <w:r>
        <w:t>Это</w:t>
        <w:tab/>
        <w:t>удивило</w:t>
        <w:tab/>
        <w:t>доктора</w:t>
        <w:tab/>
        <w:t>Кью</w:t>
        <w:tab/>
        <w:t>потому</w:t>
        <w:tab/>
        <w:t>что</w:t>
        <w:tab/>
        <w:t>директиву</w:t>
        <w:tab/>
        <w:t>Клуни</w:t>
        <w:tab/>
        <w:t>давал Родитель</w:t>
        <w:tab/>
        <w:t>матери</w:t>
        <w:tab/>
        <w:t>говоря</w:t>
        <w:tab/>
        <w:t>что</w:t>
        <w:tab/>
        <w:t>Клуни</w:t>
        <w:tab/>
        <w:t>должна</w:t>
        <w:tab/>
        <w:t>зависеть</w:t>
        <w:tab/>
        <w:t>от</w:t>
        <w:tab/>
        <w:t>матери</w:t>
        <w:tab/>
        <w:t>и</w:t>
        <w:tab/>
        <w:t>эту директиву</w:t>
        <w:tab/>
        <w:t>Клуни</w:t>
        <w:tab/>
        <w:t>перенесла</w:t>
        <w:tab/>
        <w:t>на</w:t>
        <w:tab/>
        <w:t>свой</w:t>
        <w:tab/>
        <w:t>брак</w:t>
        <w:tab/>
        <w:t>Но</w:t>
        <w:tab/>
        <w:t>если</w:t>
        <w:tab/>
        <w:t>сценарная</w:t>
        <w:tab/>
        <w:t>теория</w:t>
        <w:tab/>
        <w:t>верна должен</w:t>
        <w:tab/>
        <w:t>осуществляться</w:t>
        <w:tab/>
        <w:t>строгий</w:t>
        <w:tab/>
        <w:t>контроль</w:t>
        <w:tab/>
        <w:t>со</w:t>
        <w:tab/>
        <w:t>стороны</w:t>
        <w:tab/>
        <w:t>Ребенка</w:t>
        <w:tab/>
        <w:t>матери Пока</w:t>
        <w:tab/>
        <w:t>доктор</w:t>
        <w:tab/>
        <w:t>Кью</w:t>
        <w:tab/>
        <w:t>раздумывал</w:t>
        <w:tab/>
        <w:t>над</w:t>
        <w:tab/>
        <w:t>этим</w:t>
        <w:tab/>
        <w:t>Клуни</w:t>
        <w:tab/>
        <w:t>сменила</w:t>
        <w:tab/>
        <w:t>тему</w:t>
      </w:r>
    </w:p>
    <w:p>
      <w:r>
        <w:t>К</w:t>
        <w:tab/>
        <w:t>Потом</w:t>
        <w:tab/>
        <w:t>вы</w:t>
        <w:tab/>
        <w:t>всегда</w:t>
        <w:tab/>
        <w:t>говорили</w:t>
        <w:tab/>
        <w:t>о</w:t>
        <w:tab/>
        <w:t>моем</w:t>
        <w:tab/>
        <w:t>заде</w:t>
        <w:tab/>
        <w:t>и</w:t>
        <w:tab/>
        <w:t>мы</w:t>
        <w:tab/>
        <w:t>знаем</w:t>
        <w:tab/>
        <w:t>что</w:t>
        <w:tab/>
        <w:t>чтото произошло</w:t>
        <w:tab/>
        <w:t>в</w:t>
        <w:tab/>
        <w:t>уборной</w:t>
        <w:tab/>
        <w:t>но</w:t>
        <w:tab/>
        <w:t>я</w:t>
        <w:tab/>
        <w:t>никак</w:t>
        <w:tab/>
        <w:t>не</w:t>
        <w:tab/>
        <w:t>могу</w:t>
        <w:tab/>
        <w:t>это</w:t>
        <w:tab/>
        <w:t>вспомнить</w:t>
      </w:r>
    </w:p>
    <w:p>
      <w:r>
        <w:t>Кью</w:t>
        <w:tab/>
        <w:t>Ну</w:t>
        <w:tab/>
        <w:t>мне</w:t>
        <w:tab/>
        <w:t>кажется</w:t>
        <w:tab/>
        <w:t>такая</w:t>
        <w:tab/>
        <w:t>сцена</w:t>
        <w:tab/>
        <w:t>довольно</w:t>
        <w:tab/>
        <w:t>распространена Маленькая</w:t>
        <w:tab/>
        <w:t>девочка</w:t>
        <w:tab/>
        <w:t>оказывается</w:t>
        <w:tab/>
        <w:t>в</w:t>
        <w:tab/>
        <w:t>комнате</w:t>
        <w:tab/>
        <w:t>где</w:t>
        <w:tab/>
        <w:t>сидит</w:t>
        <w:tab/>
        <w:t>её</w:t>
        <w:tab/>
        <w:t>мать</w:t>
        <w:tab/>
        <w:t>со</w:t>
        <w:tab/>
        <w:t>своими подругами</w:t>
        <w:tab/>
        <w:t>и</w:t>
        <w:tab/>
        <w:t>пеленки</w:t>
        <w:tab/>
        <w:t>падают</w:t>
        <w:tab/>
        <w:t>и</w:t>
        <w:tab/>
        <w:t>все</w:t>
        <w:tab/>
        <w:t>говорят</w:t>
        <w:tab/>
        <w:t>Какая</w:t>
        <w:tab/>
        <w:t>она</w:t>
        <w:tab/>
        <w:t>миленькая К</w:t>
        <w:tab/>
        <w:t>Да</w:t>
        <w:tab/>
        <w:t>такое</w:t>
        <w:tab/>
        <w:t>со</w:t>
        <w:tab/>
        <w:t>мной</w:t>
        <w:tab/>
        <w:t>случалось</w:t>
      </w:r>
    </w:p>
    <w:p>
      <w:r>
        <w:t>Кью</w:t>
        <w:tab/>
        <w:t>Девочка</w:t>
        <w:tab/>
        <w:t>очень</w:t>
        <w:tab/>
        <w:t>смущается</w:t>
        <w:tab/>
        <w:t>и</w:t>
        <w:tab/>
        <w:t>краснеет</w:t>
        <w:tab/>
        <w:t>и</w:t>
        <w:tab/>
        <w:t>может</w:t>
        <w:tab/>
        <w:t>быть</w:t>
        <w:tab/>
        <w:t>краснеет</w:t>
        <w:tab/>
        <w:t>и ее</w:t>
        <w:tab/>
        <w:t>зад</w:t>
        <w:tab/>
        <w:t>и</w:t>
        <w:tab/>
        <w:t>от</w:t>
        <w:tab/>
        <w:t>этого</w:t>
        <w:tab/>
        <w:t>ей</w:t>
        <w:tab/>
        <w:t>становится</w:t>
        <w:tab/>
        <w:t>еще</w:t>
        <w:tab/>
        <w:t>хуже</w:t>
        <w:tab/>
        <w:t>потому</w:t>
        <w:tab/>
        <w:t>что</w:t>
        <w:tab/>
        <w:t>все</w:t>
        <w:tab/>
        <w:t>сразу интересуются</w:t>
        <w:tab/>
        <w:t>и</w:t>
        <w:tab/>
        <w:t>говорят</w:t>
        <w:tab/>
        <w:t>Вы</w:t>
        <w:tab/>
        <w:t>только</w:t>
        <w:tab/>
        <w:t>посмотрите</w:t>
        <w:tab/>
        <w:t>на</w:t>
        <w:tab/>
        <w:t>это</w:t>
        <w:tab/>
        <w:t>Какая</w:t>
        <w:tab/>
        <w:t>она миленькая</w:t>
        <w:tab/>
        <w:t>хохохо</w:t>
      </w:r>
    </w:p>
    <w:p>
      <w:r>
        <w:t>К</w:t>
        <w:tab/>
        <w:t>Именно</w:t>
        <w:tab/>
        <w:t>так</w:t>
        <w:tab/>
        <w:t>я</w:t>
        <w:tab/>
        <w:t>себя</w:t>
        <w:tab/>
        <w:t>чувствовала</w:t>
      </w:r>
    </w:p>
    <w:p>
      <w:r>
        <w:t>Кью</w:t>
        <w:tab/>
        <w:t>Это</w:t>
        <w:tab/>
        <w:t>имеет</w:t>
        <w:tab/>
        <w:t>какоето</w:t>
        <w:tab/>
        <w:t>отношение</w:t>
        <w:tab/>
        <w:t>к</w:t>
        <w:tab/>
        <w:t>тому</w:t>
        <w:tab/>
        <w:t>случаю</w:t>
        <w:tab/>
        <w:t>когда</w:t>
        <w:tab/>
        <w:t>вы раздевались</w:t>
        <w:tab/>
        <w:t>на</w:t>
        <w:tab/>
        <w:t>пирушке</w:t>
        <w:tab/>
        <w:t>Вы</w:t>
        <w:tab/>
        <w:t>научились</w:t>
        <w:tab/>
        <w:t>таким</w:t>
        <w:tab/>
        <w:t>образом</w:t>
        <w:tab/>
        <w:t>устанавливать контакт</w:t>
        <w:tab/>
        <w:t>с</w:t>
        <w:tab/>
        <w:t>людьми</w:t>
      </w:r>
    </w:p>
    <w:p>
      <w:r>
        <w:t>В</w:t>
        <w:tab/>
        <w:t>этот</w:t>
        <w:tab/>
        <w:t>момент</w:t>
        <w:tab/>
        <w:t>доктор</w:t>
        <w:tab/>
        <w:t>Кью</w:t>
        <w:tab/>
        <w:t>начертил</w:t>
        <w:tab/>
        <w:t>на</w:t>
        <w:tab/>
        <w:t>доске</w:t>
        <w:tab/>
        <w:tab/>
        <w:t>А</w:t>
        <w:tab/>
        <w:t>у транзакционных</w:t>
        <w:tab/>
        <w:t>аналитиков</w:t>
        <w:tab/>
        <w:t>принято</w:t>
        <w:tab/>
        <w:t>иметь</w:t>
        <w:tab/>
        <w:t>на</w:t>
        <w:tab/>
        <w:t>стене</w:t>
        <w:tab/>
        <w:t>доску</w:t>
        <w:tab/>
        <w:t>чтобы</w:t>
        <w:tab/>
        <w:t>чертить такие</w:t>
        <w:tab/>
        <w:t>диаграммы</w:t>
        <w:tab/>
        <w:t>когда</w:t>
        <w:tab/>
        <w:t>возникает</w:t>
        <w:tab/>
        <w:t>необходимость</w:t>
      </w:r>
    </w:p>
    <w:p>
      <w:r>
        <w:tab/>
        <w:t>А</w:t>
      </w:r>
    </w:p>
    <w:p>
      <w:r>
        <w:t>Кью</w:t>
        <w:tab/>
        <w:t>Диаграмма</w:t>
        <w:tab/>
        <w:t>показывает</w:t>
        <w:tab/>
        <w:t>отношения</w:t>
        <w:tab/>
        <w:t>между</w:t>
        <w:tab/>
        <w:t>вашим</w:t>
        <w:tab/>
        <w:t>Ребенком</w:t>
        <w:tab/>
        <w:t>и Родителем</w:t>
        <w:tab/>
        <w:t>вашего</w:t>
        <w:tab/>
        <w:t>мужа</w:t>
        <w:tab/>
        <w:t>Так</w:t>
        <w:tab/>
        <w:t>было</w:t>
        <w:tab/>
        <w:t>и</w:t>
        <w:tab/>
        <w:t>в</w:t>
        <w:tab/>
        <w:t>вашем</w:t>
        <w:tab/>
        <w:t>детстве</w:t>
        <w:tab/>
        <w:t>Родитель</w:t>
        <w:tab/>
        <w:t>вашей матери</w:t>
        <w:tab/>
        <w:t>хотел</w:t>
        <w:tab/>
        <w:t>чтобы</w:t>
        <w:tab/>
        <w:t>вы</w:t>
        <w:tab/>
        <w:t>зависели</w:t>
        <w:tab/>
        <w:t>от</w:t>
        <w:tab/>
        <w:t>нее</w:t>
        <w:tab/>
        <w:t>а</w:t>
        <w:tab/>
        <w:t>ваш</w:t>
        <w:tab/>
        <w:t>Ребенок</w:t>
        <w:tab/>
        <w:t>соглашался</w:t>
        <w:tab/>
        <w:t>с</w:t>
        <w:tab/>
        <w:t>этим</w:t>
      </w:r>
    </w:p>
    <w:p>
      <w:r>
        <w:t>Так</w:t>
        <w:tab/>
        <w:t>что</w:t>
        <w:tab/>
        <w:t>как</w:t>
        <w:tab/>
        <w:t>видите</w:t>
        <w:tab/>
        <w:t>в</w:t>
        <w:tab/>
        <w:t>этой</w:t>
        <w:tab/>
        <w:t>части</w:t>
        <w:tab/>
        <w:t>брака</w:t>
        <w:tab/>
        <w:t>муж</w:t>
        <w:tab/>
        <w:t>занял</w:t>
        <w:tab/>
        <w:t>место</w:t>
        <w:tab/>
        <w:t>вашей</w:t>
        <w:tab/>
        <w:t>матери</w:t>
      </w:r>
    </w:p>
    <w:p>
      <w:r>
        <w:t>К</w:t>
        <w:tab/>
        <w:t>Верно</w:t>
        <w:tab/>
        <w:t>я</w:t>
        <w:tab/>
        <w:t>вышла</w:t>
        <w:tab/>
        <w:t>за</w:t>
        <w:tab/>
        <w:t>него</w:t>
        <w:tab/>
        <w:t>замуж</w:t>
        <w:tab/>
        <w:t>потому</w:t>
        <w:tab/>
        <w:t>что</w:t>
        <w:tab/>
        <w:t>он</w:t>
        <w:tab/>
        <w:t>похож</w:t>
        <w:tab/>
        <w:t>на</w:t>
        <w:tab/>
        <w:t>мою</w:t>
        <w:tab/>
        <w:t>мать</w:t>
      </w:r>
    </w:p>
    <w:p>
      <w:r>
        <w:t>Кью</w:t>
        <w:tab/>
        <w:t>Но</w:t>
        <w:tab/>
        <w:t>какимто</w:t>
        <w:tab/>
        <w:t>образом</w:t>
        <w:tab/>
        <w:t>здесь</w:t>
        <w:tab/>
        <w:t>должен</w:t>
        <w:tab/>
        <w:t>проявиться</w:t>
        <w:tab/>
        <w:t>и</w:t>
        <w:tab/>
        <w:t>Ребенок</w:t>
        <w:tab/>
        <w:t>вашей матери</w:t>
      </w:r>
    </w:p>
    <w:p>
      <w:r>
        <w:t>К</w:t>
        <w:tab/>
        <w:t>О</w:t>
        <w:tab/>
        <w:t>да</w:t>
        <w:tab/>
        <w:t>Она</w:t>
        <w:tab/>
        <w:t>всегда</w:t>
        <w:tab/>
        <w:t>улыбалась</w:t>
        <w:tab/>
        <w:t>когда</w:t>
        <w:tab/>
        <w:t>происходило</w:t>
        <w:tab/>
        <w:t>чтонибудь неловкое</w:t>
        <w:tab/>
        <w:t>или</w:t>
        <w:tab/>
        <w:t>когда</w:t>
        <w:tab/>
        <w:t>ктото</w:t>
        <w:tab/>
        <w:t>из</w:t>
        <w:tab/>
        <w:t>девочек</w:t>
        <w:tab/>
        <w:t>плохо</w:t>
        <w:tab/>
        <w:t>себя</w:t>
        <w:tab/>
        <w:t>вел</w:t>
        <w:tab/>
        <w:t>А</w:t>
        <w:tab/>
        <w:t>потом</w:t>
        <w:tab/>
        <w:t>говорила Ну</w:t>
        <w:tab/>
        <w:t>разве</w:t>
        <w:tab/>
        <w:t>это</w:t>
        <w:tab/>
        <w:t>не</w:t>
        <w:tab/>
        <w:t>ужасно</w:t>
      </w:r>
    </w:p>
    <w:p>
      <w:r>
        <w:t>Кью</w:t>
        <w:tab/>
        <w:t>Очень</w:t>
        <w:tab/>
        <w:t>важно</w:t>
        <w:tab/>
        <w:t>знать</w:t>
        <w:tab/>
        <w:t>улыбалась</w:t>
        <w:tab/>
        <w:t>ли</w:t>
        <w:tab/>
        <w:t>она</w:t>
        <w:tab/>
        <w:t>или</w:t>
        <w:tab/>
        <w:t>смеялась</w:t>
        <w:tab/>
        <w:t>и</w:t>
        <w:tab/>
        <w:t>потом говорила</w:t>
        <w:tab/>
        <w:t>Ну</w:t>
        <w:tab/>
        <w:t>разве</w:t>
        <w:tab/>
        <w:t>это</w:t>
        <w:tab/>
        <w:t>не</w:t>
        <w:tab/>
        <w:t>ужасно</w:t>
        <w:tab/>
        <w:t>или</w:t>
        <w:tab/>
        <w:t>наоборот</w:t>
      </w:r>
    </w:p>
    <w:p>
      <w:r>
        <w:t>К</w:t>
        <w:tab/>
        <w:t>О</w:t>
        <w:tab/>
        <w:t>вы</w:t>
        <w:tab/>
        <w:t>хотите</w:t>
        <w:tab/>
        <w:t>знать</w:t>
        <w:tab/>
        <w:t>выпускала</w:t>
        <w:tab/>
        <w:t>ли</w:t>
        <w:tab/>
        <w:t>она</w:t>
        <w:tab/>
        <w:t>вначале</w:t>
        <w:tab/>
        <w:t>Ребенка</w:t>
        <w:tab/>
        <w:t>а</w:t>
        <w:tab/>
        <w:t>потом давала</w:t>
        <w:tab/>
        <w:t>возможность</w:t>
        <w:tab/>
        <w:t>Родителю</w:t>
        <w:tab/>
        <w:t>извиниться</w:t>
        <w:tab/>
        <w:t>или</w:t>
        <w:tab/>
        <w:t>сначала</w:t>
        <w:tab/>
        <w:t>выпускала Родителя</w:t>
        <w:tab/>
        <w:t>а</w:t>
        <w:tab/>
        <w:t>потом</w:t>
        <w:tab/>
        <w:t>Ребенка</w:t>
      </w:r>
    </w:p>
    <w:p>
      <w:r>
        <w:t>Кью</w:t>
        <w:tab/>
        <w:t>Совершенно</w:t>
        <w:tab/>
        <w:t>верно</w:t>
      </w:r>
    </w:p>
    <w:p>
      <w:r>
        <w:t>К</w:t>
        <w:tab/>
        <w:t>Я</w:t>
        <w:tab/>
        <w:t>понимаю</w:t>
        <w:tab/>
        <w:t>что</w:t>
        <w:tab/>
        <w:t>вы</w:t>
        <w:tab/>
        <w:t>имеете</w:t>
        <w:tab/>
        <w:t>в</w:t>
        <w:tab/>
        <w:t>виду</w:t>
        <w:tab/>
        <w:t>Ну</w:t>
        <w:tab/>
        <w:t>она</w:t>
        <w:tab/>
        <w:t>сначала</w:t>
        <w:tab/>
        <w:t>улыбалась</w:t>
      </w:r>
    </w:p>
    <w:p>
      <w:r>
        <w:t>Кью</w:t>
        <w:tab/>
        <w:t>О</w:t>
        <w:tab/>
        <w:t>в</w:t>
        <w:tab/>
        <w:t>таком</w:t>
        <w:tab/>
        <w:t>случае</w:t>
        <w:tab/>
        <w:t>она</w:t>
        <w:tab/>
        <w:t>хотела</w:t>
        <w:tab/>
        <w:t>чтобы</w:t>
        <w:tab/>
        <w:t>вы</w:t>
        <w:tab/>
        <w:t>совершали</w:t>
        <w:tab/>
        <w:t>поступки</w:t>
        <w:tab/>
        <w:t>на которые</w:t>
        <w:tab/>
        <w:t>она</w:t>
        <w:tab/>
        <w:t>не</w:t>
        <w:tab/>
        <w:t>способна</w:t>
        <w:tab/>
        <w:t>и</w:t>
        <w:tab/>
        <w:t>это</w:t>
        <w:tab/>
        <w:t>доставляло</w:t>
        <w:tab/>
        <w:t>удовольствие</w:t>
        <w:tab/>
        <w:t>ее</w:t>
        <w:tab/>
        <w:t>Ребенку</w:t>
        <w:tab/>
        <w:t>а потом</w:t>
        <w:tab/>
        <w:t>она</w:t>
        <w:tab/>
        <w:t>предоставляла</w:t>
        <w:tab/>
        <w:t>Родителю</w:t>
        <w:tab/>
        <w:t>извиняться</w:t>
        <w:tab/>
        <w:t>Именно</w:t>
        <w:tab/>
        <w:t>так</w:t>
        <w:tab/>
        <w:t>поступаете</w:t>
        <w:tab/>
        <w:t>и вы</w:t>
        <w:tab/>
        <w:t>всегда</w:t>
        <w:tab/>
        <w:t>извиняетесь</w:t>
        <w:tab/>
        <w:t>от</w:t>
        <w:tab/>
        <w:t>лица</w:t>
        <w:tab/>
        <w:t>Родителя</w:t>
        <w:tab/>
        <w:t>Вы</w:t>
        <w:tab/>
        <w:t>совершаете</w:t>
        <w:tab/>
        <w:t>поступки которые</w:t>
        <w:tab/>
        <w:t>приятны</w:t>
        <w:tab/>
        <w:t>вашей</w:t>
        <w:tab/>
        <w:t>матери</w:t>
        <w:tab/>
        <w:t>а</w:t>
        <w:tab/>
        <w:t>потом</w:t>
        <w:tab/>
        <w:t>говорите</w:t>
        <w:tab/>
        <w:t>Что</w:t>
        <w:tab/>
        <w:t>мне</w:t>
        <w:tab/>
        <w:t>делать</w:t>
        <w:tab/>
        <w:t>с сознанием</w:t>
        <w:tab/>
        <w:t>вины</w:t>
        <w:tab/>
        <w:t>Точно</w:t>
        <w:tab/>
        <w:t>так</w:t>
        <w:tab/>
        <w:t>же</w:t>
        <w:tab/>
        <w:t>Ребенок</w:t>
        <w:tab/>
        <w:t>вашей</w:t>
        <w:tab/>
        <w:t>матери</w:t>
        <w:tab/>
        <w:t>подбивал</w:t>
        <w:tab/>
        <w:t>вас</w:t>
        <w:tab/>
        <w:t>чтонибудь</w:t>
        <w:tab/>
        <w:t>сделать</w:t>
        <w:tab/>
        <w:t>а</w:t>
        <w:tab/>
        <w:t>потом</w:t>
        <w:tab/>
        <w:t>ее</w:t>
        <w:tab/>
        <w:t>Родитель</w:t>
        <w:tab/>
        <w:t>обрушивался</w:t>
        <w:tab/>
        <w:t>на</w:t>
        <w:tab/>
        <w:t>вас К</w:t>
        <w:tab/>
        <w:t>Да</w:t>
        <w:tab/>
        <w:t>знаю</w:t>
        <w:tab/>
        <w:t>Но</w:t>
        <w:tab/>
        <w:t>что</w:t>
        <w:tab/>
        <w:t>мне</w:t>
        <w:tab/>
        <w:t>делать</w:t>
        <w:tab/>
        <w:t>с</w:t>
        <w:tab/>
        <w:t>сознанием</w:t>
        <w:tab/>
        <w:t>вины</w:t>
      </w:r>
    </w:p>
    <w:p>
      <w:r>
        <w:t>Кью</w:t>
        <w:tab/>
        <w:t>Вы</w:t>
        <w:tab/>
        <w:t>должны</w:t>
        <w:tab/>
        <w:t>развестись</w:t>
        <w:tab/>
        <w:t>с</w:t>
        <w:tab/>
        <w:t>матерью</w:t>
        <w:tab/>
        <w:t>Сами</w:t>
        <w:tab/>
        <w:t>решайте</w:t>
        <w:tab/>
        <w:t>свои</w:t>
        <w:tab/>
        <w:t>проблемы Не</w:t>
        <w:tab/>
        <w:t>будьте</w:t>
        <w:tab/>
        <w:t>ее</w:t>
        <w:tab/>
        <w:t>марионеткой</w:t>
        <w:tab/>
        <w:t>Пусть</w:t>
        <w:tab/>
        <w:t>сама</w:t>
        <w:tab/>
        <w:t>совершает</w:t>
        <w:tab/>
        <w:t>глупости</w:t>
        <w:tab/>
        <w:t>и</w:t>
        <w:tab/>
        <w:t>если</w:t>
        <w:tab/>
        <w:t>это</w:t>
        <w:tab/>
        <w:t>ее расстраивает</w:t>
        <w:tab/>
        <w:t>так</w:t>
        <w:tab/>
        <w:t>это</w:t>
        <w:tab/>
        <w:t>ее</w:t>
        <w:tab/>
        <w:t>проблема К</w:t>
        <w:tab/>
        <w:t>Моя</w:t>
        <w:tab/>
        <w:t>тетя</w:t>
        <w:tab/>
        <w:t>была</w:t>
        <w:tab/>
        <w:t>такой</w:t>
        <w:tab/>
        <w:t>же</w:t>
      </w:r>
    </w:p>
    <w:p>
      <w:r>
        <w:t>Кью</w:t>
        <w:tab/>
        <w:t>Сейчас</w:t>
        <w:tab/>
        <w:t>мы</w:t>
        <w:tab/>
        <w:t>начертим</w:t>
        <w:tab/>
        <w:t>на</w:t>
        <w:tab/>
        <w:t>диаграмме</w:t>
        <w:tab/>
        <w:t>стрелу</w:t>
        <w:tab/>
        <w:t>где</w:t>
        <w:tab/>
        <w:t>Ребенок</w:t>
        <w:tab/>
        <w:t>вашей матери</w:t>
        <w:tab/>
        <w:t>побуждает</w:t>
        <w:tab/>
        <w:t>действовать</w:t>
        <w:tab/>
        <w:t>вашего</w:t>
        <w:tab/>
        <w:t>ребенка</w:t>
        <w:tab/>
        <w:tab/>
        <w:t>Б</w:t>
        <w:tab/>
        <w:t>Тогда</w:t>
        <w:tab/>
        <w:t>ее</w:t>
        <w:tab/>
        <w:t>Ребенок радуется</w:t>
        <w:tab/>
        <w:t>и</w:t>
        <w:tab/>
        <w:t>улыбается</w:t>
        <w:tab/>
        <w:t>а</w:t>
        <w:tab/>
        <w:t>потом</w:t>
        <w:tab/>
        <w:t>выходит</w:t>
        <w:tab/>
        <w:t>ее</w:t>
        <w:tab/>
        <w:t>Родитель</w:t>
        <w:tab/>
        <w:t>со</w:t>
        <w:tab/>
        <w:t>своим</w:t>
        <w:tab/>
        <w:t>Разве</w:t>
        <w:tab/>
        <w:t>это</w:t>
        <w:tab/>
        <w:t>не ужасно</w:t>
        <w:tab/>
        <w:t>Но</w:t>
        <w:tab/>
        <w:t>попрежнему</w:t>
        <w:tab/>
        <w:t>чегото</w:t>
        <w:tab/>
        <w:t>не</w:t>
        <w:tab/>
        <w:t>хватает</w:t>
        <w:tab/>
        <w:t>потому</w:t>
        <w:tab/>
        <w:t>что</w:t>
        <w:tab/>
        <w:t>гдето</w:t>
        <w:tab/>
        <w:t>должен появиться</w:t>
        <w:tab/>
        <w:t>ваш</w:t>
        <w:tab/>
        <w:t>отец</w:t>
      </w:r>
    </w:p>
    <w:p>
      <w:r>
        <w:tab/>
        <w:t>Б</w:t>
      </w:r>
    </w:p>
    <w:p>
      <w:r>
        <w:t>К</w:t>
        <w:tab/>
        <w:t>Я</w:t>
        <w:tab/>
        <w:t>знаю</w:t>
        <w:tab/>
        <w:t>как</w:t>
        <w:tab/>
        <w:t>он</w:t>
        <w:tab/>
        <w:t>появляется</w:t>
        <w:tab/>
        <w:t>Он</w:t>
        <w:tab/>
        <w:t>всегда</w:t>
        <w:tab/>
        <w:t>говорил</w:t>
        <w:tab/>
        <w:t>что</w:t>
        <w:tab/>
        <w:t>я</w:t>
        <w:tab/>
        <w:t>трусиха</w:t>
        <w:tab/>
        <w:t>и</w:t>
        <w:tab/>
        <w:t>не смогу</w:t>
        <w:tab/>
        <w:t>это</w:t>
        <w:tab/>
        <w:t>сделать</w:t>
        <w:tab/>
        <w:t>Он</w:t>
        <w:tab/>
        <w:t>говорил</w:t>
        <w:tab/>
        <w:t>также</w:t>
        <w:tab/>
        <w:t>что</w:t>
        <w:tab/>
        <w:t>и</w:t>
        <w:tab/>
        <w:t>он</w:t>
        <w:tab/>
        <w:t>трус</w:t>
        <w:tab/>
        <w:t>Когда</w:t>
        <w:tab/>
        <w:t>он</w:t>
        <w:tab/>
        <w:t>болел</w:t>
        <w:tab/>
        <w:t>и испытывал</w:t>
        <w:tab/>
        <w:t>страдания</w:t>
        <w:tab/>
        <w:t>то</w:t>
        <w:tab/>
        <w:t>говорил</w:t>
        <w:tab/>
        <w:t>Я</w:t>
        <w:tab/>
        <w:t>трус</w:t>
        <w:tab/>
        <w:t>Я</w:t>
        <w:tab/>
        <w:t>не</w:t>
        <w:tab/>
        <w:t>могу</w:t>
        <w:tab/>
        <w:t>это</w:t>
        <w:tab/>
        <w:t>выдержать</w:t>
      </w:r>
    </w:p>
    <w:p>
      <w:r>
        <w:t>Кью</w:t>
        <w:tab/>
        <w:t>Ага</w:t>
        <w:tab/>
        <w:t>В</w:t>
        <w:tab/>
        <w:t>таком</w:t>
        <w:tab/>
        <w:t>случае</w:t>
        <w:tab/>
        <w:t>мы</w:t>
        <w:tab/>
        <w:t>можем</w:t>
        <w:tab/>
        <w:t>дополнить</w:t>
        <w:tab/>
        <w:t>вашу</w:t>
        <w:tab/>
        <w:t xml:space="preserve">диаграмму </w:t>
        <w:tab/>
        <w:t>В</w:t>
        <w:tab/>
        <w:t>Вверху</w:t>
        <w:tab/>
        <w:t>ваш</w:t>
        <w:tab/>
        <w:t>отец</w:t>
        <w:tab/>
        <w:t>велит</w:t>
        <w:tab/>
        <w:t>вам</w:t>
        <w:tab/>
        <w:t>быть</w:t>
        <w:tab/>
        <w:t>храброй</w:t>
        <w:tab/>
        <w:t>но</w:t>
        <w:tab/>
        <w:t>внизу</w:t>
        <w:tab/>
        <w:t>его</w:t>
        <w:tab/>
        <w:t>Ребенок говорит</w:t>
        <w:tab/>
        <w:t>что</w:t>
        <w:tab/>
        <w:t>в</w:t>
        <w:tab/>
        <w:t>конце</w:t>
        <w:tab/>
        <w:t>концов</w:t>
        <w:tab/>
        <w:t>вы</w:t>
        <w:tab/>
        <w:t>оба</w:t>
        <w:tab/>
        <w:t>трусы</w:t>
        <w:tab/>
        <w:t>А</w:t>
        <w:tab/>
        <w:t>что</w:t>
        <w:tab/>
        <w:t>говорила</w:t>
        <w:tab/>
        <w:t>вверху</w:t>
        <w:tab/>
        <w:t>ваша мать</w:t>
      </w:r>
    </w:p>
    <w:p>
      <w:r>
        <w:t>К</w:t>
        <w:tab/>
        <w:t>Быть</w:t>
        <w:tab/>
        <w:t>хорошей</w:t>
        <w:tab/>
        <w:t>девочкой</w:t>
        <w:tab/>
        <w:t>и</w:t>
        <w:tab/>
        <w:t>тогда</w:t>
        <w:tab/>
        <w:t>все</w:t>
        <w:tab/>
        <w:t>будут</w:t>
        <w:tab/>
        <w:t>меня</w:t>
        <w:tab/>
        <w:t>любить</w:t>
      </w:r>
    </w:p>
    <w:p>
      <w:r>
        <w:t>Сценарная</w:t>
        <w:tab/>
        <w:t>матрица</w:t>
        <w:tab/>
        <w:t>Клуни</w:t>
        <w:tab/>
        <w:t>объяснения</w:t>
        <w:tab/>
        <w:t>см</w:t>
        <w:tab/>
        <w:t>в</w:t>
        <w:tab/>
        <w:t>тексте</w:t>
      </w:r>
    </w:p>
    <w:p>
      <w:r>
        <w:tab/>
        <w:t>В</w:t>
      </w:r>
    </w:p>
    <w:p>
      <w:r>
        <w:t>Клуни</w:t>
        <w:tab/>
        <w:t>жаловалась</w:t>
        <w:tab/>
        <w:t>главным</w:t>
        <w:tab/>
        <w:t>образом</w:t>
        <w:tab/>
        <w:t>на</w:t>
        <w:tab/>
        <w:t>то</w:t>
        <w:tab/>
        <w:t>что</w:t>
        <w:tab/>
        <w:t>боится</w:t>
        <w:tab/>
        <w:t>людей Поскольку</w:t>
        <w:tab/>
        <w:t>она</w:t>
        <w:tab/>
        <w:t>не</w:t>
        <w:tab/>
        <w:t>умела</w:t>
        <w:tab/>
        <w:t>разговаривать</w:t>
        <w:tab/>
        <w:t>с</w:t>
        <w:tab/>
        <w:t>незнакомыми</w:t>
        <w:tab/>
        <w:t>людьми</w:t>
        <w:tab/>
        <w:t>она предпочитала</w:t>
        <w:tab/>
        <w:t>оставаться</w:t>
        <w:tab/>
        <w:t>дома</w:t>
        <w:tab/>
        <w:t>с</w:t>
        <w:tab/>
        <w:t>детьми</w:t>
        <w:tab/>
        <w:t>и</w:t>
        <w:tab/>
        <w:t>не</w:t>
        <w:tab/>
        <w:t>ходить</w:t>
        <w:tab/>
        <w:t>на</w:t>
        <w:tab/>
        <w:t>вечеринки</w:t>
        <w:tab/>
        <w:t>Оба</w:t>
        <w:tab/>
        <w:t>ее родителя</w:t>
        <w:tab/>
        <w:t>тоже</w:t>
        <w:tab/>
        <w:t>были</w:t>
        <w:tab/>
        <w:t>неловкими</w:t>
        <w:tab/>
        <w:t>и</w:t>
        <w:tab/>
        <w:t>тревожными</w:t>
        <w:tab/>
        <w:t>в</w:t>
        <w:tab/>
        <w:t>общении</w:t>
        <w:tab/>
        <w:t>Сценарная матрица</w:t>
        <w:tab/>
        <w:tab/>
        <w:t>В</w:t>
        <w:tab/>
        <w:t>учитывает</w:t>
        <w:tab/>
        <w:t>все</w:t>
        <w:tab/>
        <w:t>эти</w:t>
        <w:tab/>
        <w:t>факторы</w:t>
      </w:r>
    </w:p>
    <w:p>
      <w:r>
        <w:t>РР</w:t>
        <w:tab/>
        <w:t>говорит</w:t>
        <w:tab/>
        <w:t>Родитель</w:t>
        <w:tab/>
        <w:t>матери</w:t>
        <w:tab/>
        <w:t>Будь</w:t>
        <w:tab/>
        <w:t>хорошей</w:t>
        <w:tab/>
        <w:t>девочкой</w:t>
        <w:tab/>
        <w:t>наставление</w:t>
      </w:r>
    </w:p>
    <w:p>
      <w:r>
        <w:t>РеРе</w:t>
        <w:tab/>
        <w:t>говорит</w:t>
        <w:tab/>
        <w:t>Ребенок</w:t>
        <w:tab/>
        <w:t>матери</w:t>
        <w:tab/>
        <w:t>Совершай</w:t>
        <w:tab/>
        <w:t>нехорошие</w:t>
        <w:tab/>
        <w:t>неприличные поступки</w:t>
        <w:tab/>
        <w:t>провокация</w:t>
      </w:r>
    </w:p>
    <w:p>
      <w:r>
        <w:t>ВВ</w:t>
        <w:tab/>
        <w:t>Взрослый</w:t>
        <w:tab/>
        <w:t>матери</w:t>
        <w:tab/>
        <w:t>показывает</w:t>
        <w:tab/>
        <w:t>как</w:t>
        <w:tab/>
        <w:t>быть</w:t>
        <w:tab/>
        <w:t>неловкой</w:t>
        <w:tab/>
        <w:t>и</w:t>
        <w:tab/>
        <w:t>бояться общества</w:t>
        <w:tab/>
        <w:t>образец</w:t>
      </w:r>
    </w:p>
    <w:p>
      <w:r>
        <w:t>РРе</w:t>
        <w:tab/>
        <w:t>Родитель</w:t>
        <w:tab/>
        <w:t>матери</w:t>
        <w:tab/>
        <w:t>ругает</w:t>
        <w:tab/>
        <w:t>Клуни</w:t>
        <w:tab/>
        <w:t>за</w:t>
        <w:tab/>
        <w:t>плохое</w:t>
        <w:tab/>
        <w:t>поведение</w:t>
        <w:tab/>
        <w:t>запрет</w:t>
      </w:r>
    </w:p>
    <w:p>
      <w:r>
        <w:t>РР</w:t>
        <w:tab/>
        <w:t>Родитель</w:t>
        <w:tab/>
        <w:t>отца</w:t>
        <w:tab/>
        <w:t>говорит</w:t>
        <w:tab/>
        <w:t>Будь</w:t>
        <w:tab/>
        <w:t>храброй</w:t>
        <w:tab/>
        <w:t>наставление</w:t>
      </w:r>
    </w:p>
    <w:p>
      <w:r>
        <w:t>РеРе</w:t>
        <w:tab/>
        <w:t>Ребенок</w:t>
        <w:tab/>
        <w:t>отца</w:t>
        <w:tab/>
        <w:t>говорит</w:t>
        <w:tab/>
        <w:t>Мы</w:t>
        <w:tab/>
        <w:t>оба</w:t>
        <w:tab/>
        <w:t>трусы</w:t>
        <w:tab/>
        <w:t>соблазнение</w:t>
      </w:r>
    </w:p>
    <w:p>
      <w:r>
        <w:t>ВВ</w:t>
        <w:tab/>
        <w:t>Взрослый</w:t>
        <w:tab/>
        <w:t>отца</w:t>
        <w:tab/>
        <w:t>показывает</w:t>
        <w:tab/>
        <w:t>как</w:t>
        <w:tab/>
        <w:t>быть</w:t>
        <w:tab/>
        <w:t>трусом</w:t>
        <w:tab/>
        <w:t>образец</w:t>
      </w:r>
    </w:p>
    <w:p>
      <w:r>
        <w:t>РРе</w:t>
        <w:tab/>
        <w:t>Родитель</w:t>
        <w:tab/>
        <w:t>отца</w:t>
        <w:tab/>
        <w:t>ругает</w:t>
        <w:tab/>
        <w:t>ее</w:t>
        <w:tab/>
        <w:t>за</w:t>
        <w:tab/>
        <w:t>трусливость</w:t>
        <w:tab/>
        <w:t>запрет</w:t>
      </w:r>
    </w:p>
    <w:p>
      <w:r>
        <w:t>Здесь</w:t>
        <w:tab/>
        <w:t>сценарные</w:t>
        <w:tab/>
        <w:t>директивы</w:t>
        <w:tab/>
        <w:t>кажутся</w:t>
        <w:tab/>
        <w:t>поровну</w:t>
        <w:tab/>
        <w:t>распределенными</w:t>
        <w:tab/>
        <w:t>между родителями</w:t>
        <w:tab/>
        <w:t>Оба</w:t>
        <w:tab/>
        <w:t>родителя</w:t>
        <w:tab/>
        <w:t>показывают</w:t>
        <w:tab/>
        <w:t>дочери</w:t>
        <w:tab/>
        <w:t>как</w:t>
        <w:tab/>
        <w:t>быть</w:t>
        <w:tab/>
        <w:t>трусом</w:t>
        <w:tab/>
        <w:t>и</w:t>
        <w:tab/>
        <w:t>оба заставляют</w:t>
        <w:tab/>
        <w:t>ее</w:t>
        <w:tab/>
        <w:t>испытывать</w:t>
        <w:tab/>
        <w:t>чувство</w:t>
        <w:tab/>
        <w:t>вины</w:t>
        <w:tab/>
        <w:t>Так</w:t>
        <w:tab/>
        <w:t>что</w:t>
        <w:tab/>
        <w:t>когда</w:t>
        <w:tab/>
        <w:t>она</w:t>
        <w:tab/>
        <w:t>боится</w:t>
        <w:tab/>
        <w:t>ее</w:t>
        <w:tab/>
        <w:t>никто не</w:t>
        <w:tab/>
        <w:t>поддерживает</w:t>
        <w:tab/>
        <w:t>а</w:t>
        <w:tab/>
        <w:t>когда</w:t>
        <w:tab/>
        <w:t>она</w:t>
        <w:tab/>
        <w:t>испытывает</w:t>
        <w:tab/>
        <w:t>угрызения</w:t>
        <w:tab/>
        <w:t>совести</w:t>
        <w:tab/>
        <w:t>ей</w:t>
        <w:tab/>
        <w:t>не</w:t>
        <w:tab/>
        <w:t>к</w:t>
        <w:tab/>
        <w:t>кому обратиться</w:t>
        <w:tab/>
        <w:t>Поэтому</w:t>
        <w:tab/>
        <w:t>она</w:t>
        <w:tab/>
        <w:t>чувствует</w:t>
        <w:tab/>
        <w:t>себя</w:t>
        <w:tab/>
        <w:t>одинокой</w:t>
        <w:tab/>
        <w:t>Но</w:t>
        <w:tab/>
        <w:t>Ребенок</w:t>
        <w:tab/>
        <w:t>ее</w:t>
        <w:tab/>
        <w:t>матери импульсивен</w:t>
        <w:tab/>
        <w:t>и</w:t>
        <w:tab/>
        <w:t>поэтому</w:t>
        <w:tab/>
        <w:t>Клуни</w:t>
        <w:tab/>
        <w:t>получает</w:t>
        <w:tab/>
        <w:t>разрешение</w:t>
        <w:tab/>
        <w:t>действовать импульсивно</w:t>
        <w:tab/>
        <w:t>например</w:t>
        <w:tab/>
        <w:t>раздеваться</w:t>
        <w:tab/>
        <w:t>на</w:t>
        <w:tab/>
        <w:t>вечеринке</w:t>
        <w:tab/>
        <w:t>потому</w:t>
        <w:tab/>
        <w:t>что</w:t>
        <w:tab/>
        <w:t>понимает</w:t>
        <w:tab/>
        <w:t>на самом</w:t>
        <w:tab/>
        <w:t>деле</w:t>
        <w:tab/>
        <w:t>мать</w:t>
        <w:tab/>
        <w:t>считает</w:t>
        <w:tab/>
        <w:t>такое</w:t>
        <w:tab/>
        <w:t>поведение</w:t>
        <w:tab/>
        <w:t>забавным</w:t>
        <w:tab/>
        <w:t>И</w:t>
        <w:tab/>
        <w:t>когда</w:t>
        <w:tab/>
        <w:t>оба</w:t>
        <w:tab/>
        <w:t>Родителя на</w:t>
        <w:tab/>
        <w:t>нее</w:t>
        <w:tab/>
        <w:t>обрушиваются</w:t>
        <w:tab/>
        <w:t>Клуни</w:t>
        <w:tab/>
        <w:t>страдает</w:t>
      </w:r>
    </w:p>
    <w:p>
      <w:r>
        <w:t>К</w:t>
        <w:tab/>
        <w:t>Знаете</w:t>
        <w:tab/>
        <w:t>я</w:t>
        <w:tab/>
        <w:t>впервые</w:t>
        <w:tab/>
        <w:t>понимаю</w:t>
        <w:tab/>
        <w:t>какое</w:t>
        <w:tab/>
        <w:t>участие</w:t>
        <w:tab/>
        <w:t>в</w:t>
        <w:tab/>
        <w:t>этой</w:t>
        <w:tab/>
        <w:t>картине принимает</w:t>
        <w:tab/>
        <w:t>мой</w:t>
        <w:tab/>
        <w:t>отец</w:t>
        <w:tab/>
        <w:t>хотя</w:t>
        <w:tab/>
        <w:t>мы</w:t>
        <w:tab/>
        <w:t>говорили</w:t>
        <w:tab/>
        <w:t>об</w:t>
        <w:tab/>
        <w:t>этом</w:t>
        <w:tab/>
        <w:t>и</w:t>
        <w:tab/>
        <w:t>раньше</w:t>
        <w:tab/>
        <w:t>Но</w:t>
        <w:tab/>
        <w:t>только</w:t>
        <w:tab/>
        <w:t>сейчас до</w:t>
        <w:tab/>
        <w:t>меня</w:t>
        <w:tab/>
        <w:t>дошло</w:t>
      </w:r>
    </w:p>
    <w:p>
      <w:r>
        <w:t>Кью</w:t>
        <w:tab/>
        <w:t>Мы</w:t>
        <w:tab/>
        <w:t>многого</w:t>
        <w:tab/>
        <w:t>добились</w:t>
        <w:tab/>
        <w:t>за</w:t>
        <w:tab/>
        <w:t>одну</w:t>
        <w:tab/>
        <w:t>сессию</w:t>
      </w:r>
    </w:p>
    <w:p>
      <w:r>
        <w:t>К</w:t>
        <w:tab/>
        <w:t>Да</w:t>
        <w:tab/>
        <w:t>часть</w:t>
        <w:tab/>
        <w:t>я</w:t>
        <w:tab/>
        <w:t>поняла</w:t>
        <w:tab/>
        <w:t>а</w:t>
        <w:tab/>
        <w:t>об</w:t>
        <w:tab/>
        <w:t>остальном</w:t>
        <w:tab/>
        <w:t>буду</w:t>
        <w:tab/>
        <w:t>думать</w:t>
      </w:r>
    </w:p>
    <w:p>
      <w:r>
        <w:t>Кью</w:t>
        <w:tab/>
        <w:t>Да</w:t>
        <w:tab/>
        <w:t>возможно</w:t>
        <w:tab/>
        <w:t>к</w:t>
        <w:tab/>
        <w:t>следующей</w:t>
        <w:tab/>
        <w:t>неделе</w:t>
        <w:tab/>
        <w:t>вы</w:t>
        <w:tab/>
        <w:t>не</w:t>
        <w:tab/>
        <w:t>все</w:t>
        <w:tab/>
        <w:t>поймете</w:t>
        <w:tab/>
        <w:t>но</w:t>
        <w:tab/>
        <w:t>не волнуйтесь</w:t>
        <w:tab/>
        <w:t>мы</w:t>
        <w:tab/>
        <w:t>все</w:t>
        <w:tab/>
        <w:t>повторим</w:t>
        <w:tab/>
        <w:t>снова</w:t>
      </w:r>
    </w:p>
    <w:p>
      <w:r>
        <w:t>Я</w:t>
        <w:tab/>
        <w:t>хочу</w:t>
        <w:tab/>
        <w:t>сказать</w:t>
        <w:tab/>
        <w:t>еще</w:t>
        <w:tab/>
        <w:t>одно</w:t>
        <w:tab/>
        <w:t>Мы</w:t>
        <w:tab/>
        <w:t>видим</w:t>
        <w:tab/>
        <w:t>теперь</w:t>
        <w:tab/>
        <w:t>как</w:t>
        <w:tab/>
        <w:t>действует</w:t>
        <w:tab/>
        <w:t>ваш</w:t>
        <w:tab/>
        <w:t>Ребенок и</w:t>
        <w:tab/>
        <w:t>почему</w:t>
        <w:tab/>
        <w:t>Родитель</w:t>
        <w:tab/>
        <w:t>заставляет</w:t>
        <w:tab/>
        <w:t>вас</w:t>
        <w:tab/>
        <w:t>испытывать</w:t>
        <w:tab/>
        <w:t>чувство</w:t>
        <w:tab/>
        <w:t>вины</w:t>
        <w:tab/>
        <w:t>И</w:t>
        <w:tab/>
        <w:t>вы</w:t>
        <w:tab/>
        <w:t>сами можете</w:t>
        <w:tab/>
        <w:t>видеть</w:t>
        <w:tab/>
        <w:t>что</w:t>
        <w:tab/>
        <w:t>мать</w:t>
        <w:tab/>
        <w:t>держит</w:t>
        <w:tab/>
        <w:t>вас</w:t>
        <w:tab/>
        <w:t>в</w:t>
        <w:tab/>
        <w:t>положении</w:t>
        <w:tab/>
        <w:t>Ребенка</w:t>
        <w:tab/>
        <w:t>и</w:t>
        <w:tab/>
        <w:t>ваш</w:t>
        <w:tab/>
        <w:t>муж</w:t>
        <w:tab/>
        <w:t>тоже потому</w:t>
        <w:tab/>
        <w:t>что</w:t>
        <w:tab/>
        <w:t>им</w:t>
        <w:tab/>
        <w:t>обоим</w:t>
        <w:tab/>
        <w:t>нужно</w:t>
        <w:tab/>
        <w:t>чтобы</w:t>
        <w:tab/>
        <w:t>вы</w:t>
        <w:tab/>
        <w:t>были</w:t>
        <w:tab/>
        <w:t>такой</w:t>
        <w:tab/>
        <w:t>Таким</w:t>
        <w:tab/>
        <w:t>образом</w:t>
        <w:tab/>
        <w:t>вы</w:t>
        <w:tab/>
        <w:t>всего лишь</w:t>
        <w:tab/>
        <w:t>марионетка</w:t>
        <w:tab/>
        <w:t>в</w:t>
        <w:tab/>
        <w:t>их</w:t>
        <w:tab/>
        <w:t>сценариях</w:t>
        <w:tab/>
        <w:t>Но</w:t>
        <w:tab/>
        <w:t>я</w:t>
        <w:tab/>
        <w:t>думаю</w:t>
        <w:tab/>
        <w:t>что</w:t>
        <w:tab/>
        <w:t>пятьдесят</w:t>
        <w:tab/>
        <w:t>процентов вины</w:t>
        <w:tab/>
        <w:t>за</w:t>
        <w:tab/>
        <w:t>такие</w:t>
        <w:tab/>
        <w:t>отношения</w:t>
        <w:tab/>
        <w:t>на</w:t>
        <w:tab/>
        <w:t>вас</w:t>
        <w:tab/>
        <w:t>Вопрос</w:t>
        <w:tab/>
        <w:t>в</w:t>
        <w:tab/>
        <w:t>том</w:t>
        <w:tab/>
        <w:t>где</w:t>
        <w:tab/>
        <w:t>здесь</w:t>
        <w:tab/>
        <w:t>ваш</w:t>
        <w:tab/>
        <w:t>Взрослый</w:t>
      </w:r>
    </w:p>
    <w:p>
      <w:r>
        <w:t>Войдя</w:t>
        <w:tab/>
        <w:t>сегодня</w:t>
        <w:tab/>
        <w:t>в</w:t>
        <w:tab/>
        <w:t>кабинет</w:t>
        <w:tab/>
        <w:t>вы</w:t>
        <w:tab/>
        <w:t>оставили</w:t>
        <w:tab/>
        <w:t>дверь</w:t>
        <w:tab/>
        <w:t>приоткрытой</w:t>
        <w:tab/>
        <w:t>Не</w:t>
        <w:tab/>
        <w:t>совсем открытой</w:t>
        <w:tab/>
        <w:t>чтобы</w:t>
        <w:tab/>
        <w:t>я</w:t>
        <w:tab/>
        <w:t>закрыл</w:t>
        <w:tab/>
        <w:t>и</w:t>
        <w:tab/>
        <w:t>не</w:t>
        <w:tab/>
        <w:t>закрыли</w:t>
        <w:tab/>
        <w:t>сами К</w:t>
        <w:tab/>
        <w:t>Но</w:t>
        <w:tab/>
        <w:t>это</w:t>
        <w:tab/>
        <w:t>ваша</w:t>
        <w:tab/>
        <w:t>дверь</w:t>
      </w:r>
    </w:p>
    <w:p>
      <w:r>
        <w:t>Кью</w:t>
        <w:tab/>
        <w:t>Но</w:t>
        <w:tab/>
        <w:t>это</w:t>
        <w:tab/>
        <w:t>ваше</w:t>
        <w:tab/>
        <w:t>интервью</w:t>
        <w:tab/>
        <w:t>Зачем</w:t>
        <w:tab/>
        <w:t>мне</w:t>
        <w:tab/>
        <w:t>дверь</w:t>
      </w:r>
    </w:p>
    <w:p>
      <w:r>
        <w:t>К</w:t>
        <w:tab/>
        <w:t>Чтобы</w:t>
        <w:tab/>
        <w:t>тот</w:t>
        <w:tab/>
        <w:t>кто</w:t>
        <w:tab/>
        <w:t>сидит</w:t>
        <w:tab/>
        <w:t>в</w:t>
        <w:tab/>
        <w:t>приемной</w:t>
        <w:tab/>
        <w:t>не</w:t>
        <w:tab/>
        <w:t>подслушал</w:t>
        <w:tab/>
        <w:t>меня</w:t>
      </w:r>
    </w:p>
    <w:p>
      <w:r>
        <w:t>Кью</w:t>
        <w:tab/>
        <w:t>Ну</w:t>
        <w:tab/>
        <w:t>а</w:t>
        <w:tab/>
        <w:t>вы</w:t>
        <w:tab/>
        <w:t>хотите</w:t>
        <w:tab/>
        <w:t>чтобы</w:t>
        <w:tab/>
        <w:t>вас</w:t>
        <w:tab/>
        <w:t>подслушали К</w:t>
        <w:tab/>
        <w:t>Хехехе</w:t>
        <w:tab/>
        <w:t>Может</w:t>
        <w:tab/>
        <w:t>и</w:t>
        <w:tab/>
        <w:t>хочу</w:t>
      </w:r>
    </w:p>
    <w:p>
      <w:r>
        <w:t>Кью</w:t>
        <w:tab/>
        <w:t>Что</w:t>
        <w:tab/>
        <w:t>ж</w:t>
        <w:tab/>
        <w:t>это</w:t>
        <w:tab/>
        <w:t>ваша</w:t>
        <w:tab/>
        <w:t>сессия</w:t>
        <w:tab/>
        <w:t>так</w:t>
        <w:tab/>
        <w:t>что</w:t>
        <w:tab/>
        <w:t>в</w:t>
        <w:tab/>
        <w:t>некотором</w:t>
        <w:tab/>
        <w:t>смысле</w:t>
        <w:tab/>
        <w:t>и</w:t>
        <w:tab/>
        <w:t>ваша</w:t>
        <w:tab/>
        <w:t>дверь К</w:t>
        <w:tab/>
        <w:t>Да</w:t>
        <w:tab/>
        <w:t>но</w:t>
        <w:tab/>
        <w:t>я</w:t>
        <w:tab/>
        <w:t>на</w:t>
        <w:tab/>
        <w:t>такое</w:t>
        <w:tab/>
        <w:t>не</w:t>
        <w:tab/>
        <w:t>решилась</w:t>
        <w:tab/>
        <w:t>бы</w:t>
      </w:r>
    </w:p>
    <w:p>
      <w:r>
        <w:t>На</w:t>
        <w:tab/>
        <w:t>это</w:t>
        <w:tab/>
        <w:t>доктор</w:t>
        <w:tab/>
        <w:t>Кью</w:t>
        <w:tab/>
        <w:t>ничего</w:t>
        <w:tab/>
        <w:t>не</w:t>
        <w:tab/>
        <w:t>ответил</w:t>
        <w:tab/>
        <w:t>Он</w:t>
        <w:tab/>
        <w:t>думал</w:t>
        <w:tab/>
        <w:t>Если</w:t>
        <w:tab/>
        <w:t>бы</w:t>
        <w:tab/>
        <w:t>она</w:t>
        <w:tab/>
        <w:t>была уверена</w:t>
        <w:tab/>
        <w:t>в</w:t>
        <w:tab/>
        <w:t>себе</w:t>
        <w:tab/>
        <w:t>то</w:t>
        <w:tab/>
        <w:t>либо</w:t>
        <w:tab/>
        <w:t>закрыла</w:t>
        <w:tab/>
        <w:t>бы</w:t>
        <w:tab/>
        <w:t>за</w:t>
        <w:tab/>
        <w:t>собой</w:t>
        <w:tab/>
        <w:t>дверь</w:t>
        <w:tab/>
        <w:t>либо</w:t>
        <w:tab/>
        <w:t>предоставила</w:t>
        <w:tab/>
        <w:t>бы это</w:t>
        <w:tab/>
        <w:t>ему</w:t>
        <w:tab/>
        <w:t>Но</w:t>
        <w:tab/>
        <w:t>у</w:t>
        <w:tab/>
        <w:t>нее</w:t>
        <w:tab/>
        <w:t>полуВзрослый</w:t>
        <w:tab/>
        <w:t>поэтому</w:t>
        <w:tab/>
        <w:t>она</w:t>
        <w:tab/>
        <w:t>полуприкрыла</w:t>
        <w:tab/>
        <w:t>дверь</w:t>
        <w:tab/>
        <w:t>На социальном</w:t>
        <w:tab/>
        <w:t>уровне</w:t>
        <w:tab/>
        <w:t>она</w:t>
        <w:tab/>
        <w:t>не</w:t>
        <w:tab/>
        <w:t>чувствовала</w:t>
        <w:tab/>
        <w:t>себя</w:t>
        <w:tab/>
        <w:t>достаточно</w:t>
        <w:tab/>
        <w:t>леди</w:t>
        <w:tab/>
        <w:t>чтобы предоставить</w:t>
        <w:tab/>
        <w:t>это</w:t>
        <w:tab/>
        <w:t>ему</w:t>
        <w:tab/>
        <w:t>но</w:t>
        <w:tab/>
        <w:t>боялась</w:t>
        <w:tab/>
        <w:t>неловкого</w:t>
        <w:tab/>
        <w:t>положения</w:t>
        <w:tab/>
        <w:t>если</w:t>
        <w:tab/>
        <w:t>закроет</w:t>
        <w:tab/>
        <w:t>сама поэтому</w:t>
        <w:tab/>
        <w:t>выработала</w:t>
        <w:tab/>
        <w:t>компромисс</w:t>
        <w:tab/>
        <w:t>Как</w:t>
        <w:tab/>
        <w:t>Хорошая</w:t>
        <w:tab/>
        <w:t>Маленькая</w:t>
        <w:tab/>
        <w:t>Девочка</w:t>
        <w:tab/>
        <w:t>она сделала</w:t>
        <w:tab/>
        <w:t>жест</w:t>
        <w:tab/>
        <w:t>а</w:t>
        <w:tab/>
        <w:t>как</w:t>
        <w:tab/>
        <w:t>почти</w:t>
        <w:tab/>
        <w:t>женщина</w:t>
        <w:tab/>
        <w:t>предоставила</w:t>
        <w:tab/>
        <w:t>ему</w:t>
        <w:tab/>
        <w:t>кончить</w:t>
        <w:tab/>
        <w:t>дело</w:t>
        <w:tab/>
        <w:t>Но</w:t>
        <w:tab/>
        <w:t>на психологическом</w:t>
        <w:tab/>
        <w:t>уровне</w:t>
        <w:tab/>
        <w:t>дело</w:t>
        <w:tab/>
        <w:t>обстоит</w:t>
        <w:tab/>
        <w:t>подругому</w:t>
        <w:tab/>
        <w:t>Она</w:t>
        <w:tab/>
        <w:t>стеснялась разговаривать</w:t>
        <w:tab/>
        <w:t>в</w:t>
        <w:tab/>
        <w:t>группе</w:t>
        <w:tab/>
        <w:t>но</w:t>
        <w:tab/>
        <w:t>ее</w:t>
        <w:tab/>
        <w:t>Ребенок</w:t>
        <w:tab/>
        <w:t>хотел</w:t>
        <w:tab/>
        <w:t>и</w:t>
        <w:tab/>
        <w:t>надеялся</w:t>
        <w:tab/>
        <w:t>что</w:t>
        <w:tab/>
        <w:t>ее подслушают</w:t>
        <w:tab/>
        <w:t>через</w:t>
        <w:tab/>
        <w:t>полуоткрытую</w:t>
        <w:tab/>
        <w:t>дверь</w:t>
        <w:tab/>
        <w:t>особенно</w:t>
        <w:tab/>
        <w:t>когда</w:t>
        <w:tab/>
        <w:t>в</w:t>
        <w:tab/>
        <w:t>приемной</w:t>
        <w:tab/>
        <w:t>на самом</w:t>
        <w:tab/>
        <w:t>деле</w:t>
        <w:tab/>
        <w:t>никого</w:t>
        <w:tab/>
        <w:t>не</w:t>
        <w:tab/>
        <w:t>было</w:t>
        <w:tab/>
        <w:t>Это</w:t>
        <w:tab/>
        <w:t>все</w:t>
        <w:tab/>
        <w:t>подходило</w:t>
        <w:tab/>
        <w:t>под</w:t>
        <w:tab/>
        <w:t>игру</w:t>
        <w:tab/>
        <w:t>выставляться</w:t>
        <w:tab/>
        <w:t>но ею</w:t>
        <w:tab/>
        <w:t>следовало</w:t>
        <w:tab/>
        <w:t>заняться</w:t>
        <w:tab/>
        <w:t>позже</w:t>
        <w:tab/>
        <w:t>На</w:t>
        <w:tab/>
        <w:t>один</w:t>
        <w:tab/>
        <w:t>день</w:t>
        <w:tab/>
        <w:t>с</w:t>
        <w:tab/>
        <w:t>нее</w:t>
        <w:tab/>
        <w:t>хватит</w:t>
        <w:tab/>
        <w:t>Наконец</w:t>
        <w:tab/>
        <w:t>доктор сказал</w:t>
      </w:r>
    </w:p>
    <w:p>
      <w:r>
        <w:t>Кью</w:t>
        <w:tab/>
        <w:t>Вот</w:t>
        <w:tab/>
        <w:t>где</w:t>
        <w:tab/>
        <w:t>появляется</w:t>
        <w:tab/>
        <w:t>ваш</w:t>
        <w:tab/>
        <w:t>Взрослый</w:t>
        <w:tab/>
        <w:t>Когда</w:t>
        <w:tab/>
        <w:t>вы</w:t>
        <w:tab/>
        <w:t>решаете</w:t>
        <w:tab/>
        <w:t>что</w:t>
        <w:tab/>
        <w:t>делать</w:t>
      </w:r>
    </w:p>
    <w:p>
      <w:r>
        <w:t>закрыть</w:t>
        <w:tab/>
        <w:t>дверь</w:t>
        <w:tab/>
        <w:t>или</w:t>
        <w:tab/>
        <w:t>оставить</w:t>
        <w:tab/>
        <w:t>ее</w:t>
        <w:tab/>
        <w:t>открытой</w:t>
        <w:tab/>
        <w:t>Ну</w:t>
        <w:tab/>
        <w:t>до</w:t>
        <w:tab/>
        <w:t>встречи</w:t>
        <w:tab/>
        <w:t>на</w:t>
        <w:tab/>
        <w:t>следующей неделе</w:t>
        <w:tab/>
        <w:t>в</w:t>
        <w:tab/>
        <w:t>то</w:t>
        <w:tab/>
        <w:t>же</w:t>
        <w:tab/>
        <w:t>время</w:t>
      </w:r>
    </w:p>
    <w:p>
      <w:r>
        <w:t>Это</w:t>
        <w:tab/>
        <w:t>интервью</w:t>
        <w:tab/>
        <w:t>было</w:t>
        <w:tab/>
        <w:t>кульминацией</w:t>
        <w:tab/>
        <w:t>многолетней</w:t>
        <w:tab/>
        <w:t>работы</w:t>
        <w:tab/>
        <w:t>Когда</w:t>
        <w:tab/>
        <w:t>Клуни впервые</w:t>
        <w:tab/>
        <w:t>обратилась</w:t>
        <w:tab/>
        <w:t>к</w:t>
        <w:tab/>
        <w:t>доктору</w:t>
        <w:tab/>
        <w:t>Кью</w:t>
        <w:tab/>
        <w:t>он</w:t>
        <w:tab/>
        <w:t>очень</w:t>
        <w:tab/>
        <w:t>мало</w:t>
        <w:tab/>
        <w:t>знал</w:t>
        <w:tab/>
        <w:t>о</w:t>
        <w:tab/>
        <w:t>сценариях Теперь</w:t>
        <w:tab/>
        <w:t>он</w:t>
        <w:tab/>
        <w:t>знал</w:t>
        <w:tab/>
        <w:t>гораздо</w:t>
        <w:tab/>
        <w:t>больше</w:t>
        <w:tab/>
        <w:t>и</w:t>
        <w:tab/>
        <w:t>очень</w:t>
        <w:tab/>
        <w:t>интересовался</w:t>
        <w:tab/>
        <w:t>этой</w:t>
        <w:tab/>
        <w:t>темой</w:t>
        <w:tab/>
        <w:t>Клуни тоже</w:t>
        <w:tab/>
        <w:t>знала</w:t>
        <w:tab/>
        <w:t>больше</w:t>
        <w:tab/>
        <w:t>и</w:t>
        <w:tab/>
        <w:t>готова</w:t>
        <w:tab/>
        <w:t>была</w:t>
        <w:tab/>
        <w:t>выздороветь</w:t>
        <w:tab/>
        <w:tab/>
        <w:t>с</w:t>
        <w:tab/>
        <w:t>некоторой</w:t>
        <w:tab/>
        <w:t>помощью мужа</w:t>
        <w:tab/>
        <w:t>психологалюбителя</w:t>
        <w:tab/>
        <w:t>но</w:t>
        <w:tab/>
        <w:t>проницательного</w:t>
        <w:tab/>
        <w:t>сценарного</w:t>
        <w:tab/>
        <w:t>аналитика Сессии</w:t>
        <w:tab/>
        <w:t>с</w:t>
        <w:tab/>
        <w:t>Клуни</w:t>
        <w:tab/>
        <w:t>обычно</w:t>
        <w:tab/>
        <w:t>бывали</w:t>
        <w:tab/>
        <w:t>трудными</w:t>
        <w:tab/>
        <w:t>и</w:t>
        <w:tab/>
        <w:t>малопродуктивными</w:t>
        <w:tab/>
        <w:t>Она обычно</w:t>
        <w:tab/>
        <w:t>была</w:t>
        <w:tab/>
        <w:t>унылой</w:t>
        <w:tab/>
        <w:t>много</w:t>
        <w:tab/>
        <w:t>жаловалась</w:t>
        <w:tab/>
        <w:t>требовала</w:t>
        <w:tab/>
        <w:t>от</w:t>
        <w:tab/>
        <w:t>доктора</w:t>
        <w:tab/>
        <w:t>уверений задавала</w:t>
        <w:tab/>
        <w:t>вопросы</w:t>
        <w:tab/>
        <w:t>на</w:t>
        <w:tab/>
        <w:t>которые</w:t>
        <w:tab/>
        <w:t>невозможно</w:t>
        <w:tab/>
        <w:t>ответить</w:t>
        <w:tab/>
        <w:t>раздражалась</w:t>
        <w:tab/>
        <w:t>когда</w:t>
        <w:tab/>
        <w:t>он не</w:t>
        <w:tab/>
        <w:t>отвечал</w:t>
        <w:tab/>
        <w:t>и</w:t>
        <w:tab/>
        <w:t>играла</w:t>
        <w:tab/>
        <w:t>в</w:t>
        <w:tab/>
        <w:t>Да</w:t>
        <w:tab/>
        <w:t>но</w:t>
        <w:tab/>
        <w:t>если</w:t>
        <w:tab/>
        <w:t>он</w:t>
        <w:tab/>
        <w:t>пытался</w:t>
        <w:tab/>
        <w:t>ответить</w:t>
        <w:tab/>
        <w:t>На</w:t>
        <w:tab/>
        <w:t>этот</w:t>
        <w:tab/>
        <w:t>раз она</w:t>
        <w:tab/>
        <w:t>была</w:t>
        <w:tab/>
        <w:t>оживлена</w:t>
        <w:tab/>
        <w:t>восприимчива</w:t>
        <w:tab/>
        <w:t>и</w:t>
        <w:tab/>
        <w:t>полна</w:t>
        <w:tab/>
        <w:t>мыслей</w:t>
        <w:tab/>
        <w:t>Сидя</w:t>
        <w:tab/>
        <w:t>в</w:t>
        <w:tab/>
        <w:t>кресле</w:t>
        <w:tab/>
        <w:t>она</w:t>
        <w:tab/>
        <w:t>не обвисла</w:t>
        <w:tab/>
        <w:t>как</w:t>
        <w:tab/>
        <w:t>обычно</w:t>
        <w:tab/>
        <w:t>а</w:t>
        <w:tab/>
        <w:t>наклонилась</w:t>
        <w:tab/>
        <w:t>вперед</w:t>
        <w:tab/>
        <w:t>как</w:t>
        <w:tab/>
        <w:t>и</w:t>
        <w:tab/>
        <w:t>доктор</w:t>
        <w:tab/>
        <w:t>Говорили</w:t>
        <w:tab/>
        <w:t>они</w:t>
        <w:tab/>
        <w:t>оба быстро</w:t>
        <w:tab/>
        <w:t>и</w:t>
        <w:tab/>
        <w:t>оживленно</w:t>
        <w:tab/>
        <w:t>Ее</w:t>
        <w:tab/>
        <w:t>Ребенок</w:t>
        <w:tab/>
        <w:t>перестал</w:t>
        <w:tab/>
        <w:t>жаловаться</w:t>
        <w:tab/>
        <w:t>и</w:t>
        <w:tab/>
        <w:t>стонать</w:t>
        <w:tab/>
        <w:t>и готовился</w:t>
        <w:tab/>
        <w:t>к</w:t>
        <w:tab/>
        <w:t>выздоровлению</w:t>
        <w:tab/>
        <w:t>поэтому</w:t>
        <w:tab/>
        <w:t>Взрослый</w:t>
        <w:tab/>
        <w:t>мог</w:t>
        <w:tab/>
        <w:t>свободно</w:t>
        <w:tab/>
        <w:t>слушать</w:t>
        <w:tab/>
        <w:t>и думать</w:t>
        <w:tab/>
        <w:t>Клуни</w:t>
        <w:tab/>
        <w:t>готова</w:t>
        <w:tab/>
        <w:t>была</w:t>
        <w:tab/>
        <w:t>посмотреть</w:t>
        <w:tab/>
        <w:t>на</w:t>
        <w:tab/>
        <w:t>своего</w:t>
        <w:tab/>
        <w:t>отца</w:t>
        <w:tab/>
        <w:t>вместо</w:t>
        <w:tab/>
        <w:t>того</w:t>
        <w:tab/>
        <w:t>чтобы видеть</w:t>
        <w:tab/>
        <w:t>отца</w:t>
        <w:tab/>
        <w:t>в</w:t>
        <w:tab/>
        <w:t>докторе</w:t>
        <w:tab/>
        <w:t>Кью</w:t>
        <w:tab/>
        <w:t>Это</w:t>
        <w:tab/>
        <w:t>освободило</w:t>
        <w:tab/>
        <w:t>ее</w:t>
        <w:tab/>
        <w:t>и</w:t>
        <w:tab/>
        <w:t>позволило</w:t>
        <w:tab/>
        <w:t>прислушаться</w:t>
        <w:tab/>
        <w:t>к собственному</w:t>
        <w:tab/>
        <w:t>Взрослому</w:t>
        <w:tab/>
        <w:t>а</w:t>
        <w:tab/>
        <w:t>не</w:t>
        <w:tab/>
        <w:t>слушать</w:t>
        <w:tab/>
        <w:t>критикующего</w:t>
        <w:tab/>
        <w:t>Родителя</w:t>
        <w:tab/>
        <w:t>Она трансформировалась</w:t>
        <w:tab/>
        <w:t>из</w:t>
        <w:tab/>
        <w:t>пациента</w:t>
        <w:tab/>
        <w:t>с</w:t>
        <w:tab/>
        <w:t>деревянным</w:t>
        <w:tab/>
        <w:t>мозгом</w:t>
        <w:tab/>
        <w:t>в</w:t>
        <w:tab/>
        <w:t>реальную личность</w:t>
        <w:tab/>
        <w:t>с</w:t>
        <w:tab/>
        <w:t>некоторыми</w:t>
        <w:tab/>
        <w:t>проблемами</w:t>
        <w:tab/>
        <w:t>такими</w:t>
        <w:tab/>
        <w:t>как</w:t>
        <w:tab/>
        <w:t>проявление</w:t>
        <w:tab/>
        <w:t>себя которые</w:t>
        <w:tab/>
        <w:t>еще</w:t>
        <w:tab/>
        <w:t>предстояло</w:t>
        <w:tab/>
        <w:t>решить</w:t>
        <w:tab/>
        <w:t>Всю</w:t>
        <w:tab/>
        <w:t>свою</w:t>
        <w:tab/>
        <w:t>жизнь</w:t>
        <w:tab/>
        <w:t>она</w:t>
        <w:tab/>
        <w:t>провела</w:t>
        <w:tab/>
        <w:t>в</w:t>
        <w:tab/>
        <w:t>сценарии но</w:t>
        <w:tab/>
        <w:t>на</w:t>
        <w:tab/>
        <w:t>этой</w:t>
        <w:tab/>
        <w:t>неделе</w:t>
        <w:tab/>
        <w:t>впервые</w:t>
        <w:tab/>
        <w:t>выскочила</w:t>
        <w:tab/>
        <w:t>из</w:t>
        <w:tab/>
        <w:t>него</w:t>
      </w:r>
    </w:p>
    <w:p>
      <w:r>
        <w:t>Теперь</w:t>
        <w:tab/>
        <w:t>она</w:t>
        <w:tab/>
        <w:t>была</w:t>
        <w:tab/>
        <w:t>готова</w:t>
        <w:tab/>
        <w:t>к</w:t>
        <w:tab/>
        <w:t>тому</w:t>
        <w:tab/>
        <w:t>чтобы</w:t>
        <w:tab/>
        <w:t>рассмотреть</w:t>
        <w:tab/>
        <w:t>телесный</w:t>
        <w:tab/>
        <w:t>аспект своего</w:t>
        <w:tab/>
        <w:t>сценария</w:t>
        <w:tab/>
        <w:t>в</w:t>
        <w:tab/>
        <w:t>котором</w:t>
        <w:tab/>
        <w:t>важную</w:t>
        <w:tab/>
        <w:t>роль</w:t>
        <w:tab/>
        <w:t>играли</w:t>
        <w:tab/>
        <w:t>ее</w:t>
        <w:tab/>
        <w:t>ягодицы</w:t>
        <w:tab/>
        <w:t>Через</w:t>
        <w:tab/>
        <w:t>ее стыдливого</w:t>
        <w:tab/>
        <w:t>Ребенка</w:t>
        <w:tab/>
        <w:t>они</w:t>
        <w:tab/>
        <w:t>контролировали</w:t>
        <w:tab/>
        <w:t>то</w:t>
        <w:tab/>
        <w:t>как</w:t>
        <w:tab/>
        <w:t>она</w:t>
        <w:tab/>
        <w:t>сидит</w:t>
        <w:tab/>
        <w:t>как</w:t>
        <w:tab/>
        <w:t>ходит</w:t>
        <w:tab/>
        <w:t>чего боится</w:t>
        <w:tab/>
        <w:t>чего</w:t>
        <w:tab/>
        <w:t>хочет</w:t>
        <w:tab/>
        <w:t>и</w:t>
        <w:tab/>
        <w:t>как</w:t>
        <w:tab/>
        <w:t>Ребенок</w:t>
        <w:tab/>
        <w:t>в</w:t>
        <w:tab/>
        <w:t>других</w:t>
        <w:tab/>
        <w:t>людях</w:t>
        <w:tab/>
        <w:t>реагирует</w:t>
        <w:tab/>
        <w:t>на</w:t>
        <w:tab/>
        <w:t>нее</w:t>
        <w:tab/>
        <w:t>Уровень был</w:t>
        <w:tab/>
        <w:tab/>
        <w:t>Ребенок</w:t>
        <w:tab/>
        <w:t>в</w:t>
        <w:tab/>
        <w:t>ее</w:t>
        <w:tab/>
        <w:t>Ребенке</w:t>
        <w:tab/>
        <w:t>то</w:t>
        <w:tab/>
        <w:t>что</w:t>
        <w:tab/>
        <w:t>многие</w:t>
        <w:tab/>
        <w:t>психологи</w:t>
        <w:tab/>
        <w:t>называют подсознательным</w:t>
        <w:tab/>
        <w:t>Оставалось</w:t>
        <w:tab/>
        <w:t>следовательно</w:t>
        <w:tab/>
        <w:t>докопаться</w:t>
        <w:tab/>
        <w:t>до</w:t>
        <w:tab/>
        <w:t>давно забытых</w:t>
        <w:tab/>
        <w:t>транзакций</w:t>
        <w:tab/>
        <w:t>с</w:t>
        <w:tab/>
        <w:t>ее</w:t>
        <w:tab/>
        <w:t>родителями</w:t>
        <w:tab/>
        <w:t>на</w:t>
        <w:tab/>
        <w:t>которых</w:t>
        <w:tab/>
        <w:t>сфокусировались</w:t>
        <w:tab/>
        <w:t>ее страхи</w:t>
        <w:tab/>
        <w:t>желания</w:t>
        <w:tab/>
        <w:t>и</w:t>
        <w:tab/>
        <w:t>внимание</w:t>
        <w:tab/>
        <w:t>к</w:t>
        <w:tab/>
        <w:t>другим</w:t>
        <w:tab/>
        <w:t>частям</w:t>
        <w:tab/>
        <w:t>своего</w:t>
        <w:tab/>
        <w:t>тела</w:t>
        <w:tab/>
        <w:t>И</w:t>
        <w:tab/>
        <w:t>это</w:t>
        <w:tab/>
        <w:t>нужно было</w:t>
        <w:tab/>
        <w:t>делать</w:t>
        <w:tab/>
        <w:t>под</w:t>
        <w:tab/>
        <w:t>тщательным</w:t>
        <w:tab/>
        <w:t>присмотром</w:t>
        <w:tab/>
        <w:t>Взрослого</w:t>
        <w:tab/>
        <w:t>и</w:t>
        <w:tab/>
        <w:t>под терапевтическим</w:t>
        <w:tab/>
        <w:t>контролем</w:t>
        <w:tab/>
        <w:t>чтобы</w:t>
        <w:tab/>
        <w:t>Клуни</w:t>
        <w:tab/>
        <w:t>могла</w:t>
        <w:tab/>
        <w:t>справиться</w:t>
        <w:tab/>
        <w:t>со смущающими</w:t>
        <w:tab/>
        <w:t>и</w:t>
        <w:tab/>
        <w:t>опасными</w:t>
        <w:tab/>
        <w:t>чувствами</w:t>
        <w:tab/>
        <w:t>которые</w:t>
        <w:tab/>
        <w:t>обычно</w:t>
        <w:tab/>
        <w:t>связаны</w:t>
        <w:tab/>
        <w:t>с краснеющими</w:t>
        <w:tab/>
        <w:t>ягодицами</w:t>
      </w:r>
    </w:p>
    <w:p>
      <w:r>
        <w:t>Б</w:t>
        <w:tab/>
        <w:t>Виктор</w:t>
        <w:tab/>
      </w:r>
    </w:p>
    <w:p>
      <w:r>
        <w:t>Когда</w:t>
        <w:tab/>
        <w:t>Виктор</w:t>
        <w:tab/>
        <w:t>впервые</w:t>
        <w:tab/>
        <w:t>обратился</w:t>
        <w:tab/>
        <w:t>к</w:t>
        <w:tab/>
        <w:t>терапевту</w:t>
        <w:tab/>
        <w:t>он</w:t>
        <w:tab/>
        <w:t>участвовал</w:t>
        <w:tab/>
        <w:t>в</w:t>
        <w:tab/>
        <w:t>играх</w:t>
        <w:tab/>
        <w:t>со своим</w:t>
        <w:tab/>
        <w:t>боссом</w:t>
        <w:tab/>
        <w:t>стареющим</w:t>
        <w:tab/>
        <w:t>великаном</w:t>
        <w:tab/>
        <w:t>который</w:t>
        <w:tab/>
        <w:t>играл</w:t>
        <w:tab/>
        <w:t>в</w:t>
        <w:tab/>
        <w:t>Вот</w:t>
        <w:tab/>
        <w:t>ты</w:t>
        <w:tab/>
        <w:t>и</w:t>
        <w:tab/>
        <w:t>попался Виктор</w:t>
        <w:tab/>
        <w:t>отвечал</w:t>
        <w:tab/>
        <w:t>ему</w:t>
        <w:tab/>
        <w:t>играми</w:t>
        <w:tab/>
        <w:t>Посмотрите</w:t>
        <w:tab/>
        <w:t>как</w:t>
        <w:tab/>
        <w:t>я</w:t>
        <w:tab/>
        <w:t>старался</w:t>
        <w:tab/>
        <w:t>Начинаю сначала</w:t>
        <w:tab/>
        <w:t>и</w:t>
        <w:tab/>
        <w:t>Пни</w:t>
        <w:tab/>
        <w:t>меня</w:t>
        <w:tab/>
        <w:t>Когда</w:t>
        <w:tab/>
        <w:t>Виктор</w:t>
        <w:tab/>
        <w:t>собирался</w:t>
        <w:tab/>
        <w:t>поступить</w:t>
        <w:tab/>
        <w:t>на</w:t>
        <w:tab/>
        <w:t>новую работу</w:t>
        <w:tab/>
        <w:t>его</w:t>
        <w:tab/>
        <w:t>жена</w:t>
        <w:tab/>
        <w:t>сказала</w:t>
        <w:tab/>
        <w:t>подруге</w:t>
      </w:r>
    </w:p>
    <w:p>
      <w:r>
        <w:tab/>
        <w:t>Он</w:t>
        <w:tab/>
        <w:t>хочет</w:t>
        <w:tab/>
        <w:t>попробовать</w:t>
        <w:tab/>
        <w:t>и</w:t>
        <w:tab/>
        <w:t>посмотреть</w:t>
        <w:tab/>
        <w:t>получится</w:t>
        <w:tab/>
        <w:t>ли</w:t>
      </w:r>
    </w:p>
    <w:p>
      <w:r>
        <w:tab/>
        <w:t>Я</w:t>
        <w:tab/>
        <w:t>не</w:t>
        <w:tab/>
        <w:t>собираюсь</w:t>
        <w:tab/>
        <w:t>пробовать</w:t>
        <w:tab/>
        <w:tab/>
        <w:t>сказал</w:t>
        <w:tab/>
        <w:t>Виктор</w:t>
        <w:tab/>
        <w:tab/>
        <w:t>Я</w:t>
        <w:tab/>
        <w:t>сделаю</w:t>
      </w:r>
    </w:p>
    <w:p>
      <w:r>
        <w:tab/>
        <w:t>Так</w:t>
        <w:tab/>
        <w:t>ты</w:t>
        <w:tab/>
        <w:t>наконец</w:t>
        <w:tab/>
        <w:t>отказался</w:t>
        <w:tab/>
        <w:t>от</w:t>
        <w:tab/>
        <w:t>бесконечных</w:t>
        <w:tab/>
        <w:t>проб</w:t>
        <w:tab/>
        <w:tab/>
        <w:t>сказала</w:t>
        <w:tab/>
        <w:t>подруга</w:t>
      </w:r>
    </w:p>
    <w:p>
      <w:r>
        <w:tab/>
        <w:t>Что</w:t>
        <w:tab/>
        <w:t>ж</w:t>
        <w:tab/>
        <w:t>теперь</w:t>
        <w:tab/>
        <w:t>у</w:t>
        <w:tab/>
        <w:t>вас</w:t>
        <w:tab/>
        <w:t>есть</w:t>
        <w:tab/>
        <w:t>разрешение</w:t>
        <w:tab/>
        <w:t>добиться</w:t>
        <w:tab/>
        <w:t>успеха</w:t>
        <w:tab/>
        <w:tab/>
        <w:t>сказал доктор</w:t>
        <w:tab/>
        <w:t>Кью</w:t>
        <w:tab/>
        <w:t>когда</w:t>
        <w:tab/>
        <w:t>Виктор</w:t>
        <w:tab/>
        <w:t>пересказал</w:t>
        <w:tab/>
        <w:t>ему</w:t>
        <w:tab/>
        <w:t>этот</w:t>
        <w:tab/>
        <w:t>разговор</w:t>
      </w:r>
    </w:p>
    <w:p>
      <w:r>
        <w:tab/>
        <w:t>Я</w:t>
        <w:tab/>
        <w:t>получил</w:t>
        <w:tab/>
        <w:t>разрешение</w:t>
        <w:tab/>
        <w:t>не</w:t>
        <w:tab/>
        <w:t>на</w:t>
        <w:tab/>
        <w:t>успех</w:t>
        <w:tab/>
        <w:tab/>
        <w:t>возразил</w:t>
        <w:tab/>
        <w:t>Виктор</w:t>
        <w:tab/>
        <w:tab/>
        <w:t>Я получил</w:t>
        <w:tab/>
        <w:t>разрешение</w:t>
        <w:tab/>
        <w:t>перестать</w:t>
        <w:tab/>
        <w:t>пытаться</w:t>
      </w:r>
    </w:p>
    <w:p>
      <w:r>
        <w:tab/>
        <w:t>А</w:t>
        <w:tab/>
        <w:t>как</w:t>
        <w:tab/>
        <w:t>оно</w:t>
        <w:tab/>
        <w:t>действует</w:t>
        <w:tab/>
        <w:tab/>
        <w:t>спросил</w:t>
        <w:tab/>
        <w:t>доктор</w:t>
        <w:tab/>
        <w:t>Кью</w:t>
      </w:r>
    </w:p>
    <w:p>
      <w:r>
        <w:tab/>
        <w:t>Моя</w:t>
        <w:tab/>
        <w:t>мать</w:t>
        <w:tab/>
        <w:t>часто</w:t>
        <w:tab/>
        <w:t>говорила</w:t>
        <w:tab/>
        <w:t>Пытайся</w:t>
        <w:tab/>
        <w:t>а</w:t>
        <w:tab/>
        <w:t>если</w:t>
        <w:tab/>
        <w:t>не</w:t>
        <w:tab/>
        <w:t>получится</w:t>
        <w:tab/>
        <w:t>все</w:t>
        <w:tab/>
        <w:t>равно ты</w:t>
        <w:tab/>
        <w:t>прав</w:t>
        <w:tab/>
        <w:t>Теперь</w:t>
        <w:tab/>
        <w:t>изучив</w:t>
        <w:tab/>
        <w:t>марсианский</w:t>
        <w:tab/>
        <w:t>я</w:t>
        <w:tab/>
        <w:t>понимаю</w:t>
        <w:tab/>
        <w:t>что</w:t>
        <w:tab/>
        <w:t>мой</w:t>
        <w:tab/>
        <w:t>Ребенок переводил</w:t>
        <w:tab/>
        <w:t>это</w:t>
        <w:tab/>
        <w:t>в</w:t>
        <w:tab/>
        <w:t>следующее</w:t>
        <w:tab/>
        <w:t>Не</w:t>
        <w:tab/>
        <w:t>добивайся</w:t>
        <w:tab/>
        <w:t>успеха</w:t>
        <w:tab/>
        <w:t>лучше</w:t>
        <w:tab/>
        <w:t>вернуться</w:t>
        <w:tab/>
        <w:t>домой к</w:t>
        <w:tab/>
        <w:t>маме</w:t>
        <w:tab/>
        <w:t>Мне</w:t>
        <w:tab/>
        <w:t>нужно</w:t>
        <w:tab/>
        <w:t>освобождение</w:t>
        <w:tab/>
        <w:t>от</w:t>
        <w:tab/>
        <w:t>того</w:t>
        <w:tab/>
        <w:t>чтобы</w:t>
        <w:tab/>
        <w:t>пытаться</w:t>
        <w:tab/>
        <w:t>Я</w:t>
        <w:tab/>
        <w:t>уже</w:t>
        <w:tab/>
        <w:t>большой мальчик</w:t>
        <w:tab/>
        <w:t>Не</w:t>
        <w:tab/>
        <w:t>можете</w:t>
        <w:tab/>
        <w:t>ли</w:t>
        <w:tab/>
        <w:t>вы</w:t>
        <w:tab/>
        <w:t>назвать</w:t>
        <w:tab/>
        <w:t>мне</w:t>
        <w:tab/>
        <w:t>имена</w:t>
        <w:tab/>
        <w:t>специалистов</w:t>
        <w:tab/>
        <w:t>в</w:t>
        <w:tab/>
        <w:t>НьюЙорке</w:t>
      </w:r>
    </w:p>
    <w:p>
      <w:r>
        <w:t>Чтото</w:t>
        <w:tab/>
        <w:t>заставило</w:t>
        <w:tab/>
        <w:t>доктора</w:t>
        <w:tab/>
        <w:t>Кью</w:t>
        <w:tab/>
        <w:t>колебаться</w:t>
        <w:tab/>
        <w:t>но</w:t>
        <w:tab/>
        <w:t>поскольку</w:t>
        <w:tab/>
        <w:t>обычно</w:t>
        <w:tab/>
        <w:t>врач дает</w:t>
        <w:tab/>
        <w:t>уезжающему</w:t>
        <w:tab/>
        <w:t>пациенту</w:t>
        <w:tab/>
        <w:t>фамилии</w:t>
        <w:tab/>
        <w:t>других</w:t>
        <w:tab/>
        <w:t>специалистов</w:t>
        <w:tab/>
        <w:t>чтобы</w:t>
        <w:tab/>
        <w:t>тот</w:t>
        <w:tab/>
        <w:t>мог</w:t>
        <w:tab/>
        <w:t>к ним</w:t>
        <w:tab/>
        <w:t>обратиться</w:t>
        <w:tab/>
        <w:t>он</w:t>
        <w:tab/>
        <w:t>взял</w:t>
        <w:tab/>
        <w:t>справочник</w:t>
        <w:tab/>
        <w:t>и</w:t>
        <w:tab/>
        <w:t>назвал</w:t>
        <w:tab/>
        <w:t>Виктору</w:t>
        <w:tab/>
        <w:t>имена</w:t>
        <w:tab/>
        <w:t>двух</w:t>
        <w:tab/>
        <w:t>врачей</w:t>
        <w:tab/>
        <w:t>на востоке</w:t>
      </w:r>
    </w:p>
    <w:p>
      <w:r>
        <w:tab/>
        <w:t>Вы</w:t>
        <w:tab/>
        <w:t>не</w:t>
        <w:tab/>
        <w:t>направите</w:t>
        <w:tab/>
        <w:t>им</w:t>
        <w:tab/>
        <w:t>мою</w:t>
        <w:tab/>
        <w:t>карту</w:t>
        <w:tab/>
        <w:t>или</w:t>
        <w:tab/>
        <w:t>ваши</w:t>
        <w:tab/>
        <w:t>записи</w:t>
        <w:tab/>
        <w:t>На</w:t>
        <w:tab/>
        <w:t>этот</w:t>
        <w:tab/>
        <w:t>раз доктор</w:t>
        <w:tab/>
        <w:t>Кью</w:t>
        <w:tab/>
        <w:t>прислушался</w:t>
        <w:tab/>
        <w:t>к</w:t>
        <w:tab/>
        <w:t>своей</w:t>
        <w:tab/>
        <w:t>интуиции</w:t>
        <w:tab/>
        <w:t>и</w:t>
        <w:tab/>
        <w:t>ответил</w:t>
      </w:r>
    </w:p>
    <w:p>
      <w:r>
        <w:tab/>
        <w:t>Только</w:t>
        <w:tab/>
        <w:t>если</w:t>
        <w:tab/>
        <w:t>они</w:t>
        <w:tab/>
        <w:t>меня</w:t>
        <w:tab/>
        <w:t>об</w:t>
        <w:tab/>
        <w:t>этом</w:t>
        <w:tab/>
        <w:t>попросят</w:t>
      </w:r>
    </w:p>
    <w:p>
      <w:r>
        <w:tab/>
        <w:t>Почему</w:t>
      </w:r>
    </w:p>
    <w:p>
      <w:r>
        <w:tab/>
        <w:t>Ну</w:t>
        <w:tab/>
        <w:t>теперь</w:t>
        <w:tab/>
        <w:t>вы</w:t>
        <w:tab/>
        <w:t>выздоровели</w:t>
        <w:tab/>
        <w:t>и</w:t>
        <w:tab/>
        <w:t>должны</w:t>
        <w:tab/>
        <w:t>обо</w:t>
        <w:tab/>
        <w:t>всем</w:t>
        <w:tab/>
        <w:t>этом</w:t>
        <w:tab/>
        <w:t>забыть</w:t>
        <w:tab/>
        <w:t>Если чтонибудь</w:t>
        <w:tab/>
        <w:t>не</w:t>
        <w:tab/>
        <w:t>так</w:t>
        <w:tab/>
        <w:t>вы</w:t>
        <w:tab/>
        <w:t>сами</w:t>
        <w:tab/>
        <w:t>сможете</w:t>
        <w:tab/>
        <w:t>рассказать</w:t>
        <w:tab/>
        <w:t>им</w:t>
        <w:tab/>
        <w:t>о</w:t>
        <w:tab/>
        <w:t>себе</w:t>
      </w:r>
    </w:p>
    <w:p>
      <w:r>
        <w:t>Теперь</w:t>
        <w:tab/>
        <w:t>он</w:t>
        <w:tab/>
        <w:t>знал</w:t>
        <w:tab/>
        <w:t>что</w:t>
        <w:tab/>
        <w:t>здесь</w:t>
        <w:tab/>
        <w:t>не</w:t>
        <w:tab/>
        <w:t>так</w:t>
        <w:tab/>
        <w:t>Виктор</w:t>
        <w:tab/>
        <w:t>освободился</w:t>
        <w:tab/>
        <w:t>от</w:t>
        <w:tab/>
        <w:t>своего великана</w:t>
        <w:tab/>
        <w:t>а</w:t>
        <w:tab/>
        <w:t>заодно</w:t>
        <w:tab/>
        <w:t>и</w:t>
        <w:tab/>
        <w:t>от</w:t>
        <w:tab/>
        <w:t>доктора</w:t>
        <w:tab/>
        <w:t>Кью</w:t>
        <w:tab/>
        <w:t>но</w:t>
        <w:tab/>
        <w:t>в</w:t>
        <w:tab/>
        <w:t>сознании</w:t>
        <w:tab/>
        <w:t>своего</w:t>
        <w:tab/>
        <w:t>Ребенка</w:t>
        <w:tab/>
        <w:t>он</w:t>
        <w:tab/>
        <w:t>уже находился</w:t>
        <w:tab/>
        <w:t>под</w:t>
        <w:tab/>
        <w:t>защитой</w:t>
        <w:tab/>
        <w:t>двух</w:t>
        <w:tab/>
        <w:t>психиатров</w:t>
        <w:tab/>
        <w:t>с</w:t>
        <w:tab/>
        <w:t>востока</w:t>
        <w:tab/>
        <w:t>то</w:t>
        <w:tab/>
        <w:t>есть</w:t>
        <w:tab/>
        <w:t>уже</w:t>
        <w:tab/>
        <w:t>в</w:t>
        <w:tab/>
        <w:t>какойто степени</w:t>
        <w:tab/>
        <w:t>отказался</w:t>
        <w:tab/>
        <w:t>от</w:t>
        <w:tab/>
        <w:t>своей</w:t>
        <w:tab/>
        <w:t>с</w:t>
        <w:tab/>
        <w:t>таким</w:t>
        <w:tab/>
        <w:t>трудом</w:t>
        <w:tab/>
        <w:t>обретенной</w:t>
        <w:tab/>
        <w:t>самостоятельности</w:t>
      </w:r>
    </w:p>
    <w:p>
      <w:r>
        <w:tab/>
        <w:t>Вот</w:t>
        <w:tab/>
        <w:t>что</w:t>
        <w:tab/>
        <w:t>я</w:t>
        <w:tab/>
        <w:t>вам</w:t>
        <w:tab/>
        <w:t>скажу</w:t>
        <w:tab/>
        <w:t>Сожгите</w:t>
        <w:tab/>
        <w:t>листок</w:t>
        <w:tab/>
        <w:t>с</w:t>
        <w:tab/>
        <w:t>двумя</w:t>
        <w:tab/>
        <w:t>фамилиями</w:t>
      </w:r>
    </w:p>
    <w:p>
      <w:r>
        <w:tab/>
        <w:t>Но</w:t>
        <w:tab/>
        <w:t>я</w:t>
        <w:tab/>
        <w:t>их</w:t>
        <w:tab/>
        <w:t>все</w:t>
        <w:tab/>
        <w:t>равно</w:t>
        <w:tab/>
        <w:t>помню</w:t>
        <w:tab/>
        <w:t>так</w:t>
        <w:tab/>
        <w:t>что</w:t>
        <w:tab/>
        <w:t>могу</w:t>
        <w:tab/>
        <w:t>и</w:t>
        <w:tab/>
        <w:t>оставить</w:t>
        <w:tab/>
        <w:t>у</w:t>
        <w:tab/>
        <w:t>себя</w:t>
        <w:tab/>
        <w:t>в бумажнике</w:t>
      </w:r>
    </w:p>
    <w:p>
      <w:r>
        <w:tab/>
        <w:t>Сожгите</w:t>
      </w:r>
    </w:p>
    <w:p>
      <w:r>
        <w:tab/>
        <w:t>Ритуал</w:t>
        <w:tab/>
        <w:tab/>
        <w:t>сказал</w:t>
        <w:tab/>
        <w:t>Виктор</w:t>
      </w:r>
    </w:p>
    <w:p>
      <w:r>
        <w:tab/>
        <w:t>Совершенно</w:t>
        <w:tab/>
        <w:t>верно</w:t>
        <w:tab/>
        <w:t>Это</w:t>
        <w:tab/>
        <w:t>ваш</w:t>
        <w:tab/>
        <w:t>Взрослый</w:t>
        <w:tab/>
        <w:t>говорит</w:t>
        <w:tab/>
        <w:t>вашему</w:t>
        <w:tab/>
        <w:t>Ребенку можешь</w:t>
        <w:tab/>
        <w:t>принести</w:t>
        <w:tab/>
        <w:t>их</w:t>
        <w:tab/>
        <w:t>в</w:t>
        <w:tab/>
        <w:t>жертву</w:t>
        <w:tab/>
        <w:t>и</w:t>
        <w:tab/>
        <w:t>действовать</w:t>
        <w:tab/>
        <w:t>самостоятельно</w:t>
      </w:r>
    </w:p>
    <w:p>
      <w:r>
        <w:t>Виктор</w:t>
        <w:tab/>
        <w:t>посмотрел</w:t>
        <w:tab/>
        <w:t>на</w:t>
        <w:tab/>
        <w:t>него</w:t>
        <w:tab/>
        <w:t>и</w:t>
        <w:tab/>
        <w:t>доктор</w:t>
        <w:tab/>
        <w:t>понял</w:t>
        <w:tab/>
        <w:t>о</w:t>
        <w:tab/>
        <w:t>чем</w:t>
        <w:tab/>
        <w:t>он</w:t>
        <w:tab/>
        <w:t>думает</w:t>
        <w:tab/>
        <w:t>Я постараюсь</w:t>
      </w:r>
    </w:p>
    <w:p>
      <w:r>
        <w:tab/>
        <w:t>Сожгите</w:t>
        <w:tab/>
        <w:tab/>
        <w:t>повторил</w:t>
        <w:tab/>
        <w:t>он</w:t>
      </w:r>
    </w:p>
    <w:p>
      <w:r>
        <w:t>Виктор</w:t>
        <w:tab/>
        <w:t>улыбнулся</w:t>
        <w:tab/>
        <w:t>Сессия</w:t>
        <w:tab/>
        <w:t>кончилась</w:t>
        <w:tab/>
        <w:t>Они</w:t>
        <w:tab/>
        <w:t>встали</w:t>
        <w:tab/>
        <w:t>и</w:t>
        <w:tab/>
        <w:t>обменялись рукопожатием</w:t>
        <w:tab/>
        <w:t>и</w:t>
        <w:tab/>
        <w:t>это</w:t>
        <w:tab/>
        <w:t>был</w:t>
        <w:tab/>
        <w:t>конец</w:t>
        <w:tab/>
        <w:t>лечения</w:t>
        <w:tab/>
        <w:t>Виктора</w:t>
      </w:r>
    </w:p>
    <w:p>
      <w:r>
        <w:t>В</w:t>
        <w:tab/>
        <w:t>Джен</w:t>
        <w:tab/>
        <w:t>и</w:t>
        <w:tab/>
        <w:t>Билл</w:t>
        <w:tab/>
      </w:r>
    </w:p>
    <w:p>
      <w:r>
        <w:t>Джен</w:t>
        <w:tab/>
        <w:t>и</w:t>
        <w:tab/>
        <w:t>Билл</w:t>
        <w:tab/>
        <w:t>обратились</w:t>
        <w:tab/>
        <w:t>к</w:t>
        <w:tab/>
        <w:t>доктору</w:t>
        <w:tab/>
        <w:t>Кью</w:t>
        <w:tab/>
        <w:t>с</w:t>
        <w:tab/>
        <w:t>просьбе</w:t>
        <w:tab/>
        <w:t>о</w:t>
        <w:tab/>
        <w:t>групповой терапии</w:t>
        <w:tab/>
        <w:t>Они</w:t>
        <w:tab/>
        <w:t>примерно</w:t>
        <w:tab/>
        <w:t>с</w:t>
        <w:tab/>
        <w:t>год</w:t>
        <w:tab/>
        <w:t>посещали</w:t>
        <w:tab/>
        <w:t>транзакционные</w:t>
        <w:tab/>
        <w:t>аналитические группы</w:t>
        <w:tab/>
        <w:t>или</w:t>
        <w:tab/>
        <w:t>группы</w:t>
        <w:tab/>
        <w:t>ТА</w:t>
        <w:tab/>
        <w:t>как</w:t>
        <w:tab/>
        <w:t>они</w:t>
        <w:tab/>
        <w:t>их</w:t>
        <w:tab/>
        <w:t>называли</w:t>
        <w:tab/>
        <w:t>под</w:t>
        <w:tab/>
        <w:t>руководством нескольких</w:t>
        <w:tab/>
        <w:t>различных</w:t>
        <w:tab/>
        <w:t>терапевтов</w:t>
        <w:tab/>
        <w:t>работавших</w:t>
        <w:tab/>
        <w:t>вместе</w:t>
        <w:tab/>
        <w:t>а</w:t>
        <w:tab/>
        <w:t>также</w:t>
        <w:tab/>
        <w:t>участвовали в</w:t>
        <w:tab/>
        <w:t>нескольких</w:t>
        <w:tab/>
        <w:t>марафонах</w:t>
        <w:tab/>
        <w:t>Оба</w:t>
        <w:tab/>
        <w:t>они</w:t>
        <w:tab/>
        <w:t>испытывали</w:t>
        <w:tab/>
        <w:t>благодарность</w:t>
        <w:tab/>
        <w:t>к</w:t>
        <w:tab/>
        <w:t>этим опытам</w:t>
        <w:tab/>
        <w:t>которые</w:t>
        <w:tab/>
        <w:t>сблизили</w:t>
        <w:tab/>
        <w:t>их</w:t>
        <w:tab/>
        <w:t>и</w:t>
        <w:tab/>
        <w:t>имели</w:t>
        <w:tab/>
        <w:t>другие</w:t>
        <w:tab/>
        <w:t>благотворные</w:t>
        <w:tab/>
        <w:t>последствия Было</w:t>
        <w:tab/>
        <w:t>очевидно</w:t>
        <w:tab/>
        <w:t>что</w:t>
        <w:tab/>
        <w:t>после</w:t>
        <w:tab/>
        <w:t>трех</w:t>
        <w:tab/>
        <w:t>лет</w:t>
        <w:tab/>
        <w:t>брака</w:t>
        <w:tab/>
        <w:t>они</w:t>
        <w:tab/>
        <w:t>влюблены</w:t>
        <w:tab/>
        <w:t>друг</w:t>
        <w:tab/>
        <w:t>в</w:t>
        <w:tab/>
        <w:t>друга</w:t>
        <w:tab/>
        <w:t>и очень</w:t>
        <w:tab/>
        <w:t>любят</w:t>
        <w:tab/>
        <w:t>своих</w:t>
        <w:tab/>
        <w:t>двух</w:t>
        <w:tab/>
        <w:t>малышей</w:t>
      </w:r>
    </w:p>
    <w:p>
      <w:r>
        <w:tab/>
        <w:t>Как</w:t>
        <w:tab/>
        <w:t>давно</w:t>
        <w:tab/>
        <w:t>вы</w:t>
        <w:tab/>
        <w:t>не</w:t>
        <w:tab/>
        <w:t>посещали</w:t>
        <w:tab/>
        <w:t>группу</w:t>
        <w:tab/>
        <w:tab/>
        <w:t>спросил</w:t>
        <w:tab/>
        <w:t>доктор</w:t>
        <w:tab/>
        <w:t>Кью</w:t>
      </w:r>
    </w:p>
    <w:p>
      <w:r>
        <w:t>Билл</w:t>
        <w:tab/>
        <w:t>посмотрел</w:t>
        <w:tab/>
        <w:t>на</w:t>
        <w:tab/>
        <w:t>Джен</w:t>
        <w:tab/>
        <w:t>Она</w:t>
        <w:tab/>
        <w:t>улыбнулась</w:t>
        <w:tab/>
        <w:t>ему</w:t>
        <w:tab/>
        <w:t>и</w:t>
        <w:tab/>
        <w:t>ответила</w:t>
      </w:r>
    </w:p>
    <w:p>
      <w:r>
        <w:tab/>
        <w:t>Перестали</w:t>
        <w:tab/>
        <w:t>посещать</w:t>
        <w:tab/>
        <w:t>примерно</w:t>
        <w:tab/>
        <w:t>год</w:t>
        <w:tab/>
        <w:t>назад</w:t>
      </w:r>
    </w:p>
    <w:p>
      <w:r>
        <w:tab/>
        <w:t>Почему</w:t>
        <w:tab/>
        <w:t>же</w:t>
        <w:tab/>
        <w:t>хотите</w:t>
        <w:tab/>
        <w:t>начать</w:t>
        <w:tab/>
        <w:t>снова</w:t>
      </w:r>
    </w:p>
    <w:p>
      <w:r>
        <w:tab/>
        <w:t>Многое</w:t>
        <w:tab/>
        <w:t>можно</w:t>
        <w:tab/>
        <w:t>усовершенствовать</w:t>
        <w:tab/>
        <w:tab/>
        <w:t>сказал</w:t>
        <w:tab/>
        <w:t>Билл</w:t>
        <w:tab/>
        <w:tab/>
        <w:t>Большую часть</w:t>
        <w:tab/>
        <w:t>времени</w:t>
        <w:tab/>
        <w:t>я</w:t>
        <w:tab/>
        <w:t>чувствую</w:t>
        <w:tab/>
        <w:t>себя</w:t>
        <w:tab/>
        <w:t>хорошо</w:t>
        <w:tab/>
        <w:t>но</w:t>
        <w:tab/>
        <w:t>хотел</w:t>
        <w:tab/>
        <w:t>бы</w:t>
        <w:tab/>
        <w:t>так</w:t>
        <w:tab/>
        <w:t>себя</w:t>
        <w:tab/>
        <w:t>чувствовать постоянно</w:t>
      </w:r>
    </w:p>
    <w:p>
      <w:r>
        <w:tab/>
        <w:t>Нелегкое</w:t>
        <w:tab/>
        <w:t>дело</w:t>
        <w:tab/>
        <w:tab/>
        <w:t>сказал</w:t>
        <w:tab/>
        <w:t>доктор</w:t>
        <w:tab/>
        <w:t>Кью</w:t>
      </w:r>
    </w:p>
    <w:p>
      <w:r>
        <w:tab/>
        <w:t>Ну</w:t>
        <w:tab/>
        <w:t>я</w:t>
        <w:tab/>
        <w:t>могу</w:t>
        <w:tab/>
        <w:t>уточнить</w:t>
        <w:tab/>
        <w:tab/>
        <w:t>продолжал</w:t>
        <w:tab/>
        <w:t>Билл</w:t>
        <w:tab/>
        <w:tab/>
        <w:t>Моя</w:t>
        <w:tab/>
        <w:t>работа</w:t>
        <w:tab/>
        <w:tab/>
        <w:t>я продаю</w:t>
        <w:tab/>
        <w:t>редкие</w:t>
        <w:tab/>
        <w:t>книги</w:t>
        <w:tab/>
        <w:tab/>
        <w:t>по</w:t>
        <w:tab/>
        <w:t>существу</w:t>
        <w:tab/>
        <w:t>заключается</w:t>
        <w:tab/>
        <w:t>в</w:t>
        <w:tab/>
        <w:t>общении</w:t>
        <w:tab/>
        <w:t>с</w:t>
        <w:tab/>
        <w:t>людьми До</w:t>
        <w:tab/>
        <w:t>посещения</w:t>
        <w:tab/>
        <w:t>ТА</w:t>
        <w:tab/>
        <w:t>я</w:t>
        <w:tab/>
        <w:t>никогда</w:t>
        <w:tab/>
        <w:t>не</w:t>
        <w:tab/>
        <w:t>подумал</w:t>
        <w:tab/>
        <w:t>бы</w:t>
        <w:tab/>
        <w:t>что</w:t>
        <w:tab/>
        <w:t>смогу</w:t>
        <w:tab/>
        <w:t>быть</w:t>
        <w:tab/>
        <w:t>продавцом</w:t>
        <w:tab/>
        <w:t>но сейчас</w:t>
        <w:tab/>
        <w:t>я</w:t>
        <w:tab/>
        <w:t>продавец</w:t>
        <w:tab/>
        <w:t>и</w:t>
        <w:tab/>
        <w:t>хороший</w:t>
        <w:tab/>
        <w:t>продавец</w:t>
        <w:tab/>
        <w:t>к</w:t>
        <w:tab/>
        <w:t>тому</w:t>
        <w:tab/>
        <w:t>же</w:t>
        <w:tab/>
        <w:t>Но</w:t>
        <w:tab/>
        <w:t>я</w:t>
        <w:tab/>
        <w:t>был</w:t>
        <w:tab/>
        <w:t>бы</w:t>
        <w:tab/>
        <w:t>еще лучшим</w:t>
        <w:tab/>
        <w:t>продавцом</w:t>
        <w:tab/>
        <w:t>если</w:t>
        <w:tab/>
        <w:t>бы</w:t>
        <w:tab/>
        <w:t>мой</w:t>
        <w:tab/>
        <w:t>Взрослый</w:t>
        <w:tab/>
        <w:t>сохранял</w:t>
        <w:tab/>
        <w:t>контроль</w:t>
        <w:tab/>
        <w:t>и</w:t>
        <w:tab/>
        <w:t>в ситуациях</w:t>
        <w:tab/>
        <w:t>стресса</w:t>
        <w:tab/>
        <w:t>Например</w:t>
        <w:tab/>
        <w:t>я</w:t>
        <w:tab/>
        <w:t>считаю</w:t>
        <w:tab/>
        <w:t>что</w:t>
        <w:tab/>
        <w:t>заслуживаю</w:t>
        <w:tab/>
        <w:t>повышения зарплаты</w:t>
        <w:tab/>
        <w:t>Теперь</w:t>
        <w:tab/>
        <w:t>я</w:t>
        <w:tab/>
        <w:t>зарабатываю</w:t>
        <w:tab/>
        <w:t>восемьсот</w:t>
        <w:tab/>
        <w:t>долларов</w:t>
        <w:tab/>
        <w:t>в</w:t>
        <w:tab/>
        <w:t>месяц</w:t>
        <w:tab/>
        <w:tab/>
        <w:t>столько</w:t>
        <w:tab/>
        <w:t>я никогда</w:t>
        <w:tab/>
        <w:t>еще</w:t>
        <w:tab/>
        <w:t>не</w:t>
        <w:tab/>
        <w:t>зарабатывал</w:t>
        <w:tab/>
        <w:t>и</w:t>
        <w:tab/>
        <w:t>впервые</w:t>
        <w:tab/>
        <w:t>мы</w:t>
        <w:tab/>
        <w:t>смогли</w:t>
        <w:tab/>
        <w:t>купить</w:t>
        <w:tab/>
        <w:t>то</w:t>
        <w:tab/>
        <w:t>что</w:t>
        <w:tab/>
        <w:t>нам всегда</w:t>
        <w:tab/>
        <w:t>хотелось</w:t>
        <w:tab/>
        <w:t>а</w:t>
        <w:tab/>
        <w:t>не</w:t>
        <w:tab/>
        <w:t>жить</w:t>
        <w:tab/>
        <w:t>от</w:t>
        <w:tab/>
        <w:t>получки</w:t>
        <w:tab/>
        <w:t>до</w:t>
        <w:tab/>
        <w:t>получки</w:t>
      </w:r>
    </w:p>
    <w:p>
      <w:r>
        <w:t>Но</w:t>
        <w:tab/>
        <w:t>на</w:t>
        <w:tab/>
        <w:t>небольшом</w:t>
        <w:tab/>
        <w:t>предприятии</w:t>
        <w:tab/>
        <w:t>нелегко</w:t>
        <w:tab/>
        <w:t>попросить</w:t>
        <w:tab/>
        <w:t>прибавки</w:t>
        <w:tab/>
        <w:t>У</w:t>
        <w:tab/>
        <w:t>нас всего</w:t>
        <w:tab/>
        <w:t>два</w:t>
        <w:tab/>
        <w:t>или</w:t>
        <w:tab/>
        <w:t>три</w:t>
        <w:tab/>
        <w:t>работника</w:t>
        <w:tab/>
        <w:t>и</w:t>
        <w:tab/>
        <w:t>мне</w:t>
        <w:tab/>
        <w:t>кажется</w:t>
        <w:tab/>
        <w:t>босс</w:t>
        <w:tab/>
        <w:t>не</w:t>
        <w:tab/>
        <w:t>согласится</w:t>
        <w:tab/>
        <w:t>на прибавку</w:t>
        <w:tab/>
        <w:t>Однако</w:t>
        <w:tab/>
        <w:t>я</w:t>
        <w:tab/>
        <w:t>хорошо</w:t>
        <w:tab/>
        <w:t>владею</w:t>
        <w:tab/>
        <w:t>делом</w:t>
        <w:tab/>
        <w:t>я</w:t>
        <w:tab/>
        <w:t>работаю</w:t>
        <w:tab/>
        <w:t>эффективно</w:t>
        <w:tab/>
        <w:t>и заслуживаю</w:t>
        <w:tab/>
        <w:t>прибавки</w:t>
        <w:tab/>
        <w:t>Ничего</w:t>
        <w:tab/>
        <w:t>подобного</w:t>
        <w:tab/>
        <w:t>два</w:t>
        <w:tab/>
        <w:t>года</w:t>
        <w:tab/>
        <w:t>назад</w:t>
        <w:tab/>
        <w:t>я</w:t>
        <w:tab/>
        <w:t>бы</w:t>
        <w:tab/>
        <w:t>и</w:t>
        <w:tab/>
        <w:t>не</w:t>
        <w:tab/>
        <w:t>подумал сказать</w:t>
        <w:tab/>
        <w:t>но</w:t>
        <w:tab/>
        <w:t>теперь</w:t>
        <w:tab/>
        <w:t>я</w:t>
        <w:tab/>
        <w:t>в</w:t>
        <w:tab/>
        <w:t>это</w:t>
        <w:tab/>
        <w:t>верю</w:t>
        <w:tab/>
        <w:t>Проблема</w:t>
        <w:tab/>
        <w:t>в</w:t>
        <w:tab/>
        <w:t>том</w:t>
        <w:tab/>
        <w:t>чтобы</w:t>
        <w:tab/>
        <w:t>мяч</w:t>
        <w:tab/>
        <w:t>оставался</w:t>
        <w:tab/>
        <w:t>у Взрослого</w:t>
        <w:tab/>
        <w:t>чтобы</w:t>
        <w:tab/>
        <w:t>Ребенок</w:t>
        <w:tab/>
        <w:t>не</w:t>
        <w:tab/>
        <w:t>перехватил</w:t>
        <w:tab/>
        <w:t>его</w:t>
        <w:tab/>
        <w:t>в</w:t>
        <w:tab/>
        <w:t>критическую</w:t>
        <w:tab/>
        <w:t>минуту</w:t>
        <w:tab/>
        <w:t>и</w:t>
        <w:tab/>
        <w:t>не начал</w:t>
        <w:tab/>
        <w:t>свою</w:t>
        <w:tab/>
        <w:t>игру</w:t>
        <w:tab/>
        <w:t>Мне</w:t>
        <w:tab/>
        <w:t>нужно</w:t>
        <w:tab/>
        <w:t>также</w:t>
        <w:tab/>
        <w:t>знать</w:t>
        <w:tab/>
        <w:t>на</w:t>
        <w:tab/>
        <w:t>что</w:t>
        <w:tab/>
        <w:t>настроен</w:t>
        <w:tab/>
        <w:t>босс</w:t>
        <w:tab/>
        <w:t>потому</w:t>
        <w:tab/>
        <w:t>что он</w:t>
        <w:tab/>
        <w:t>ведет</w:t>
        <w:tab/>
        <w:t>свою</w:t>
        <w:tab/>
        <w:t>игру</w:t>
        <w:tab/>
        <w:t>Так</w:t>
        <w:tab/>
        <w:t>что</w:t>
        <w:tab/>
        <w:t>я</w:t>
        <w:tab/>
        <w:t>либо</w:t>
        <w:tab/>
        <w:t>спрошу</w:t>
        <w:tab/>
        <w:t>его</w:t>
        <w:tab/>
        <w:t>о</w:t>
        <w:tab/>
        <w:t>прибавке</w:t>
        <w:tab/>
        <w:t>таким</w:t>
        <w:tab/>
        <w:t>образом чтобы</w:t>
        <w:tab/>
        <w:t>ее</w:t>
        <w:tab/>
        <w:t>не</w:t>
        <w:tab/>
        <w:t>получить</w:t>
        <w:tab/>
        <w:t>и</w:t>
        <w:tab/>
        <w:t>тогда</w:t>
        <w:tab/>
        <w:t>рассержусь</w:t>
        <w:tab/>
        <w:t>а</w:t>
        <w:tab/>
        <w:t>это</w:t>
        <w:tab/>
        <w:t>опасно</w:t>
        <w:tab/>
        <w:t>и</w:t>
        <w:tab/>
        <w:t>не</w:t>
        <w:tab/>
        <w:t>нужно</w:t>
        <w:tab/>
        <w:t>либо пробьюсь</w:t>
        <w:tab/>
        <w:t>сквозь</w:t>
        <w:tab/>
        <w:t>его</w:t>
        <w:tab/>
        <w:t>игры</w:t>
        <w:tab/>
        <w:t>и</w:t>
        <w:tab/>
        <w:t>заставлю</w:t>
        <w:tab/>
        <w:t>его</w:t>
        <w:tab/>
        <w:t>сесть</w:t>
        <w:tab/>
        <w:t>со</w:t>
        <w:tab/>
        <w:t>мной</w:t>
        <w:tab/>
        <w:t>и</w:t>
        <w:tab/>
        <w:t>посчитать</w:t>
        <w:tab/>
        <w:t>чего</w:t>
        <w:tab/>
        <w:t>я стою</w:t>
        <w:tab/>
        <w:t>Для</w:t>
        <w:tab/>
        <w:t>этого</w:t>
        <w:tab/>
        <w:t>дела</w:t>
        <w:tab/>
        <w:t>мне</w:t>
        <w:tab/>
        <w:t>нужна</w:t>
        <w:tab/>
        <w:t>помощь</w:t>
      </w:r>
    </w:p>
    <w:p>
      <w:r>
        <w:t>Я</w:t>
        <w:tab/>
        <w:t>считаю</w:t>
        <w:tab/>
        <w:t>что</w:t>
        <w:tab/>
        <w:t>на</w:t>
        <w:tab/>
        <w:t>самом</w:t>
        <w:tab/>
        <w:t>деле</w:t>
        <w:tab/>
        <w:t>мне</w:t>
        <w:tab/>
        <w:t>нужна</w:t>
        <w:tab/>
        <w:t>дополнительная</w:t>
        <w:tab/>
        <w:t>работа</w:t>
        <w:tab/>
        <w:t>над моим</w:t>
        <w:tab/>
        <w:t>сценарием</w:t>
        <w:tab/>
        <w:t>Отец</w:t>
        <w:tab/>
        <w:t>мой</w:t>
        <w:tab/>
        <w:t>был</w:t>
        <w:tab/>
        <w:t>алкоголиком</w:t>
        <w:tab/>
        <w:t>а</w:t>
        <w:tab/>
        <w:t>мать</w:t>
        <w:tab/>
        <w:t>мирилась</w:t>
        <w:tab/>
        <w:t>с</w:t>
        <w:tab/>
        <w:t>этим поэтому</w:t>
        <w:tab/>
        <w:t>у</w:t>
        <w:tab/>
        <w:t>меня</w:t>
        <w:tab/>
        <w:t>всегда</w:t>
        <w:tab/>
        <w:t>был</w:t>
        <w:tab/>
        <w:t>сценарий</w:t>
        <w:tab/>
        <w:t>Неудачника</w:t>
        <w:tab/>
        <w:t>Поэтому</w:t>
        <w:tab/>
        <w:t>я</w:t>
        <w:tab/>
        <w:t>иногда срываюсь</w:t>
        <w:tab/>
        <w:t>и</w:t>
        <w:tab/>
        <w:t>хочу</w:t>
        <w:tab/>
        <w:t>чтобы</w:t>
        <w:tab/>
        <w:t>это</w:t>
        <w:tab/>
        <w:t>прекратилось</w:t>
        <w:tab/>
        <w:t>Мне</w:t>
        <w:tab/>
        <w:t>нужно</w:t>
        <w:tab/>
        <w:t>более</w:t>
        <w:tab/>
        <w:t>глубокое понимание</w:t>
        <w:tab/>
        <w:t>моего</w:t>
        <w:tab/>
        <w:t>сценария</w:t>
        <w:tab/>
        <w:t>и</w:t>
        <w:tab/>
        <w:t>несколько</w:t>
        <w:tab/>
        <w:t>хороших</w:t>
        <w:tab/>
        <w:t>разрешений</w:t>
        <w:tab/>
        <w:t>Достаточно ли</w:t>
        <w:tab/>
        <w:t>для</w:t>
        <w:tab/>
        <w:t>нашего</w:t>
        <w:tab/>
        <w:t>контракта</w:t>
      </w:r>
    </w:p>
    <w:p>
      <w:r>
        <w:tab/>
        <w:t>Не</w:t>
        <w:tab/>
        <w:t>уверен</w:t>
        <w:tab/>
        <w:tab/>
        <w:t>ответил</w:t>
        <w:tab/>
        <w:t>доктор</w:t>
        <w:tab/>
        <w:t>Кью</w:t>
        <w:tab/>
        <w:tab/>
        <w:t>Может</w:t>
        <w:tab/>
        <w:t>есть</w:t>
        <w:tab/>
        <w:t>еще</w:t>
        <w:tab/>
        <w:t>чтото особое</w:t>
      </w:r>
    </w:p>
    <w:p>
      <w:r>
        <w:tab/>
        <w:t>Я</w:t>
        <w:tab/>
        <w:t>попрежнему</w:t>
        <w:tab/>
        <w:t>многовато</w:t>
        <w:tab/>
        <w:t>пью</w:t>
        <w:tab/>
        <w:t>для</w:t>
        <w:tab/>
        <w:t>того</w:t>
        <w:tab/>
        <w:t>чтобы</w:t>
        <w:tab/>
        <w:t>работать</w:t>
        <w:tab/>
        <w:t>лучше</w:t>
        <w:tab/>
        <w:t xml:space="preserve"> сказал</w:t>
        <w:tab/>
        <w:t>Билл</w:t>
      </w:r>
    </w:p>
    <w:p>
      <w:r>
        <w:tab/>
        <w:t>А</w:t>
        <w:tab/>
        <w:t>как</w:t>
        <w:tab/>
        <w:t>насчет</w:t>
        <w:tab/>
        <w:t>антиалкогольного</w:t>
        <w:tab/>
        <w:t>контракта</w:t>
        <w:tab/>
        <w:t>для</w:t>
        <w:tab/>
        <w:t>начала</w:t>
        <w:tab/>
        <w:tab/>
        <w:t>предложил доктор</w:t>
        <w:tab/>
        <w:t>Кью</w:t>
        <w:tab/>
        <w:tab/>
        <w:t>Это</w:t>
        <w:tab/>
        <w:t>поможет</w:t>
        <w:tab/>
        <w:t>разобраться</w:t>
        <w:tab/>
        <w:t>в</w:t>
        <w:tab/>
        <w:t>вашем</w:t>
        <w:tab/>
        <w:t>сценарии</w:t>
        <w:tab/>
        <w:t>и</w:t>
        <w:tab/>
        <w:t>распрямить вашего</w:t>
        <w:tab/>
        <w:t>Взрослого</w:t>
      </w:r>
    </w:p>
    <w:p>
      <w:r>
        <w:tab/>
        <w:t>Неплохо</w:t>
        <w:tab/>
        <w:t>для</w:t>
        <w:tab/>
        <w:t>начала</w:t>
        <w:tab/>
        <w:tab/>
        <w:t>сказал</w:t>
        <w:tab/>
        <w:t>Билл</w:t>
      </w:r>
    </w:p>
    <w:p>
      <w:r>
        <w:tab/>
        <w:t>А</w:t>
        <w:tab/>
        <w:t>вам</w:t>
        <w:tab/>
        <w:t>что</w:t>
        <w:tab/>
        <w:t>нужно</w:t>
        <w:tab/>
        <w:t>Джен</w:t>
      </w:r>
    </w:p>
    <w:p>
      <w:r>
        <w:tab/>
        <w:t>Я</w:t>
        <w:tab/>
        <w:t>хочу</w:t>
        <w:tab/>
        <w:t>чтобы</w:t>
        <w:tab/>
        <w:t>мой</w:t>
        <w:tab/>
        <w:t>Ребенок</w:t>
        <w:tab/>
        <w:t>стал</w:t>
        <w:tab/>
        <w:t>свободнее</w:t>
        <w:tab/>
        <w:t>и</w:t>
        <w:tab/>
        <w:t>был</w:t>
        <w:tab/>
        <w:t>способен</w:t>
        <w:tab/>
        <w:t>на творчество</w:t>
        <w:tab/>
        <w:t>Я</w:t>
        <w:tab/>
        <w:t>лаборантка</w:t>
        <w:tab/>
        <w:t>и</w:t>
        <w:tab/>
        <w:t>попрежнему</w:t>
        <w:tab/>
        <w:t>работаю</w:t>
        <w:tab/>
        <w:t>неполный</w:t>
        <w:tab/>
        <w:t>день</w:t>
        <w:tab/>
        <w:t>Но после</w:t>
        <w:tab/>
        <w:t>посещения</w:t>
        <w:tab/>
        <w:t>группы</w:t>
        <w:tab/>
        <w:t>доктора</w:t>
        <w:tab/>
        <w:t>X</w:t>
        <w:tab/>
        <w:t>я</w:t>
        <w:tab/>
        <w:t>начала</w:t>
        <w:tab/>
        <w:t>писать</w:t>
        <w:tab/>
        <w:t>и</w:t>
        <w:tab/>
        <w:t>у</w:t>
        <w:tab/>
        <w:t>меня</w:t>
        <w:tab/>
        <w:t>неплохо получается</w:t>
        <w:tab/>
        <w:t>Я</w:t>
        <w:tab/>
        <w:t>просто</w:t>
        <w:tab/>
        <w:t>хочу</w:t>
        <w:tab/>
        <w:t>делать</w:t>
        <w:tab/>
        <w:t>это</w:t>
        <w:tab/>
        <w:t>лучше</w:t>
        <w:tab/>
        <w:t>У</w:t>
        <w:tab/>
        <w:t>меня</w:t>
        <w:tab/>
        <w:t>такая</w:t>
        <w:tab/>
        <w:t>инструкция</w:t>
        <w:tab/>
        <w:t>от ведьмыматери</w:t>
        <w:tab/>
        <w:t>что</w:t>
        <w:tab/>
        <w:t>мой</w:t>
        <w:tab/>
        <w:t>Ребенок</w:t>
        <w:tab/>
        <w:t>все</w:t>
        <w:tab/>
        <w:t>еще</w:t>
        <w:tab/>
        <w:t>испуган</w:t>
        <w:tab/>
        <w:t>и</w:t>
        <w:tab/>
        <w:t>это</w:t>
        <w:tab/>
        <w:t>мешает</w:t>
        <w:tab/>
        <w:t>мне</w:t>
        <w:tab/>
        <w:t>К тому</w:t>
        <w:tab/>
        <w:t>же</w:t>
        <w:tab/>
        <w:t>меня</w:t>
        <w:tab/>
        <w:t>должны</w:t>
        <w:tab/>
        <w:t>регулярно</w:t>
        <w:tab/>
        <w:t>хвалить</w:t>
        <w:tab/>
        <w:t>чтобы</w:t>
        <w:tab/>
        <w:t>я</w:t>
        <w:tab/>
        <w:t>была</w:t>
        <w:tab/>
        <w:t>счастлива</w:t>
        <w:tab/>
        <w:t>и</w:t>
        <w:tab/>
        <w:t>я могла</w:t>
        <w:tab/>
        <w:t>бы</w:t>
        <w:tab/>
        <w:t>без</w:t>
        <w:tab/>
        <w:t>этого</w:t>
        <w:tab/>
        <w:t>обойтись</w:t>
      </w:r>
    </w:p>
    <w:p>
      <w:r>
        <w:tab/>
        <w:t>Расскажите</w:t>
        <w:tab/>
        <w:t>мне</w:t>
        <w:tab/>
        <w:t>сон</w:t>
        <w:tab/>
        <w:tab/>
        <w:t>попросил</w:t>
        <w:tab/>
        <w:t>доктор</w:t>
        <w:tab/>
        <w:t>Кью</w:t>
      </w:r>
    </w:p>
    <w:p>
      <w:r>
        <w:tab/>
        <w:t>У</w:t>
        <w:tab/>
        <w:t>меня</w:t>
        <w:tab/>
        <w:t>бывали</w:t>
        <w:tab/>
        <w:t>ужасные</w:t>
        <w:tab/>
        <w:t>кошмары</w:t>
        <w:tab/>
        <w:t>Понимаете</w:t>
        <w:tab/>
        <w:t>в</w:t>
        <w:tab/>
        <w:t>детстве</w:t>
        <w:tab/>
        <w:t>я</w:t>
        <w:tab/>
        <w:t>провела несколько</w:t>
        <w:tab/>
        <w:t>лет</w:t>
        <w:tab/>
        <w:t>в</w:t>
        <w:tab/>
        <w:t>Лондоне</w:t>
        <w:tab/>
        <w:t>когда</w:t>
        <w:tab/>
        <w:t>город</w:t>
        <w:tab/>
        <w:t>бомбили</w:t>
        <w:tab/>
        <w:t>и</w:t>
        <w:tab/>
        <w:t>нам</w:t>
        <w:tab/>
        <w:t>часто</w:t>
        <w:tab/>
        <w:t>приходилось убегать</w:t>
        <w:tab/>
        <w:t>в</w:t>
        <w:tab/>
        <w:t>бомбоубежища</w:t>
        <w:tab/>
        <w:t>За</w:t>
        <w:tab/>
        <w:t>все</w:t>
        <w:tab/>
        <w:t>это</w:t>
        <w:tab/>
        <w:t>время</w:t>
        <w:tab/>
        <w:t>отца</w:t>
        <w:tab/>
        <w:t>я</w:t>
        <w:tab/>
        <w:t>видела</w:t>
        <w:tab/>
        <w:t>только</w:t>
        <w:tab/>
        <w:t>раз</w:t>
        <w:tab/>
        <w:t>когда он</w:t>
        <w:tab/>
        <w:t>приезжал</w:t>
        <w:tab/>
        <w:t>в</w:t>
        <w:tab/>
        <w:t>отпуск</w:t>
        <w:tab/>
        <w:t>Но</w:t>
        <w:tab/>
        <w:t>у</w:t>
        <w:tab/>
        <w:t>меня</w:t>
        <w:tab/>
        <w:t>бывают</w:t>
        <w:tab/>
        <w:t>и</w:t>
        <w:tab/>
        <w:t>прекрасные</w:t>
        <w:tab/>
        <w:t>цветные</w:t>
        <w:tab/>
        <w:t>сны</w:t>
        <w:tab/>
        <w:t>в которых</w:t>
        <w:tab/>
        <w:t>я</w:t>
        <w:tab/>
        <w:t>парю</w:t>
        <w:tab/>
        <w:t>и</w:t>
        <w:tab/>
        <w:t>летаю</w:t>
      </w:r>
    </w:p>
    <w:p>
      <w:r>
        <w:tab/>
        <w:t>Доктор</w:t>
        <w:tab/>
        <w:t>X</w:t>
        <w:tab/>
        <w:t>как</w:t>
        <w:tab/>
        <w:t>будто</w:t>
        <w:tab/>
        <w:t>проделал</w:t>
        <w:tab/>
        <w:t>с</w:t>
        <w:tab/>
        <w:t>вами</w:t>
        <w:tab/>
        <w:t>обоими</w:t>
        <w:tab/>
        <w:t>отличную</w:t>
        <w:tab/>
        <w:t>работу</w:t>
        <w:tab/>
        <w:t xml:space="preserve"> сказал</w:t>
        <w:tab/>
        <w:t>доктор</w:t>
        <w:tab/>
        <w:t>Кью</w:t>
        <w:tab/>
        <w:tab/>
        <w:t>Почему</w:t>
        <w:tab/>
        <w:t>вы</w:t>
        <w:tab/>
        <w:t>хотите</w:t>
        <w:tab/>
        <w:t>заниматься</w:t>
        <w:tab/>
        <w:t>в</w:t>
        <w:tab/>
        <w:t>моей</w:t>
        <w:tab/>
        <w:t>группе</w:t>
      </w:r>
    </w:p>
    <w:p>
      <w:r>
        <w:tab/>
        <w:t>Он</w:t>
        <w:tab/>
        <w:t>действительно</w:t>
        <w:tab/>
        <w:t>для</w:t>
        <w:tab/>
        <w:t>нас</w:t>
        <w:tab/>
        <w:t>много</w:t>
        <w:tab/>
        <w:t>сделал</w:t>
        <w:tab/>
        <w:tab/>
        <w:t>согласился</w:t>
        <w:tab/>
        <w:t>Билл</w:t>
        <w:tab/>
        <w:tab/>
        <w:t>Но к</w:t>
        <w:tab/>
        <w:t>концу</w:t>
        <w:tab/>
        <w:t>того</w:t>
        <w:tab/>
        <w:t>периода</w:t>
        <w:tab/>
        <w:t>мы</w:t>
        <w:tab/>
        <w:t>как</w:t>
        <w:tab/>
        <w:t>будто</w:t>
        <w:tab/>
        <w:t>поднялись</w:t>
        <w:tab/>
        <w:t>на</w:t>
        <w:tab/>
        <w:t>плато</w:t>
        <w:tab/>
        <w:t>и</w:t>
        <w:tab/>
        <w:t>мы</w:t>
        <w:tab/>
        <w:t>считаем</w:t>
        <w:tab/>
        <w:t>что</w:t>
        <w:tab/>
        <w:t>у вас</w:t>
        <w:tab/>
        <w:t>могут</w:t>
        <w:tab/>
        <w:t>быть</w:t>
        <w:tab/>
        <w:t>для</w:t>
        <w:tab/>
        <w:t>нас</w:t>
        <w:tab/>
        <w:t>свежие</w:t>
        <w:tab/>
        <w:t>идеи</w:t>
        <w:tab/>
        <w:t>Мы</w:t>
        <w:tab/>
        <w:t>ведь</w:t>
        <w:tab/>
        <w:t>еще</w:t>
        <w:tab/>
        <w:t>далеки</w:t>
        <w:tab/>
        <w:t>от</w:t>
        <w:tab/>
        <w:t>совершенства Начинали</w:t>
        <w:tab/>
        <w:t>оба</w:t>
        <w:tab/>
        <w:t>как</w:t>
        <w:tab/>
        <w:t>Лягушки</w:t>
        <w:tab/>
        <w:t>и</w:t>
        <w:tab/>
        <w:t>теперь</w:t>
        <w:tab/>
        <w:t>Джен</w:t>
        <w:tab/>
        <w:t>несомненно</w:t>
        <w:tab/>
        <w:t>Принцесса</w:t>
        <w:tab/>
        <w:t>а</w:t>
        <w:tab/>
        <w:t>я как</w:t>
        <w:tab/>
        <w:t>мне</w:t>
        <w:tab/>
        <w:t>кажется</w:t>
        <w:tab/>
        <w:t>учусь</w:t>
        <w:tab/>
        <w:t>быть</w:t>
        <w:tab/>
        <w:t>Принцем</w:t>
      </w:r>
    </w:p>
    <w:p>
      <w:r>
        <w:t>Джен</w:t>
        <w:tab/>
        <w:t>улыбнулась</w:t>
        <w:tab/>
        <w:t>услышав</w:t>
        <w:tab/>
        <w:t>его</w:t>
        <w:tab/>
        <w:t>слова</w:t>
        <w:tab/>
        <w:t>прекрасной</w:t>
        <w:tab/>
        <w:t>улыбкой</w:t>
        <w:tab/>
        <w:t>которая конечно</w:t>
        <w:tab/>
        <w:t>принадлежит</w:t>
        <w:tab/>
        <w:t>Принцессе</w:t>
        <w:tab/>
        <w:t>Но</w:t>
        <w:tab/>
        <w:t>военный</w:t>
        <w:tab/>
        <w:t>невроз</w:t>
        <w:tab/>
        <w:t>все</w:t>
        <w:tab/>
        <w:t>еще</w:t>
        <w:tab/>
        <w:t>беспокоил ее</w:t>
        <w:tab/>
        <w:t>Она</w:t>
        <w:tab/>
        <w:t>больше</w:t>
        <w:tab/>
        <w:t>не</w:t>
        <w:tab/>
        <w:t>пугалась</w:t>
        <w:tab/>
        <w:t>когда</w:t>
        <w:tab/>
        <w:t>слышала</w:t>
        <w:tab/>
        <w:t>громкие</w:t>
        <w:tab/>
        <w:t>звуки</w:t>
        <w:tab/>
        <w:t>но</w:t>
        <w:tab/>
        <w:t>они</w:t>
        <w:tab/>
        <w:t>мешали ей</w:t>
        <w:tab/>
        <w:t>думать</w:t>
        <w:tab/>
        <w:t>Так</w:t>
        <w:tab/>
        <w:t>что</w:t>
        <w:tab/>
        <w:t>в</w:t>
        <w:tab/>
        <w:t>ее</w:t>
        <w:tab/>
        <w:t>случае</w:t>
        <w:tab/>
        <w:t>согласились</w:t>
        <w:tab/>
        <w:t>на</w:t>
        <w:tab/>
        <w:t>контракт</w:t>
        <w:tab/>
        <w:t>с</w:t>
        <w:tab/>
        <w:t>целью</w:t>
        <w:tab/>
        <w:t>лечения остатков</w:t>
        <w:tab/>
        <w:t>страхов</w:t>
        <w:tab/>
        <w:t>Это</w:t>
        <w:tab/>
        <w:t>еще</w:t>
        <w:tab/>
        <w:t>больше</w:t>
        <w:tab/>
        <w:t>освободило</w:t>
        <w:tab/>
        <w:t>бы</w:t>
        <w:tab/>
        <w:t>ее</w:t>
        <w:tab/>
        <w:t>творческого</w:t>
        <w:tab/>
        <w:t>Ребенка что</w:t>
        <w:tab/>
        <w:t>и</w:t>
        <w:tab/>
        <w:t>было</w:t>
        <w:tab/>
        <w:t>ее</w:t>
        <w:tab/>
        <w:t>главной</w:t>
        <w:tab/>
        <w:t>целью</w:t>
        <w:tab/>
        <w:t>а</w:t>
        <w:tab/>
        <w:t>также</w:t>
        <w:tab/>
        <w:t>позволило</w:t>
        <w:tab/>
        <w:t>ей</w:t>
        <w:tab/>
        <w:t>легче</w:t>
        <w:tab/>
        <w:t>себя</w:t>
        <w:tab/>
        <w:t>чувствовать с</w:t>
        <w:tab/>
        <w:t>детьми</w:t>
        <w:tab/>
        <w:t>а</w:t>
        <w:tab/>
        <w:t>им</w:t>
        <w:tab/>
        <w:tab/>
        <w:t>с</w:t>
        <w:tab/>
        <w:t>нею</w:t>
        <w:tab/>
        <w:t>Доктор</w:t>
        <w:tab/>
        <w:t>Кью</w:t>
        <w:tab/>
        <w:t>не</w:t>
        <w:tab/>
        <w:t>сомневался</w:t>
        <w:tab/>
        <w:t>что</w:t>
        <w:tab/>
        <w:t>доктор</w:t>
        <w:tab/>
        <w:t>X согласился</w:t>
        <w:tab/>
        <w:t>бы</w:t>
        <w:tab/>
        <w:t>с</w:t>
        <w:tab/>
        <w:t>таким</w:t>
        <w:tab/>
        <w:t>курсом</w:t>
        <w:tab/>
        <w:t>поэтому</w:t>
        <w:tab/>
        <w:t>решил</w:t>
        <w:tab/>
        <w:t>получить</w:t>
        <w:tab/>
        <w:t>психиатрическую и</w:t>
        <w:tab/>
        <w:t>общую</w:t>
        <w:tab/>
        <w:t>историю</w:t>
        <w:tab/>
        <w:t>болезни</w:t>
        <w:tab/>
        <w:t>обоих</w:t>
        <w:tab/>
        <w:t>прежде</w:t>
        <w:tab/>
        <w:t>чем</w:t>
        <w:tab/>
        <w:t>направлять</w:t>
        <w:tab/>
        <w:t>в</w:t>
        <w:tab/>
        <w:t>свою</w:t>
        <w:tab/>
        <w:t>группу</w:t>
      </w:r>
    </w:p>
    <w:p>
      <w:r>
        <w:t>Их</w:t>
        <w:tab/>
        <w:t>истории</w:t>
        <w:tab/>
        <w:t>болезней</w:t>
        <w:tab/>
        <w:t>иллюстрируют</w:t>
        <w:tab/>
        <w:t>удобство</w:t>
        <w:tab/>
        <w:t>транзакционного анализа</w:t>
        <w:tab/>
        <w:t>Джен</w:t>
        <w:tab/>
        <w:t>Билл</w:t>
        <w:tab/>
        <w:t>и</w:t>
        <w:tab/>
        <w:t>все</w:t>
        <w:tab/>
        <w:t>их</w:t>
        <w:tab/>
        <w:t>терапевты</w:t>
        <w:tab/>
        <w:t>говорят</w:t>
        <w:tab/>
        <w:t>на</w:t>
        <w:tab/>
        <w:t>одном</w:t>
        <w:tab/>
        <w:t>языке</w:t>
        <w:tab/>
        <w:t>так</w:t>
        <w:tab/>
        <w:t>что пара</w:t>
        <w:tab/>
        <w:t>могла</w:t>
        <w:tab/>
        <w:t>переходить</w:t>
        <w:tab/>
        <w:t>от</w:t>
        <w:tab/>
        <w:t>одного</w:t>
        <w:tab/>
        <w:t>терапевта</w:t>
        <w:tab/>
        <w:t>к</w:t>
        <w:tab/>
        <w:t>другому</w:t>
        <w:tab/>
        <w:t>не</w:t>
        <w:tab/>
        <w:t>замедляя</w:t>
        <w:tab/>
        <w:t>темпа улучшения</w:t>
        <w:tab/>
        <w:t>Хотя</w:t>
        <w:tab/>
        <w:t>доктор</w:t>
        <w:tab/>
        <w:t>Кью</w:t>
        <w:tab/>
        <w:t>был</w:t>
        <w:tab/>
        <w:t>им</w:t>
        <w:tab/>
        <w:t>обоим</w:t>
        <w:tab/>
        <w:t>незнаком</w:t>
        <w:tab/>
        <w:t>они</w:t>
        <w:tab/>
        <w:t>без</w:t>
        <w:tab/>
        <w:t>труда объяснили</w:t>
        <w:tab/>
        <w:t>ему</w:t>
        <w:tab/>
        <w:t>чего</w:t>
        <w:tab/>
        <w:t>добились</w:t>
        <w:tab/>
        <w:t>и</w:t>
        <w:tab/>
        <w:t>на</w:t>
        <w:tab/>
        <w:t>что</w:t>
        <w:tab/>
        <w:t>надеются</w:t>
        <w:tab/>
        <w:t>в</w:t>
        <w:tab/>
        <w:t>будущем</w:t>
        <w:tab/>
        <w:t>Она</w:t>
        <w:tab/>
        <w:t>знали также</w:t>
        <w:tab/>
        <w:t>какие</w:t>
        <w:tab/>
        <w:t>трудности</w:t>
        <w:tab/>
        <w:t>их</w:t>
        <w:tab/>
        <w:t>ждут</w:t>
        <w:tab/>
        <w:t>и</w:t>
        <w:tab/>
        <w:t>могли</w:t>
        <w:tab/>
        <w:t>объяснить</w:t>
        <w:tab/>
        <w:t>это</w:t>
        <w:tab/>
        <w:t>на</w:t>
        <w:tab/>
        <w:t>простом</w:t>
        <w:tab/>
        <w:t>языке понятном</w:t>
        <w:tab/>
        <w:t>всем</w:t>
        <w:tab/>
        <w:t>троим</w:t>
      </w:r>
    </w:p>
    <w:p>
      <w:r>
        <w:t>Когда</w:t>
        <w:tab/>
        <w:t>они</w:t>
        <w:tab/>
        <w:t>начали</w:t>
        <w:tab/>
        <w:t>занятия</w:t>
        <w:tab/>
        <w:t>в</w:t>
        <w:tab/>
        <w:t>группе</w:t>
        <w:tab/>
        <w:t>то</w:t>
        <w:tab/>
        <w:t>смогли</w:t>
        <w:tab/>
        <w:t>это</w:t>
        <w:tab/>
        <w:t>объяснить</w:t>
        <w:tab/>
        <w:t>и остальным</w:t>
        <w:tab/>
        <w:t>пациентам</w:t>
        <w:tab/>
        <w:t>и</w:t>
        <w:tab/>
        <w:t>эти</w:t>
        <w:tab/>
        <w:t>пациенты</w:t>
        <w:tab/>
        <w:t>понимали</w:t>
        <w:tab/>
        <w:t>о</w:t>
        <w:tab/>
        <w:t>чем</w:t>
        <w:tab/>
        <w:t>они</w:t>
        <w:tab/>
        <w:t>говорят</w:t>
        <w:tab/>
        <w:t>А слушая</w:t>
        <w:tab/>
        <w:t>остальных</w:t>
        <w:tab/>
        <w:t>Джен</w:t>
        <w:tab/>
        <w:t>и</w:t>
        <w:tab/>
        <w:t>Билл</w:t>
        <w:tab/>
        <w:t>поняли</w:t>
        <w:tab/>
        <w:t>насколько</w:t>
        <w:tab/>
        <w:t>далеко</w:t>
        <w:tab/>
        <w:t>зашел</w:t>
        <w:tab/>
        <w:t>каждый</w:t>
        <w:tab/>
        <w:t>и куда</w:t>
        <w:tab/>
        <w:t>направляется</w:t>
        <w:tab/>
        <w:t>Это</w:t>
        <w:tab/>
        <w:t>произошло</w:t>
        <w:tab/>
        <w:t>на</w:t>
        <w:tab/>
        <w:t>первой</w:t>
        <w:tab/>
        <w:t>же</w:t>
        <w:tab/>
        <w:t>встрече</w:t>
        <w:tab/>
        <w:t>После</w:t>
        <w:tab/>
        <w:t>этого</w:t>
        <w:tab/>
        <w:t>они были</w:t>
        <w:tab/>
        <w:t>готовы</w:t>
        <w:tab/>
        <w:t>к</w:t>
        <w:tab/>
        <w:t>более</w:t>
        <w:tab/>
        <w:t>личным</w:t>
        <w:tab/>
        <w:t>транзакциям</w:t>
        <w:tab/>
        <w:t>с</w:t>
        <w:tab/>
        <w:t>другими</w:t>
        <w:tab/>
        <w:t>пациентами</w:t>
        <w:tab/>
        <w:t>которые вскоре</w:t>
        <w:tab/>
        <w:t>сумели</w:t>
        <w:tab/>
        <w:t>отыскать</w:t>
        <w:tab/>
        <w:t>следы</w:t>
        <w:tab/>
        <w:t>алкоголика</w:t>
        <w:tab/>
        <w:t>Родителя</w:t>
        <w:tab/>
        <w:t>отца</w:t>
        <w:tab/>
        <w:t>Билла</w:t>
        <w:tab/>
        <w:t>и</w:t>
        <w:tab/>
        <w:t>ведьмыматери</w:t>
        <w:tab/>
        <w:t>Джен</w:t>
        <w:tab/>
        <w:t>и</w:t>
        <w:tab/>
        <w:t>другие</w:t>
        <w:tab/>
        <w:t>очень</w:t>
        <w:tab/>
        <w:t>важные</w:t>
        <w:tab/>
        <w:t>обстоятельства</w:t>
        <w:tab/>
        <w:t>Все</w:t>
        <w:tab/>
        <w:t>это</w:t>
        <w:tab/>
        <w:t>стало возможно</w:t>
        <w:tab/>
        <w:t>потому</w:t>
        <w:tab/>
        <w:t>что</w:t>
        <w:tab/>
        <w:t>все</w:t>
        <w:tab/>
        <w:t>они</w:t>
        <w:tab/>
        <w:t>говорили</w:t>
        <w:tab/>
        <w:t>на</w:t>
        <w:tab/>
        <w:t>одном</w:t>
        <w:tab/>
        <w:t>простом</w:t>
        <w:tab/>
        <w:t>языке</w:t>
        <w:tab/>
        <w:t>и</w:t>
        <w:tab/>
        <w:t>когда один</w:t>
        <w:tab/>
        <w:t>из</w:t>
        <w:tab/>
        <w:t>них</w:t>
        <w:tab/>
        <w:t>употреблял</w:t>
        <w:tab/>
        <w:t>слово</w:t>
        <w:tab/>
        <w:t>все</w:t>
        <w:tab/>
        <w:t>воспринимали</w:t>
        <w:tab/>
        <w:t>его</w:t>
        <w:tab/>
        <w:t>в</w:t>
        <w:tab/>
        <w:t>одном</w:t>
        <w:tab/>
        <w:t>и</w:t>
        <w:tab/>
        <w:t>том</w:t>
        <w:tab/>
        <w:t>же значении</w:t>
        <w:tab/>
        <w:t>А</w:t>
        <w:tab/>
        <w:t>самые</w:t>
        <w:tab/>
        <w:t>важные</w:t>
        <w:tab/>
        <w:t>слова</w:t>
        <w:tab/>
        <w:tab/>
        <w:t>это</w:t>
        <w:tab/>
        <w:t>основные</w:t>
        <w:tab/>
        <w:t>слова</w:t>
        <w:tab/>
        <w:t>английского</w:t>
        <w:tab/>
        <w:t>языка которые</w:t>
        <w:tab/>
        <w:t>понятны</w:t>
        <w:tab/>
        <w:t>любому</w:t>
        <w:tab/>
        <w:t>малышу</w:t>
        <w:tab/>
        <w:t>по</w:t>
        <w:tab/>
        <w:t>его</w:t>
        <w:tab/>
        <w:t>собственному</w:t>
        <w:tab/>
        <w:t>опыту</w:t>
        <w:tab/>
        <w:t>родитель взрослый</w:t>
        <w:tab/>
        <w:t>ребенок</w:t>
        <w:tab/>
        <w:t>игры</w:t>
        <w:tab/>
        <w:t>разрешение</w:t>
        <w:tab/>
        <w:t>и</w:t>
        <w:tab/>
        <w:t>сценарий</w:t>
        <w:tab/>
        <w:t>Дети</w:t>
        <w:tab/>
        <w:t>которые</w:t>
        <w:tab/>
        <w:t>не понимают</w:t>
        <w:tab/>
        <w:t>слово</w:t>
        <w:tab/>
        <w:t>сценарий</w:t>
        <w:tab/>
        <w:t>легко</w:t>
        <w:tab/>
        <w:t>понимают</w:t>
        <w:tab/>
        <w:t>выражение</w:t>
        <w:tab/>
        <w:t>Что</w:t>
        <w:tab/>
        <w:t>вы собираетесь</w:t>
        <w:tab/>
        <w:t>сделать</w:t>
        <w:tab/>
        <w:t>со</w:t>
        <w:tab/>
        <w:t>своей</w:t>
        <w:tab/>
        <w:t>жизнью</w:t>
      </w:r>
    </w:p>
    <w:p>
      <w:r>
        <w:t>Глава</w:t>
        <w:tab/>
        <w:t>Двадцать</w:t>
        <w:tab/>
        <w:t>Первая</w:t>
        <w:tab/>
        <w:t>ВОЗРАЖЕНИЯ</w:t>
        <w:tab/>
        <w:t>ПРОТИВ</w:t>
        <w:tab/>
        <w:t>ТЕОРИИ СЦЕНАРИЕВ</w:t>
        <w:tab/>
      </w:r>
    </w:p>
    <w:p>
      <w:r>
        <w:t>Многие</w:t>
        <w:tab/>
        <w:t>возражают</w:t>
        <w:tab/>
        <w:t>против</w:t>
        <w:tab/>
        <w:t>теории</w:t>
        <w:tab/>
        <w:t>сценариев</w:t>
        <w:tab/>
        <w:t>каждый</w:t>
        <w:tab/>
        <w:t>со</w:t>
        <w:tab/>
        <w:t>своей</w:t>
        <w:tab/>
        <w:t>точки зрения</w:t>
        <w:tab/>
        <w:t>Чем</w:t>
        <w:tab/>
        <w:t>убедительнее</w:t>
        <w:tab/>
        <w:t>удастся</w:t>
        <w:tab/>
        <w:t>ответить</w:t>
        <w:tab/>
        <w:t>на</w:t>
        <w:tab/>
        <w:t>эти</w:t>
        <w:tab/>
        <w:t>возражения</w:t>
        <w:tab/>
        <w:t>тем</w:t>
        <w:tab/>
        <w:t>вернее будет</w:t>
        <w:tab/>
        <w:t>заключение</w:t>
        <w:tab/>
        <w:t>о</w:t>
        <w:tab/>
        <w:t>ценности</w:t>
        <w:tab/>
        <w:t>теории</w:t>
        <w:tab/>
        <w:t>сценариев</w:t>
      </w:r>
    </w:p>
    <w:p>
      <w:r>
        <w:t>А</w:t>
        <w:tab/>
        <w:t>Возражения</w:t>
        <w:tab/>
        <w:t>спиритуалистов</w:t>
        <w:tab/>
      </w:r>
    </w:p>
    <w:p>
      <w:r>
        <w:t>Некоторые</w:t>
        <w:tab/>
        <w:t>интуитивно</w:t>
        <w:tab/>
        <w:t>чувствуют</w:t>
        <w:tab/>
        <w:t>что</w:t>
        <w:tab/>
        <w:t>теория</w:t>
        <w:tab/>
        <w:t>сценариев</w:t>
        <w:tab/>
        <w:t>не</w:t>
        <w:tab/>
        <w:t>может быть</w:t>
        <w:tab/>
        <w:t>истинной</w:t>
        <w:tab/>
        <w:t>потому</w:t>
        <w:tab/>
        <w:t>что</w:t>
        <w:tab/>
        <w:t>она</w:t>
        <w:tab/>
        <w:t>противоречит</w:t>
        <w:tab/>
        <w:t>сути</w:t>
        <w:tab/>
        <w:t>человека</w:t>
        <w:tab/>
        <w:t>как</w:t>
        <w:tab/>
        <w:t>существа со</w:t>
        <w:tab/>
        <w:t>свободной</w:t>
        <w:tab/>
        <w:t>волей</w:t>
        <w:tab/>
        <w:t>Такая</w:t>
        <w:tab/>
        <w:t>мысль</w:t>
        <w:tab/>
        <w:t>вызывает</w:t>
        <w:tab/>
        <w:t>в</w:t>
        <w:tab/>
        <w:t>них</w:t>
        <w:tab/>
        <w:t>нечто</w:t>
        <w:tab/>
        <w:t>вроде</w:t>
        <w:tab/>
        <w:t>отвращения так</w:t>
        <w:tab/>
        <w:t>как</w:t>
        <w:tab/>
        <w:t>сводит</w:t>
        <w:tab/>
        <w:t>человека</w:t>
        <w:tab/>
        <w:t>на</w:t>
        <w:tab/>
        <w:t>уровень</w:t>
        <w:tab/>
        <w:t>механизма</w:t>
        <w:tab/>
        <w:t>лишенного</w:t>
        <w:tab/>
        <w:t>жизненной силы</w:t>
        <w:tab/>
        <w:t>как</w:t>
        <w:tab/>
        <w:t>это</w:t>
        <w:tab/>
        <w:t>в</w:t>
        <w:tab/>
        <w:t>большинстве</w:t>
        <w:tab/>
        <w:t>случаев</w:t>
        <w:tab/>
        <w:t>делает</w:t>
        <w:tab/>
        <w:t>и</w:t>
        <w:tab/>
        <w:t>теория</w:t>
        <w:tab/>
        <w:t>условных</w:t>
        <w:tab/>
        <w:t>рефлексов Эти</w:t>
        <w:tab/>
        <w:t>же</w:t>
        <w:tab/>
        <w:t>люди</w:t>
        <w:tab/>
        <w:t>и</w:t>
        <w:tab/>
        <w:t>по</w:t>
        <w:tab/>
        <w:t>тем</w:t>
        <w:tab/>
        <w:t>же</w:t>
        <w:tab/>
        <w:t>гуманитарным</w:t>
        <w:tab/>
        <w:t>причинам</w:t>
        <w:tab/>
        <w:t>с</w:t>
        <w:tab/>
        <w:t>недоверием относятся</w:t>
        <w:tab/>
        <w:t>к</w:t>
        <w:tab/>
        <w:t>теории</w:t>
        <w:tab/>
        <w:t>психоанализа</w:t>
        <w:tab/>
        <w:t>которая</w:t>
        <w:tab/>
        <w:t>в</w:t>
        <w:tab/>
        <w:t>крайних</w:t>
        <w:tab/>
        <w:t>своих</w:t>
        <w:tab/>
        <w:t>проявлениях превращает</w:t>
        <w:tab/>
        <w:t>человека</w:t>
        <w:tab/>
        <w:t>в</w:t>
        <w:tab/>
        <w:t>замкнутую</w:t>
        <w:tab/>
        <w:t>энергетическую</w:t>
        <w:tab/>
        <w:t>кибернетическую систему</w:t>
        <w:tab/>
        <w:t>с</w:t>
        <w:tab/>
        <w:t>немногими</w:t>
        <w:tab/>
        <w:t>ограниченными</w:t>
        <w:tab/>
        <w:t>каналами</w:t>
        <w:tab/>
        <w:t>входа</w:t>
        <w:tab/>
        <w:t>и</w:t>
        <w:tab/>
        <w:t>выхода</w:t>
        <w:tab/>
        <w:t>не оставляя</w:t>
        <w:tab/>
        <w:t>места</w:t>
        <w:tab/>
        <w:t>для</w:t>
        <w:tab/>
        <w:t>его</w:t>
        <w:tab/>
        <w:t>божественного</w:t>
        <w:tab/>
        <w:t>Это</w:t>
        <w:tab/>
        <w:t>духовные</w:t>
        <w:tab/>
        <w:t>наследники</w:t>
        <w:tab/>
        <w:t>тех</w:t>
        <w:tab/>
        <w:t>кто испытывал</w:t>
        <w:tab/>
        <w:t>такие</w:t>
        <w:tab/>
        <w:t>же</w:t>
        <w:tab/>
        <w:t>чувства</w:t>
        <w:tab/>
        <w:t>относительно</w:t>
        <w:tab/>
        <w:t>дарвиновской</w:t>
        <w:tab/>
        <w:t>теории естественного</w:t>
        <w:tab/>
        <w:t>отбора</w:t>
        <w:tab/>
        <w:t>которая</w:t>
        <w:tab/>
        <w:t>по</w:t>
        <w:tab/>
        <w:t>их</w:t>
        <w:tab/>
        <w:t>мнению</w:t>
        <w:tab/>
        <w:t>сводила</w:t>
        <w:tab/>
        <w:t>жизненные процессы</w:t>
        <w:tab/>
        <w:t>к</w:t>
        <w:tab/>
        <w:t>механике</w:t>
        <w:tab/>
        <w:t>и</w:t>
        <w:tab/>
        <w:t>не</w:t>
        <w:tab/>
        <w:t>оставляла</w:t>
        <w:tab/>
        <w:t>места</w:t>
        <w:tab/>
        <w:t>для</w:t>
        <w:tab/>
        <w:t>творчества</w:t>
        <w:tab/>
        <w:t>материприроды А</w:t>
        <w:tab/>
        <w:t>эти</w:t>
        <w:tab/>
        <w:t>люди</w:t>
        <w:tab/>
        <w:t>в</w:t>
        <w:tab/>
        <w:t>свою</w:t>
        <w:tab/>
        <w:t>очередь</w:t>
        <w:tab/>
        <w:t>наследники</w:t>
        <w:tab/>
        <w:t>тех</w:t>
        <w:tab/>
        <w:t>кто</w:t>
        <w:tab/>
        <w:t>считал</w:t>
        <w:tab/>
        <w:t>Галилея невыносимо</w:t>
        <w:tab/>
        <w:t>дерзким</w:t>
        <w:tab/>
        <w:t>Тем</w:t>
        <w:tab/>
        <w:t>не</w:t>
        <w:tab/>
        <w:t>менее</w:t>
        <w:tab/>
        <w:t>такие</w:t>
        <w:tab/>
        <w:t>возражения</w:t>
        <w:tab/>
        <w:t>восходящие</w:t>
        <w:tab/>
        <w:t>к бескорыстной</w:t>
        <w:tab/>
        <w:t>заботе</w:t>
        <w:tab/>
        <w:t>о</w:t>
        <w:tab/>
        <w:t>достоинстве</w:t>
        <w:tab/>
        <w:t>человека</w:t>
        <w:tab/>
        <w:t>заслуживают</w:t>
        <w:tab/>
        <w:t>тщательного рассмотрения</w:t>
        <w:tab/>
        <w:t>Ответ</w:t>
        <w:tab/>
        <w:tab/>
        <w:t>или</w:t>
        <w:tab/>
        <w:t>если</w:t>
        <w:tab/>
        <w:t>хотите</w:t>
        <w:tab/>
        <w:t>извинение</w:t>
        <w:tab/>
        <w:tab/>
        <w:t>таково</w:t>
      </w:r>
    </w:p>
    <w:p>
      <w:r>
        <w:t>Структурный</w:t>
        <w:tab/>
        <w:t>анализ</w:t>
        <w:tab/>
        <w:t>не</w:t>
        <w:tab/>
        <w:t>претендует</w:t>
        <w:tab/>
        <w:t>ответить</w:t>
        <w:tab/>
        <w:t>на</w:t>
        <w:tab/>
        <w:t>все</w:t>
        <w:tab/>
        <w:t>вопросы относительно</w:t>
        <w:tab/>
        <w:t>человеческого</w:t>
        <w:tab/>
        <w:t>поведения</w:t>
        <w:tab/>
        <w:t>Он</w:t>
        <w:tab/>
        <w:t>делает</w:t>
        <w:tab/>
        <w:t>некоторые предположения</w:t>
        <w:tab/>
        <w:t>относительно</w:t>
        <w:tab/>
        <w:t>наблюдаемого</w:t>
        <w:tab/>
        <w:t>поведения</w:t>
        <w:tab/>
        <w:t>человека</w:t>
        <w:tab/>
        <w:t>и</w:t>
        <w:tab/>
        <w:t>о</w:t>
        <w:tab/>
        <w:t>его внутреннего</w:t>
        <w:tab/>
        <w:t>мира</w:t>
        <w:tab/>
        <w:t>и</w:t>
        <w:tab/>
        <w:t>эти</w:t>
        <w:tab/>
        <w:t>предположения</w:t>
        <w:tab/>
        <w:t>подтверждаются</w:t>
        <w:tab/>
        <w:t>Структурный анализ</w:t>
        <w:tab/>
        <w:t>по</w:t>
        <w:tab/>
        <w:t>крайней</w:t>
        <w:tab/>
        <w:t>мере</w:t>
        <w:tab/>
        <w:t>формально</w:t>
        <w:tab/>
        <w:t>не</w:t>
        <w:tab/>
        <w:t>имеет</w:t>
        <w:tab/>
        <w:t>дела</w:t>
        <w:tab/>
        <w:t>с</w:t>
        <w:tab/>
        <w:t>сущностью</w:t>
        <w:tab/>
        <w:t>человека</w:t>
        <w:tab/>
        <w:t>с его</w:t>
        <w:tab/>
        <w:t>Я</w:t>
        <w:tab/>
        <w:t>Он</w:t>
        <w:tab/>
        <w:t>сознательно</w:t>
        <w:tab/>
        <w:t>утверждает</w:t>
        <w:tab/>
        <w:t>что</w:t>
        <w:tab/>
        <w:t>этот</w:t>
        <w:tab/>
        <w:t>вопрос</w:t>
        <w:tab/>
        <w:t>не</w:t>
        <w:tab/>
        <w:t>входит</w:t>
        <w:tab/>
        <w:t>в</w:t>
        <w:tab/>
        <w:t>его компетенцию</w:t>
        <w:tab/>
        <w:t>конструирует</w:t>
        <w:tab/>
        <w:t>некий</w:t>
        <w:tab/>
        <w:t>свободный</w:t>
        <w:tab/>
        <w:t>катексис</w:t>
        <w:tab/>
        <w:t>в</w:t>
        <w:tab/>
        <w:t>котором восседает</w:t>
        <w:tab/>
        <w:t>Я</w:t>
        <w:tab/>
        <w:t>предоставляя</w:t>
        <w:tab/>
        <w:t>его</w:t>
        <w:tab/>
        <w:t>рассмотрение</w:t>
        <w:tab/>
        <w:t>философам</w:t>
        <w:tab/>
        <w:t>метафизикам теологам</w:t>
        <w:tab/>
        <w:t>и</w:t>
        <w:tab/>
        <w:t>поэтам</w:t>
        <w:tab/>
        <w:t>Он</w:t>
        <w:tab/>
        <w:t>ни</w:t>
        <w:tab/>
        <w:t>в</w:t>
        <w:tab/>
        <w:t>коей</w:t>
        <w:tab/>
        <w:t>мере</w:t>
        <w:tab/>
        <w:t>не</w:t>
        <w:tab/>
        <w:t>пытается</w:t>
        <w:tab/>
        <w:t>посягнуть</w:t>
        <w:tab/>
        <w:t>на</w:t>
        <w:tab/>
        <w:t>эту тщательно</w:t>
        <w:tab/>
        <w:t>очерченную</w:t>
        <w:tab/>
        <w:t>сферу</w:t>
        <w:tab/>
        <w:t>и</w:t>
        <w:tab/>
        <w:t>ожидает</w:t>
        <w:tab/>
        <w:t>того</w:t>
        <w:tab/>
        <w:t>же</w:t>
        <w:tab/>
        <w:t>в</w:t>
        <w:tab/>
        <w:t>ответ</w:t>
        <w:tab/>
        <w:t>от</w:t>
        <w:tab/>
        <w:t>тех</w:t>
        <w:tab/>
        <w:t>кто занимается</w:t>
        <w:tab/>
        <w:t>сутью</w:t>
        <w:tab/>
        <w:t>человеческого</w:t>
        <w:tab/>
        <w:t>Я</w:t>
        <w:tab/>
        <w:t>У</w:t>
        <w:tab/>
        <w:t>него</w:t>
        <w:tab/>
        <w:t>нет</w:t>
        <w:tab/>
        <w:t>желания</w:t>
        <w:tab/>
        <w:t>вторгаться</w:t>
        <w:tab/>
        <w:t>в</w:t>
        <w:tab/>
        <w:t>башню из</w:t>
        <w:tab/>
        <w:t>слоновой</w:t>
        <w:tab/>
        <w:t>кости</w:t>
        <w:tab/>
        <w:t>в</w:t>
        <w:tab/>
        <w:t>собор</w:t>
        <w:tab/>
        <w:t>на</w:t>
        <w:tab/>
        <w:t>сцену</w:t>
        <w:tab/>
        <w:t>или</w:t>
        <w:tab/>
        <w:t>в</w:t>
        <w:tab/>
        <w:t>зал</w:t>
        <w:tab/>
        <w:t>суда</w:t>
        <w:tab/>
        <w:t>но</w:t>
        <w:tab/>
        <w:t>с</w:t>
        <w:tab/>
        <w:t>другой</w:t>
        <w:tab/>
        <w:t>стороны он</w:t>
        <w:tab/>
        <w:t>не</w:t>
        <w:tab/>
        <w:t>ожидает</w:t>
        <w:tab/>
        <w:t>что</w:t>
        <w:tab/>
        <w:t>его</w:t>
        <w:tab/>
        <w:t>потащат</w:t>
        <w:tab/>
        <w:t>туда</w:t>
        <w:tab/>
        <w:t>против</w:t>
        <w:tab/>
        <w:t>воли</w:t>
      </w:r>
    </w:p>
    <w:p>
      <w:r>
        <w:t>Сценарная</w:t>
        <w:tab/>
        <w:t>теория</w:t>
        <w:tab/>
        <w:t>не</w:t>
        <w:tab/>
        <w:t>утверждает</w:t>
        <w:tab/>
        <w:t>что</w:t>
        <w:tab/>
        <w:t>все</w:t>
        <w:tab/>
        <w:t>поведение</w:t>
        <w:tab/>
        <w:t>человека определяется</w:t>
        <w:tab/>
        <w:t>сценарием</w:t>
        <w:tab/>
        <w:t>Она</w:t>
        <w:tab/>
        <w:t>оставляет</w:t>
        <w:tab/>
        <w:t>как</w:t>
        <w:tab/>
        <w:t>можно</w:t>
        <w:tab/>
        <w:t>больше</w:t>
        <w:tab/>
        <w:t>места</w:t>
        <w:tab/>
        <w:t>для самостоятельности</w:t>
        <w:tab/>
        <w:t>и</w:t>
        <w:tab/>
        <w:t>по</w:t>
        <w:tab/>
        <w:t>сути</w:t>
        <w:tab/>
        <w:t>самостоятельность</w:t>
        <w:tab/>
        <w:tab/>
        <w:t>ее</w:t>
        <w:tab/>
        <w:t>идеал</w:t>
        <w:tab/>
        <w:t>Она</w:t>
        <w:tab/>
        <w:t>только подчеркивает</w:t>
        <w:tab/>
        <w:t>что</w:t>
        <w:tab/>
        <w:t>относительно</w:t>
        <w:tab/>
        <w:t>мало</w:t>
        <w:tab/>
        <w:t>людей</w:t>
        <w:tab/>
        <w:t>достигают</w:t>
        <w:tab/>
        <w:t>этой самостоятельности</w:t>
        <w:tab/>
        <w:t>полностью</w:t>
        <w:tab/>
        <w:t>и</w:t>
        <w:tab/>
        <w:t>то</w:t>
        <w:tab/>
        <w:t>только</w:t>
        <w:tab/>
        <w:t>в</w:t>
        <w:tab/>
        <w:t>особых</w:t>
        <w:tab/>
        <w:t>случаях</w:t>
        <w:tab/>
        <w:t>Цель</w:t>
        <w:tab/>
        <w:t>этой теории</w:t>
        <w:tab/>
        <w:tab/>
        <w:t>как</w:t>
        <w:tab/>
        <w:t>можно</w:t>
        <w:tab/>
        <w:t>шире</w:t>
        <w:tab/>
        <w:t>распространить</w:t>
        <w:tab/>
        <w:t>эту</w:t>
        <w:tab/>
        <w:t>ценную</w:t>
        <w:tab/>
        <w:t>способность</w:t>
        <w:tab/>
        <w:t>и</w:t>
        <w:tab/>
        <w:t>она предлагает</w:t>
        <w:tab/>
        <w:t>для</w:t>
        <w:tab/>
        <w:t>этого</w:t>
        <w:tab/>
        <w:t>свой</w:t>
        <w:tab/>
        <w:t>метод</w:t>
        <w:tab/>
        <w:t>Но</w:t>
        <w:tab/>
        <w:t>при</w:t>
        <w:tab/>
        <w:t>этом</w:t>
        <w:tab/>
        <w:t>первое</w:t>
        <w:tab/>
        <w:t>требование</w:t>
        <w:tab/>
        <w:t xml:space="preserve"> отделить</w:t>
        <w:tab/>
        <w:t>кажущееся</w:t>
        <w:tab/>
        <w:t>от</w:t>
        <w:tab/>
        <w:t>подлинного</w:t>
        <w:tab/>
        <w:t>и</w:t>
        <w:tab/>
        <w:t>в</w:t>
        <w:tab/>
        <w:t>этом</w:t>
        <w:tab/>
        <w:t>вся</w:t>
        <w:tab/>
        <w:t>трудность</w:t>
        <w:tab/>
        <w:t>Теория</w:t>
        <w:tab/>
        <w:t>прямо называет</w:t>
        <w:tab/>
        <w:t>цепь</w:t>
        <w:tab/>
        <w:t>цепью</w:t>
        <w:tab/>
        <w:t>и</w:t>
        <w:tab/>
        <w:t>те</w:t>
        <w:tab/>
        <w:t>кто</w:t>
        <w:tab/>
        <w:t>любит</w:t>
        <w:tab/>
        <w:t>сидеть</w:t>
        <w:tab/>
        <w:t>на</w:t>
        <w:tab/>
        <w:t>цепи</w:t>
        <w:tab/>
        <w:t>или</w:t>
        <w:tab/>
        <w:t>не</w:t>
        <w:tab/>
        <w:t>замечает</w:t>
        <w:tab/>
        <w:t>ее</w:t>
        <w:tab/>
        <w:t>не должны</w:t>
        <w:tab/>
        <w:t>считать</w:t>
        <w:tab/>
        <w:t>это</w:t>
        <w:tab/>
        <w:t>оскорблением</w:t>
      </w:r>
    </w:p>
    <w:p>
      <w:r>
        <w:t>Б</w:t>
        <w:tab/>
        <w:t>Возражения</w:t>
        <w:tab/>
        <w:t>философов</w:t>
        <w:tab/>
      </w:r>
    </w:p>
    <w:p>
      <w:r>
        <w:t>Эти</w:t>
        <w:tab/>
        <w:t>возражения</w:t>
        <w:tab/>
        <w:t>одновременно</w:t>
        <w:tab/>
        <w:t>трансцедентальны</w:t>
        <w:tab/>
        <w:t>и</w:t>
        <w:tab/>
        <w:t>экзистенциальны Сценарный</w:t>
        <w:tab/>
        <w:t>анализ</w:t>
        <w:tab/>
        <w:t>считает</w:t>
        <w:tab/>
        <w:t>императивы</w:t>
        <w:tab/>
        <w:t>родительскими</w:t>
        <w:tab/>
        <w:t>приказами</w:t>
        <w:tab/>
        <w:t>а</w:t>
        <w:tab/>
        <w:t>цель существования</w:t>
        <w:tab/>
        <w:t>многих</w:t>
        <w:tab/>
        <w:tab/>
        <w:t>в</w:t>
        <w:tab/>
        <w:t>исполнении</w:t>
        <w:tab/>
        <w:t>этих</w:t>
        <w:tab/>
        <w:t>приказов</w:t>
        <w:tab/>
        <w:t>Если</w:t>
        <w:tab/>
        <w:t>философ говорит</w:t>
        <w:tab/>
        <w:t>Я</w:t>
        <w:tab/>
        <w:t>мыслю</w:t>
        <w:tab/>
        <w:t>следовательно</w:t>
        <w:tab/>
        <w:t>существую</w:t>
        <w:tab/>
        <w:t>сценарный</w:t>
        <w:tab/>
        <w:t>аналитик спрашивает</w:t>
        <w:tab/>
        <w:t>Да</w:t>
        <w:tab/>
        <w:t>но</w:t>
        <w:tab/>
        <w:t>откуда</w:t>
        <w:tab/>
        <w:t>ты</w:t>
        <w:tab/>
        <w:t>знаешь</w:t>
        <w:tab/>
        <w:t>о</w:t>
        <w:tab/>
        <w:t>чем</w:t>
        <w:tab/>
        <w:t>мыслить</w:t>
        <w:tab/>
        <w:t>Философ</w:t>
        <w:tab/>
        <w:t>отвечает Да</w:t>
        <w:tab/>
        <w:t>но</w:t>
        <w:tab/>
        <w:t>я</w:t>
        <w:tab/>
        <w:t>говорю</w:t>
        <w:tab/>
        <w:t>не</w:t>
        <w:tab/>
        <w:t>об</w:t>
        <w:tab/>
        <w:t>этом</w:t>
        <w:tab/>
        <w:t>Поскольку</w:t>
        <w:tab/>
        <w:t>оба</w:t>
        <w:tab/>
        <w:t>начинают</w:t>
        <w:tab/>
        <w:t>с</w:t>
        <w:tab/>
        <w:t>да</w:t>
        <w:tab/>
        <w:t>но</w:t>
        <w:tab/>
        <w:t>кажется что</w:t>
        <w:tab/>
        <w:t>они</w:t>
        <w:tab/>
        <w:t>ни</w:t>
        <w:tab/>
        <w:t>к</w:t>
        <w:tab/>
        <w:t>чему</w:t>
        <w:tab/>
        <w:t>не</w:t>
        <w:tab/>
        <w:t>придут</w:t>
        <w:tab/>
        <w:t>Но</w:t>
        <w:tab/>
        <w:t>это</w:t>
        <w:tab/>
        <w:t>недоразумение</w:t>
        <w:tab/>
        <w:t>которое</w:t>
        <w:tab/>
        <w:t>легко разрешить</w:t>
      </w:r>
    </w:p>
    <w:p>
      <w:r>
        <w:t>Сценарный</w:t>
        <w:tab/>
        <w:t>аналитик</w:t>
        <w:tab/>
        <w:t>имеет</w:t>
        <w:tab/>
        <w:t>дело</w:t>
        <w:tab/>
        <w:t>только</w:t>
        <w:tab/>
        <w:t>с</w:t>
        <w:tab/>
        <w:t>наблюдаемыми феноменами</w:t>
        <w:tab/>
        <w:t>и</w:t>
        <w:tab/>
        <w:t>не</w:t>
        <w:tab/>
        <w:t>вторгается</w:t>
        <w:tab/>
        <w:t>на</w:t>
        <w:tab/>
        <w:t>территорию</w:t>
        <w:tab/>
        <w:t>трансценденталистов</w:t>
        <w:tab/>
        <w:t>По существу</w:t>
        <w:tab/>
        <w:t>он</w:t>
        <w:tab/>
        <w:t>говорит</w:t>
        <w:tab/>
        <w:t>Если</w:t>
        <w:tab/>
        <w:t>вы</w:t>
        <w:tab/>
        <w:t>перестанете</w:t>
        <w:tab/>
        <w:t>мыслить</w:t>
        <w:tab/>
        <w:t>так</w:t>
        <w:tab/>
        <w:t>как</w:t>
        <w:tab/>
        <w:t>приказали вам</w:t>
        <w:tab/>
        <w:t>родители</w:t>
        <w:tab/>
        <w:t>и</w:t>
        <w:tab/>
        <w:t>начнете</w:t>
        <w:tab/>
        <w:t>мыслить</w:t>
        <w:tab/>
        <w:t>посвоему</w:t>
        <w:tab/>
        <w:t>вы</w:t>
        <w:tab/>
        <w:t>будете</w:t>
        <w:tab/>
        <w:t>мыслить</w:t>
        <w:tab/>
        <w:t>лучше Если</w:t>
        <w:tab/>
        <w:t>философ</w:t>
        <w:tab/>
        <w:t>возразит</w:t>
        <w:tab/>
        <w:t>что</w:t>
        <w:tab/>
        <w:t>он</w:t>
        <w:tab/>
        <w:t>и</w:t>
        <w:tab/>
        <w:t>так</w:t>
        <w:tab/>
        <w:t>мыслит</w:t>
        <w:tab/>
        <w:t>посвоему</w:t>
        <w:tab/>
        <w:t>сценарный аналитик</w:t>
        <w:tab/>
        <w:t>может</w:t>
        <w:tab/>
        <w:t>ему</w:t>
        <w:tab/>
        <w:t>ответить</w:t>
        <w:tab/>
        <w:t>что</w:t>
        <w:tab/>
        <w:t>это</w:t>
        <w:tab/>
        <w:t>в</w:t>
        <w:tab/>
        <w:t>определенном</w:t>
        <w:tab/>
        <w:t>смысле</w:t>
        <w:tab/>
        <w:t>иллюзия</w:t>
        <w:tab/>
        <w:t>и более</w:t>
        <w:tab/>
        <w:t>того</w:t>
        <w:tab/>
        <w:t>именно</w:t>
        <w:tab/>
        <w:t>эту</w:t>
        <w:tab/>
        <w:t>иллюзию</w:t>
        <w:tab/>
        <w:t>он</w:t>
        <w:tab/>
        <w:t>должен</w:t>
        <w:tab/>
        <w:t>преодолеть</w:t>
        <w:tab/>
        <w:t>Философу</w:t>
        <w:tab/>
        <w:t>это может</w:t>
        <w:tab/>
        <w:t>не</w:t>
        <w:tab/>
        <w:t>понравиться</w:t>
        <w:tab/>
        <w:t>но</w:t>
        <w:tab/>
        <w:t>сценарный</w:t>
        <w:tab/>
        <w:t>аналитик</w:t>
        <w:tab/>
        <w:t>будет</w:t>
        <w:tab/>
        <w:t>продолжать придерживаться</w:t>
        <w:tab/>
        <w:t>того</w:t>
        <w:tab/>
        <w:t>что</w:t>
        <w:tab/>
        <w:t>ему</w:t>
        <w:tab/>
        <w:t>известно</w:t>
        <w:tab/>
        <w:t>Таким</w:t>
        <w:tab/>
        <w:t>образом</w:t>
        <w:tab/>
        <w:t>как</w:t>
        <w:tab/>
        <w:t>и</w:t>
        <w:tab/>
        <w:t>в предыдущем</w:t>
        <w:tab/>
        <w:t>разделе</w:t>
        <w:tab/>
        <w:t>с</w:t>
        <w:tab/>
        <w:t>возражающими</w:t>
        <w:tab/>
        <w:t>с</w:t>
        <w:tab/>
        <w:t>духовной</w:t>
        <w:tab/>
        <w:t>точки</w:t>
        <w:tab/>
        <w:t>зрения</w:t>
        <w:tab/>
        <w:t>возникает конфликт</w:t>
        <w:tab/>
        <w:t>между</w:t>
        <w:tab/>
        <w:t>тем</w:t>
        <w:tab/>
        <w:t>что</w:t>
        <w:tab/>
        <w:t>не</w:t>
        <w:tab/>
        <w:t>нравится</w:t>
        <w:tab/>
        <w:t>философу</w:t>
        <w:tab/>
        <w:t>но</w:t>
        <w:tab/>
        <w:t>что</w:t>
        <w:tab/>
        <w:t>знает</w:t>
        <w:tab/>
        <w:t>сценарный аналитик</w:t>
        <w:tab/>
        <w:t>и</w:t>
        <w:tab/>
        <w:t>здесь</w:t>
        <w:tab/>
        <w:t>следует</w:t>
        <w:tab/>
        <w:t>остановиться</w:t>
        <w:tab/>
        <w:t>пока</w:t>
        <w:tab/>
        <w:t>философ</w:t>
        <w:tab/>
        <w:t>не</w:t>
        <w:tab/>
        <w:t>будет</w:t>
        <w:tab/>
        <w:t>готов рассматривать</w:t>
        <w:tab/>
        <w:t>проблему</w:t>
        <w:tab/>
        <w:t>более</w:t>
        <w:tab/>
        <w:t>серьезно</w:t>
      </w:r>
    </w:p>
    <w:p>
      <w:r>
        <w:t>Когда</w:t>
        <w:tab/>
        <w:t>сценарный</w:t>
        <w:tab/>
        <w:t>аналитик</w:t>
        <w:tab/>
        <w:t>говорит</w:t>
        <w:tab/>
        <w:t>Цель</w:t>
        <w:tab/>
        <w:t>существования большинства</w:t>
        <w:tab/>
        <w:t>людей</w:t>
        <w:tab/>
        <w:tab/>
        <w:t>исполнение</w:t>
        <w:tab/>
        <w:t>родительских</w:t>
        <w:tab/>
        <w:t>директив экзистенциалист</w:t>
        <w:tab/>
        <w:t>возражает</w:t>
        <w:tab/>
        <w:t>Но</w:t>
        <w:tab/>
        <w:t>это</w:t>
        <w:tab/>
        <w:t>не</w:t>
        <w:tab/>
        <w:t>цель</w:t>
        <w:tab/>
        <w:t>в</w:t>
        <w:tab/>
        <w:t>том</w:t>
        <w:tab/>
        <w:t>смысле</w:t>
        <w:tab/>
        <w:t>в</w:t>
        <w:tab/>
        <w:t>каком</w:t>
        <w:tab/>
        <w:t>я использую</w:t>
        <w:tab/>
        <w:t>это</w:t>
        <w:tab/>
        <w:t>слово</w:t>
        <w:tab/>
        <w:t>На</w:t>
        <w:tab/>
        <w:t>что</w:t>
        <w:tab/>
        <w:t>сценарный</w:t>
        <w:tab/>
        <w:t>аналитик</w:t>
        <w:tab/>
        <w:t>отвечает</w:t>
        <w:tab/>
        <w:t>Если</w:t>
        <w:tab/>
        <w:t>найдете более</w:t>
        <w:tab/>
        <w:t>подходящее</w:t>
        <w:tab/>
        <w:t>слово</w:t>
        <w:tab/>
        <w:t>дайте</w:t>
        <w:tab/>
        <w:t>мне</w:t>
        <w:tab/>
        <w:t>знать</w:t>
        <w:tab/>
        <w:t>Он</w:t>
        <w:tab/>
        <w:t>имеет</w:t>
        <w:tab/>
        <w:t>в</w:t>
        <w:tab/>
        <w:t>виду</w:t>
        <w:tab/>
        <w:t>что индивидуум</w:t>
        <w:tab/>
        <w:t>не</w:t>
        <w:tab/>
        <w:t>может</w:t>
        <w:tab/>
        <w:t>даже</w:t>
        <w:tab/>
        <w:t>думать</w:t>
        <w:tab/>
        <w:t>о</w:t>
        <w:tab/>
        <w:t>другой</w:t>
        <w:tab/>
        <w:t>цели</w:t>
        <w:tab/>
        <w:t>пока</w:t>
        <w:tab/>
        <w:t>соглашается следовать</w:t>
        <w:tab/>
        <w:t>родительским</w:t>
        <w:tab/>
        <w:t>директивам</w:t>
        <w:tab/>
        <w:t>А</w:t>
        <w:tab/>
        <w:t>предлагает</w:t>
        <w:tab/>
        <w:t>он</w:t>
        <w:tab/>
        <w:t>самостоятельность Тогда</w:t>
        <w:tab/>
        <w:t>экзистенциалист</w:t>
        <w:tab/>
        <w:t>говорит</w:t>
        <w:tab/>
        <w:t>Да</w:t>
        <w:tab/>
        <w:t>но</w:t>
        <w:tab/>
        <w:t>моя</w:t>
        <w:tab/>
        <w:t>проблема</w:t>
        <w:tab/>
        <w:t>в</w:t>
        <w:tab/>
        <w:t>том</w:t>
        <w:tab/>
        <w:t>что</w:t>
        <w:tab/>
        <w:t>делать</w:t>
        <w:tab/>
        <w:t>с самостоятельностью</w:t>
        <w:tab/>
        <w:t>когда</w:t>
        <w:tab/>
        <w:t>обретаешь</w:t>
        <w:tab/>
        <w:t>ее</w:t>
        <w:tab/>
        <w:t>Сценарный</w:t>
        <w:tab/>
        <w:t>аналитик</w:t>
        <w:tab/>
        <w:t>отвечает Я</w:t>
        <w:tab/>
        <w:t>знаю</w:t>
        <w:tab/>
        <w:t>об</w:t>
        <w:tab/>
        <w:t>этом</w:t>
        <w:tab/>
        <w:t>не</w:t>
        <w:tab/>
        <w:t>больше</w:t>
        <w:tab/>
        <w:t>вас</w:t>
        <w:tab/>
        <w:t>Но</w:t>
        <w:tab/>
        <w:t>знаю</w:t>
        <w:tab/>
        <w:t>одно</w:t>
        <w:tab/>
        <w:t>некоторые</w:t>
        <w:tab/>
        <w:t>люди</w:t>
        <w:tab/>
        <w:t>не</w:t>
        <w:tab/>
        <w:t>так несчастны</w:t>
        <w:tab/>
        <w:t>как</w:t>
        <w:tab/>
        <w:t>большинство</w:t>
        <w:tab/>
        <w:t>потому</w:t>
        <w:tab/>
        <w:t>что</w:t>
        <w:tab/>
        <w:t>у</w:t>
        <w:tab/>
        <w:t>них</w:t>
        <w:tab/>
        <w:t>в</w:t>
        <w:tab/>
        <w:t>жизни</w:t>
        <w:tab/>
        <w:t>более</w:t>
        <w:tab/>
        <w:t>широкий выбор</w:t>
      </w:r>
    </w:p>
    <w:p>
      <w:r>
        <w:t>В</w:t>
        <w:tab/>
        <w:t>Возражения</w:t>
        <w:tab/>
        <w:t>рационалистов</w:t>
        <w:tab/>
      </w:r>
    </w:p>
    <w:p>
      <w:r>
        <w:t>Рациональное</w:t>
        <w:tab/>
        <w:t>возражение</w:t>
        <w:tab/>
        <w:t>таково</w:t>
        <w:tab/>
        <w:t>Вы</w:t>
        <w:tab/>
        <w:t>сами</w:t>
        <w:tab/>
        <w:t>утверждаете</w:t>
        <w:tab/>
        <w:t>что</w:t>
        <w:tab/>
        <w:t>функция Взрослого</w:t>
        <w:tab/>
        <w:tab/>
        <w:t>принимать</w:t>
        <w:tab/>
        <w:t>рациональные</w:t>
        <w:tab/>
        <w:t>решения</w:t>
        <w:tab/>
        <w:t>и</w:t>
        <w:tab/>
        <w:t>что</w:t>
        <w:tab/>
        <w:t>у</w:t>
        <w:tab/>
        <w:t>каждого</w:t>
        <w:tab/>
        <w:t>есть</w:t>
        <w:tab/>
        <w:t>свой Взрослый</w:t>
        <w:tab/>
        <w:t>способный</w:t>
        <w:tab/>
        <w:t>их</w:t>
        <w:tab/>
        <w:t>принимать</w:t>
        <w:tab/>
        <w:t>Но</w:t>
        <w:tab/>
        <w:t>как</w:t>
        <w:tab/>
        <w:t>же</w:t>
        <w:tab/>
        <w:t>вы</w:t>
        <w:tab/>
        <w:t>можете</w:t>
        <w:tab/>
        <w:t>в</w:t>
        <w:tab/>
        <w:t>таким</w:t>
        <w:tab/>
        <w:t>случае утверждать</w:t>
        <w:tab/>
        <w:t>что</w:t>
        <w:tab/>
        <w:t>решение</w:t>
        <w:tab/>
        <w:t>уже</w:t>
        <w:tab/>
        <w:t>принято</w:t>
        <w:tab/>
        <w:t>Ребенком</w:t>
      </w:r>
    </w:p>
    <w:p>
      <w:r>
        <w:t>Хорошее</w:t>
        <w:tab/>
        <w:t>возражение</w:t>
        <w:tab/>
        <w:t>Но</w:t>
        <w:tab/>
        <w:t>существует</w:t>
        <w:tab/>
        <w:t>иерархия</w:t>
        <w:tab/>
        <w:t>решений</w:t>
        <w:tab/>
        <w:t>и</w:t>
        <w:tab/>
        <w:t>высший уровень</w:t>
        <w:tab/>
        <w:tab/>
        <w:t>это</w:t>
        <w:tab/>
        <w:t>решение</w:t>
        <w:tab/>
        <w:t>следовать</w:t>
        <w:tab/>
        <w:t>или</w:t>
        <w:tab/>
        <w:t>не</w:t>
        <w:tab/>
        <w:t>следовать</w:t>
        <w:tab/>
        <w:t>сценарию</w:t>
        <w:tab/>
        <w:t>и</w:t>
        <w:tab/>
        <w:t>пока</w:t>
        <w:tab/>
        <w:t>это решение</w:t>
        <w:tab/>
        <w:t>не</w:t>
        <w:tab/>
        <w:t>принято</w:t>
        <w:tab/>
        <w:t>все</w:t>
        <w:tab/>
        <w:t>остальные</w:t>
        <w:tab/>
        <w:t>не</w:t>
        <w:tab/>
        <w:t>в</w:t>
        <w:tab/>
        <w:t>силах</w:t>
        <w:tab/>
        <w:t>изменить</w:t>
        <w:tab/>
        <w:t>конечную</w:t>
        <w:tab/>
        <w:t>судьбу индивидуума</w:t>
        <w:tab/>
        <w:t>Иерархия</w:t>
        <w:tab/>
        <w:t>эта</w:t>
        <w:tab/>
        <w:t>такова</w:t>
        <w:tab/>
        <w:t>1</w:t>
        <w:tab/>
        <w:t>Следовать</w:t>
        <w:tab/>
        <w:t>или</w:t>
        <w:tab/>
        <w:t>не</w:t>
        <w:tab/>
        <w:t>следовать сценарию</w:t>
        <w:tab/>
        <w:t>2</w:t>
        <w:tab/>
        <w:t>Если</w:t>
        <w:tab/>
        <w:t>следовать</w:t>
        <w:tab/>
        <w:t>сценарию</w:t>
        <w:tab/>
        <w:t>то</w:t>
        <w:tab/>
        <w:t>какому</w:t>
        <w:tab/>
        <w:t>Если</w:t>
        <w:tab/>
        <w:t>не</w:t>
        <w:tab/>
        <w:t>следовать</w:t>
        <w:tab/>
        <w:t>то что</w:t>
        <w:tab/>
        <w:t>делать</w:t>
        <w:tab/>
        <w:t>взамен</w:t>
        <w:tab/>
        <w:t>3</w:t>
        <w:tab/>
        <w:t>Перманентные</w:t>
        <w:tab/>
        <w:t>решения</w:t>
        <w:tab/>
        <w:t>вступать</w:t>
        <w:tab/>
        <w:t>в</w:t>
        <w:tab/>
        <w:t>брак</w:t>
        <w:tab/>
        <w:t>или</w:t>
        <w:tab/>
        <w:t>нет иметь</w:t>
        <w:tab/>
        <w:t>детей</w:t>
        <w:tab/>
        <w:t>или</w:t>
        <w:tab/>
        <w:t>нет</w:t>
        <w:tab/>
        <w:t>совершить</w:t>
        <w:tab/>
        <w:t>ли</w:t>
        <w:tab/>
        <w:t>самоубийство</w:t>
        <w:tab/>
        <w:t>убить</w:t>
        <w:tab/>
        <w:t>ли</w:t>
        <w:tab/>
        <w:t>когонибудь сойти</w:t>
        <w:tab/>
        <w:t>ли</w:t>
        <w:tab/>
        <w:t>с</w:t>
        <w:tab/>
        <w:t>ума</w:t>
        <w:tab/>
        <w:t>уйти</w:t>
        <w:tab/>
        <w:t>с</w:t>
        <w:tab/>
        <w:t>работы</w:t>
        <w:tab/>
        <w:t>или</w:t>
        <w:tab/>
        <w:t>быть</w:t>
        <w:tab/>
        <w:t>уволенным</w:t>
        <w:tab/>
        <w:t>добиться</w:t>
        <w:tab/>
        <w:t>ли</w:t>
        <w:tab/>
        <w:t>успеха</w:t>
        <w:tab/>
        <w:t>4 Инструментальные</w:t>
        <w:tab/>
        <w:t>решения</w:t>
        <w:tab/>
        <w:t>на</w:t>
        <w:tab/>
        <w:t>какой</w:t>
        <w:tab/>
        <w:t>девушке</w:t>
        <w:tab/>
        <w:t>жениться</w:t>
        <w:tab/>
        <w:t>сколько</w:t>
        <w:tab/>
        <w:t>детей иметь</w:t>
        <w:tab/>
        <w:t>как</w:t>
        <w:tab/>
        <w:t>совершить</w:t>
        <w:tab/>
        <w:t>самоубийство</w:t>
        <w:tab/>
        <w:t>и</w:t>
        <w:tab/>
        <w:t>т</w:t>
        <w:tab/>
        <w:t>д</w:t>
        <w:tab/>
        <w:t>5</w:t>
        <w:tab/>
        <w:t>Темпоральные</w:t>
        <w:tab/>
        <w:t>временные решения</w:t>
        <w:tab/>
        <w:t>когда</w:t>
        <w:tab/>
        <w:t>жениться</w:t>
        <w:tab/>
        <w:t>когда</w:t>
        <w:tab/>
        <w:t>иметь</w:t>
        <w:tab/>
        <w:t>детей</w:t>
        <w:tab/>
        <w:t>когда</w:t>
        <w:tab/>
        <w:t>совершить самоубийство</w:t>
        <w:tab/>
        <w:t>и</w:t>
        <w:tab/>
        <w:t>т</w:t>
        <w:tab/>
        <w:t>д</w:t>
        <w:tab/>
        <w:t>6</w:t>
        <w:tab/>
        <w:t>Решения</w:t>
        <w:tab/>
        <w:t>связанные</w:t>
        <w:tab/>
        <w:t>с</w:t>
        <w:tab/>
        <w:t>затратами</w:t>
        <w:tab/>
        <w:t>сколько</w:t>
        <w:tab/>
        <w:t>денег давать</w:t>
        <w:tab/>
        <w:t>жене</w:t>
        <w:tab/>
        <w:t>в</w:t>
        <w:tab/>
        <w:t>какую</w:t>
        <w:tab/>
        <w:t>школу</w:t>
        <w:tab/>
        <w:t>отправлять</w:t>
        <w:tab/>
        <w:t>детей</w:t>
        <w:tab/>
        <w:t>и</w:t>
        <w:tab/>
        <w:t>т</w:t>
        <w:tab/>
        <w:t>д</w:t>
        <w:tab/>
        <w:t>7</w:t>
        <w:tab/>
        <w:t>Срочные сиюминутные</w:t>
        <w:tab/>
        <w:t>решения</w:t>
        <w:tab/>
        <w:t>отправиться</w:t>
        <w:tab/>
        <w:t>ли</w:t>
        <w:tab/>
        <w:t>на</w:t>
        <w:tab/>
        <w:t>вечеринку</w:t>
        <w:tab/>
        <w:t>или</w:t>
        <w:tab/>
        <w:t>остаться</w:t>
        <w:tab/>
        <w:t>дома</w:t>
        <w:tab/>
        <w:t>и заняться</w:t>
        <w:tab/>
        <w:t>сексом</w:t>
        <w:tab/>
        <w:t>поколотить</w:t>
        <w:tab/>
        <w:t>сына</w:t>
        <w:tab/>
        <w:t>или</w:t>
        <w:tab/>
        <w:t>только</w:t>
        <w:tab/>
        <w:t>отругать</w:t>
        <w:tab/>
        <w:t>его</w:t>
        <w:tab/>
        <w:t>пойти</w:t>
        <w:tab/>
        <w:t>в</w:t>
        <w:tab/>
        <w:t>гости сегодня</w:t>
        <w:tab/>
        <w:t>или</w:t>
        <w:tab/>
        <w:t>завтра</w:t>
        <w:tab/>
        <w:t>и</w:t>
        <w:tab/>
        <w:t>т</w:t>
        <w:tab/>
        <w:t>д</w:t>
        <w:tab/>
        <w:t>Каждый</w:t>
        <w:tab/>
        <w:t>уровень</w:t>
        <w:tab/>
        <w:t>в</w:t>
        <w:tab/>
        <w:t>этой</w:t>
        <w:tab/>
        <w:t>иерархии</w:t>
        <w:tab/>
        <w:t>подчинен</w:t>
        <w:tab/>
        <w:t>всем вышестоящим</w:t>
        <w:tab/>
        <w:t>и</w:t>
        <w:tab/>
        <w:t>каждый</w:t>
        <w:tab/>
        <w:t>низший</w:t>
        <w:tab/>
        <w:t>уровень</w:t>
        <w:tab/>
        <w:t>более</w:t>
        <w:tab/>
        <w:t>тривиален</w:t>
        <w:tab/>
        <w:t>по</w:t>
        <w:tab/>
        <w:t>сравнению</w:t>
        <w:tab/>
        <w:t>с высшими</w:t>
        <w:tab/>
        <w:t>Но</w:t>
        <w:tab/>
        <w:t>все</w:t>
        <w:tab/>
        <w:t>уровни</w:t>
        <w:tab/>
        <w:t>вносят</w:t>
        <w:tab/>
        <w:t>свой</w:t>
        <w:tab/>
        <w:t>вклад</w:t>
        <w:tab/>
        <w:t>непосредственно</w:t>
        <w:tab/>
        <w:t>в</w:t>
        <w:tab/>
        <w:t>финал</w:t>
        <w:tab/>
        <w:t>и предназначены</w:t>
        <w:tab/>
        <w:t>для</w:t>
        <w:tab/>
        <w:t>того</w:t>
        <w:tab/>
        <w:t>чтобы</w:t>
        <w:tab/>
        <w:t>финал</w:t>
        <w:tab/>
        <w:t>осуществился</w:t>
        <w:tab/>
        <w:t>как</w:t>
        <w:tab/>
        <w:t>можно эффективнее</w:t>
        <w:tab/>
        <w:t>независимо</w:t>
        <w:tab/>
        <w:t>от</w:t>
        <w:tab/>
        <w:t>того</w:t>
        <w:tab/>
        <w:t>диктуется</w:t>
        <w:tab/>
        <w:t>ли</w:t>
        <w:tab/>
        <w:t>он</w:t>
        <w:tab/>
        <w:t>директивами</w:t>
        <w:tab/>
        <w:t>сценария или</w:t>
        <w:tab/>
        <w:t>избран</w:t>
        <w:tab/>
        <w:t>независимо</w:t>
        <w:tab/>
        <w:t>Таким</w:t>
        <w:tab/>
        <w:t>образом</w:t>
        <w:tab/>
        <w:t>пока</w:t>
        <w:tab/>
        <w:t>не</w:t>
        <w:tab/>
        <w:t>принято</w:t>
        <w:tab/>
        <w:t>решение</w:t>
        <w:tab/>
        <w:t>первого уровня</w:t>
        <w:tab/>
        <w:t>все</w:t>
        <w:tab/>
        <w:t>остальные</w:t>
        <w:tab/>
        <w:t>решения</w:t>
        <w:tab/>
        <w:t>рациональны</w:t>
        <w:tab/>
        <w:t>в</w:t>
        <w:tab/>
        <w:t>экзистенциальном смысле</w:t>
        <w:tab/>
        <w:t>но</w:t>
        <w:tab/>
        <w:t>в</w:t>
        <w:tab/>
        <w:t>сущности</w:t>
        <w:tab/>
        <w:t>рациональными</w:t>
        <w:tab/>
        <w:t>не</w:t>
        <w:tab/>
        <w:t>являются</w:t>
      </w:r>
    </w:p>
    <w:p>
      <w:r>
        <w:t>Но</w:t>
        <w:tab/>
        <w:t>не</w:t>
        <w:tab/>
        <w:t>существует</w:t>
        <w:tab/>
        <w:t>никакого</w:t>
        <w:tab/>
        <w:t>сценария</w:t>
        <w:tab/>
        <w:tab/>
        <w:t>возражает</w:t>
        <w:tab/>
        <w:t>рациональный противник</w:t>
      </w:r>
    </w:p>
    <w:p>
      <w:r>
        <w:t>Поскольку</w:t>
        <w:tab/>
        <w:t>противник</w:t>
        <w:tab/>
        <w:t>рационалист</w:t>
        <w:tab/>
        <w:t>он</w:t>
        <w:tab/>
        <w:t>говорит</w:t>
        <w:tab/>
        <w:t>это</w:t>
        <w:tab/>
        <w:t>не</w:t>
        <w:tab/>
        <w:t>просто</w:t>
        <w:tab/>
        <w:t>потому что</w:t>
        <w:tab/>
        <w:t>не</w:t>
        <w:tab/>
        <w:t>принимает</w:t>
        <w:tab/>
        <w:t>сценарной</w:t>
        <w:tab/>
        <w:t>теории</w:t>
        <w:tab/>
        <w:t>и</w:t>
        <w:tab/>
        <w:t>мы</w:t>
        <w:tab/>
        <w:t>постараемся</w:t>
        <w:tab/>
        <w:t>ему</w:t>
        <w:tab/>
        <w:t>ответить</w:t>
        <w:tab/>
        <w:t>Тут</w:t>
        <w:tab/>
        <w:t>у нас</w:t>
        <w:tab/>
        <w:t>есть</w:t>
        <w:tab/>
        <w:t>возможность</w:t>
        <w:tab/>
        <w:t>предъявить</w:t>
        <w:tab/>
        <w:t>серьезные</w:t>
        <w:tab/>
        <w:t>доказательства</w:t>
        <w:tab/>
        <w:t>Вначале</w:t>
        <w:tab/>
        <w:t>мы спросим</w:t>
        <w:tab/>
        <w:t>внимательно</w:t>
        <w:tab/>
        <w:t>ли</w:t>
        <w:tab/>
        <w:t>он</w:t>
        <w:tab/>
        <w:t>прочел</w:t>
        <w:tab/>
        <w:t>эту</w:t>
        <w:tab/>
        <w:t>книгу</w:t>
        <w:tab/>
        <w:t>а</w:t>
        <w:tab/>
        <w:t>потом</w:t>
        <w:tab/>
        <w:t>предъявим</w:t>
        <w:tab/>
        <w:t>наши доказательства</w:t>
        <w:tab/>
        <w:t>которые</w:t>
        <w:tab/>
        <w:t>могут</w:t>
        <w:tab/>
        <w:t>убедить</w:t>
        <w:tab/>
        <w:t>его</w:t>
        <w:tab/>
        <w:t>а</w:t>
        <w:tab/>
        <w:t>могут</w:t>
        <w:tab/>
        <w:t>и</w:t>
        <w:tab/>
        <w:t>не</w:t>
        <w:tab/>
        <w:t>убедить</w:t>
      </w:r>
    </w:p>
    <w:p>
      <w:r>
        <w:t>Предположим</w:t>
        <w:tab/>
        <w:t>сценария</w:t>
        <w:tab/>
        <w:t>не</w:t>
        <w:tab/>
        <w:t>существует</w:t>
        <w:tab/>
        <w:t>В</w:t>
        <w:tab/>
        <w:t>таком</w:t>
        <w:tab/>
        <w:t>случае</w:t>
        <w:tab/>
        <w:t>а</w:t>
        <w:tab/>
        <w:t>люди</w:t>
        <w:tab/>
        <w:t>не слышат</w:t>
        <w:tab/>
        <w:t>внутренние</w:t>
        <w:tab/>
        <w:t>голоса</w:t>
        <w:tab/>
        <w:t>указывающие</w:t>
        <w:tab/>
        <w:t>что</w:t>
        <w:tab/>
        <w:t>им</w:t>
        <w:tab/>
        <w:t>делать</w:t>
        <w:tab/>
        <w:t>или</w:t>
        <w:tab/>
        <w:t>если</w:t>
        <w:tab/>
        <w:t>и слышат</w:t>
        <w:tab/>
        <w:t>их</w:t>
        <w:tab/>
        <w:t>всегда</w:t>
        <w:tab/>
        <w:t>действуют</w:t>
        <w:tab/>
        <w:t>самостоятельно</w:t>
        <w:tab/>
        <w:t>то</w:t>
        <w:tab/>
        <w:t>есть</w:t>
        <w:tab/>
        <w:t>не</w:t>
        <w:tab/>
        <w:t>жалуются</w:t>
        <w:tab/>
        <w:t>на</w:t>
        <w:tab/>
        <w:t>них и</w:t>
        <w:tab/>
        <w:t>не</w:t>
        <w:tab/>
        <w:t>сопротивляются</w:t>
        <w:tab/>
        <w:t>им</w:t>
        <w:tab/>
        <w:t>б</w:t>
        <w:tab/>
        <w:t>люди</w:t>
        <w:tab/>
        <w:t>которые</w:t>
        <w:tab/>
        <w:t>слышат</w:t>
        <w:tab/>
        <w:t>множество</w:t>
        <w:tab/>
        <w:t>голосов которые</w:t>
        <w:tab/>
        <w:t>говорят</w:t>
        <w:tab/>
        <w:t>что</w:t>
        <w:tab/>
        <w:t>им</w:t>
        <w:tab/>
        <w:t>делать</w:t>
        <w:tab/>
        <w:t>например</w:t>
        <w:tab/>
        <w:t>те</w:t>
        <w:tab/>
        <w:t>кто</w:t>
        <w:tab/>
        <w:t>воспитывался</w:t>
        <w:tab/>
        <w:t>у нескольких</w:t>
        <w:tab/>
        <w:t>приемных</w:t>
        <w:tab/>
        <w:t>родителей</w:t>
        <w:tab/>
        <w:t>так</w:t>
        <w:tab/>
        <w:t>же</w:t>
        <w:tab/>
        <w:t>уверены</w:t>
        <w:tab/>
        <w:t>в</w:t>
        <w:tab/>
        <w:t>себе</w:t>
        <w:tab/>
        <w:t>как</w:t>
        <w:tab/>
        <w:t>и</w:t>
        <w:tab/>
        <w:t>те</w:t>
        <w:tab/>
        <w:t>кто воспитывался</w:t>
        <w:tab/>
        <w:t>в</w:t>
        <w:tab/>
        <w:t>одной</w:t>
        <w:tab/>
        <w:t>постоянной</w:t>
        <w:tab/>
        <w:t>семье</w:t>
        <w:tab/>
        <w:t>в</w:t>
        <w:tab/>
        <w:t>люди</w:t>
        <w:tab/>
        <w:t>которые</w:t>
        <w:tab/>
        <w:t>принимают наркотики</w:t>
        <w:tab/>
        <w:t>слишком</w:t>
        <w:tab/>
        <w:t>много</w:t>
        <w:tab/>
        <w:t>пьют</w:t>
        <w:tab/>
        <w:t>или</w:t>
        <w:tab/>
        <w:t>испражняются</w:t>
        <w:tab/>
        <w:t>на</w:t>
        <w:tab/>
        <w:t>пол</w:t>
        <w:tab/>
        <w:t>как</w:t>
        <w:tab/>
        <w:t>некоторые разновидности</w:t>
        <w:tab/>
        <w:t>хиппи</w:t>
        <w:tab/>
        <w:t>не</w:t>
        <w:tab/>
        <w:t>чувствуют</w:t>
        <w:tab/>
        <w:t>что</w:t>
        <w:tab/>
        <w:t>какаято</w:t>
        <w:tab/>
        <w:t>не</w:t>
        <w:tab/>
        <w:t>поддающаяся контролю</w:t>
        <w:tab/>
        <w:t>сила</w:t>
        <w:tab/>
        <w:t>толкает</w:t>
        <w:tab/>
        <w:t>их</w:t>
        <w:tab/>
        <w:t>навстречу</w:t>
        <w:tab/>
        <w:t>судьбе</w:t>
        <w:tab/>
        <w:t>а</w:t>
        <w:tab/>
        <w:t>действуют</w:t>
        <w:tab/>
        <w:t>как самостоятельные</w:t>
        <w:tab/>
        <w:t>личности</w:t>
        <w:tab/>
        <w:t>Или</w:t>
        <w:tab/>
        <w:t>напротив</w:t>
        <w:tab/>
        <w:t>эти</w:t>
        <w:tab/>
        <w:t>внутренние</w:t>
        <w:tab/>
        <w:t>силы непреодолимы</w:t>
        <w:tab/>
        <w:t>и</w:t>
        <w:tab/>
        <w:t>не</w:t>
        <w:tab/>
        <w:t>могут</w:t>
        <w:tab/>
        <w:t>быть</w:t>
        <w:tab/>
        <w:t>изменены</w:t>
        <w:tab/>
        <w:t>психологическими</w:t>
        <w:tab/>
        <w:t>методами</w:t>
      </w:r>
    </w:p>
    <w:p>
      <w:r>
        <w:t>Если</w:t>
        <w:tab/>
        <w:t>все</w:t>
        <w:tab/>
        <w:t>эти</w:t>
        <w:tab/>
        <w:t>гипотезы</w:t>
        <w:tab/>
        <w:t>или</w:t>
        <w:tab/>
        <w:t>хотя</w:t>
        <w:tab/>
        <w:t>бы</w:t>
        <w:tab/>
        <w:t>некоторые</w:t>
        <w:tab/>
        <w:t>из</w:t>
        <w:tab/>
        <w:t>них</w:t>
        <w:tab/>
        <w:t>верны</w:t>
        <w:tab/>
        <w:t>тогда сценариев</w:t>
        <w:tab/>
        <w:t>не</w:t>
        <w:tab/>
        <w:t>существует</w:t>
        <w:tab/>
        <w:t>Но</w:t>
        <w:tab/>
        <w:t>клиническая</w:t>
        <w:tab/>
        <w:t>практика</w:t>
        <w:tab/>
        <w:t>свидетельствует</w:t>
        <w:tab/>
        <w:t>что все</w:t>
        <w:tab/>
        <w:t>эти</w:t>
        <w:tab/>
        <w:t>гипотезы</w:t>
        <w:tab/>
        <w:t>неверны</w:t>
        <w:tab/>
        <w:t>следовательно</w:t>
        <w:tab/>
        <w:t>сценарий</w:t>
        <w:tab/>
        <w:t>существует</w:t>
      </w:r>
    </w:p>
    <w:p>
      <w:r>
        <w:t>Г</w:t>
        <w:tab/>
        <w:t>Возражения</w:t>
        <w:tab/>
        <w:t>доктринеров</w:t>
        <w:tab/>
      </w:r>
    </w:p>
    <w:p>
      <w:r>
        <w:t>Доктринеров</w:t>
        <w:tab/>
        <w:t>можно</w:t>
        <w:tab/>
        <w:t>разделить</w:t>
        <w:tab/>
        <w:t>на</w:t>
        <w:tab/>
        <w:t>два</w:t>
        <w:tab/>
        <w:t>разряда</w:t>
        <w:tab/>
        <w:t>доктринеры религиозные</w:t>
        <w:tab/>
        <w:t>и</w:t>
        <w:tab/>
        <w:t>доктринеры</w:t>
        <w:tab/>
        <w:t>от</w:t>
        <w:tab/>
        <w:t>психоанализа</w:t>
        <w:tab/>
        <w:t>С</w:t>
        <w:tab/>
        <w:t>религиозной</w:t>
        <w:tab/>
        <w:t>точки</w:t>
        <w:tab/>
        <w:t>зрения вопрос</w:t>
        <w:tab/>
        <w:t>о</w:t>
        <w:tab/>
        <w:t>сценарии</w:t>
        <w:tab/>
        <w:tab/>
        <w:t>это</w:t>
        <w:tab/>
        <w:t>нечто</w:t>
        <w:tab/>
        <w:t>вроде</w:t>
        <w:tab/>
        <w:t>предопределенности</w:t>
        <w:tab/>
        <w:t>или</w:t>
        <w:tab/>
        <w:t>же напротив</w:t>
        <w:tab/>
        <w:t>свободы</w:t>
        <w:tab/>
        <w:t>воли</w:t>
        <w:tab/>
        <w:t>На</w:t>
        <w:tab/>
        <w:t>эти</w:t>
        <w:tab/>
        <w:t>вопросы</w:t>
        <w:tab/>
        <w:t>у</w:t>
        <w:tab/>
        <w:t>всех</w:t>
        <w:tab/>
        <w:t>свои</w:t>
        <w:tab/>
        <w:t>взгляды</w:t>
        <w:tab/>
        <w:t>у пресвитерианцев</w:t>
        <w:tab/>
        <w:t>и</w:t>
        <w:tab/>
        <w:t>иудеев</w:t>
        <w:tab/>
        <w:t>католиков</w:t>
        <w:tab/>
        <w:t>и</w:t>
        <w:tab/>
        <w:t>магометан</w:t>
        <w:tab/>
        <w:t>Их</w:t>
        <w:tab/>
        <w:t>разногласия</w:t>
        <w:tab/>
        <w:t>в</w:t>
        <w:tab/>
        <w:t>том виде</w:t>
        <w:tab/>
        <w:t>в</w:t>
        <w:tab/>
        <w:t>каком</w:t>
        <w:tab/>
        <w:t>их</w:t>
        <w:tab/>
        <w:t>обычно</w:t>
        <w:tab/>
        <w:t>формулируют</w:t>
        <w:tab/>
        <w:t>выходят</w:t>
        <w:tab/>
        <w:t>за</w:t>
        <w:tab/>
        <w:t>пределы</w:t>
        <w:tab/>
        <w:t>научного рассмотрения</w:t>
      </w:r>
    </w:p>
    <w:p>
      <w:r>
        <w:t>Возражения</w:t>
        <w:tab/>
        <w:t>психоаналитиков</w:t>
        <w:tab/>
        <w:t>кажутся</w:t>
        <w:tab/>
        <w:t>иезуитскими</w:t>
        <w:tab/>
        <w:t>Как</w:t>
        <w:tab/>
        <w:t>теория сценарный</w:t>
        <w:tab/>
        <w:t>анализ</w:t>
        <w:tab/>
        <w:t>неотделим</w:t>
        <w:tab/>
        <w:t>от</w:t>
        <w:tab/>
        <w:t>психоанализа</w:t>
        <w:tab/>
        <w:t>он</w:t>
        <w:tab/>
        <w:t>является</w:t>
        <w:tab/>
        <w:t>развитием психоанализа</w:t>
        <w:tab/>
        <w:t>и</w:t>
        <w:tab/>
        <w:t>поэтому</w:t>
        <w:tab/>
        <w:t>некоторыми</w:t>
        <w:tab/>
        <w:t>противниками</w:t>
        <w:tab/>
        <w:t>теории</w:t>
        <w:tab/>
        <w:t>сценариев рассматривается</w:t>
        <w:tab/>
        <w:t>в</w:t>
        <w:tab/>
        <w:t>сущности</w:t>
        <w:tab/>
        <w:t>не</w:t>
        <w:tab/>
        <w:t>как</w:t>
        <w:tab/>
        <w:t>язычество</w:t>
        <w:tab/>
        <w:t>а</w:t>
        <w:tab/>
        <w:t>как</w:t>
        <w:tab/>
        <w:t>ересь</w:t>
        <w:tab/>
        <w:t>в</w:t>
        <w:tab/>
        <w:t>пределах</w:t>
        <w:tab/>
        <w:t>самой доктрины</w:t>
        <w:tab/>
        <w:t>Так</w:t>
        <w:tab/>
        <w:t>монофизитская</w:t>
        <w:tab/>
        <w:t>ересь</w:t>
        <w:tab/>
        <w:t>является</w:t>
        <w:tab/>
        <w:t>всего</w:t>
        <w:tab/>
        <w:t>лишь</w:t>
        <w:tab/>
        <w:t>развитием римской</w:t>
        <w:tab/>
        <w:t>католической</w:t>
        <w:tab/>
        <w:t>доктрины</w:t>
        <w:tab/>
        <w:t>но</w:t>
        <w:tab/>
        <w:t>она</w:t>
        <w:tab/>
        <w:t>тревожила</w:t>
        <w:tab/>
        <w:t>церковь</w:t>
        <w:tab/>
        <w:t>гораздо сильнее</w:t>
        <w:tab/>
        <w:t>язычества</w:t>
        <w:tab/>
        <w:t>ведь</w:t>
        <w:tab/>
        <w:t>наказанием</w:t>
        <w:tab/>
        <w:t>за</w:t>
        <w:tab/>
        <w:t>язычество</w:t>
        <w:tab/>
        <w:t>было</w:t>
        <w:tab/>
        <w:t>обращение</w:t>
        <w:tab/>
        <w:t>а</w:t>
        <w:tab/>
        <w:t>за ересь</w:t>
        <w:tab/>
        <w:tab/>
        <w:t>обезглавливание</w:t>
      </w:r>
    </w:p>
    <w:p>
      <w:r>
        <w:t>Чтобы</w:t>
        <w:tab/>
        <w:t>обсудить</w:t>
        <w:tab/>
        <w:t>возражения</w:t>
        <w:tab/>
        <w:t>выдвигаемые</w:t>
        <w:tab/>
        <w:t>некоторыми психоаналитиками</w:t>
        <w:tab/>
        <w:t>обычно</w:t>
        <w:tab/>
        <w:t>в</w:t>
        <w:tab/>
        <w:t>споре</w:t>
        <w:tab/>
        <w:t>с</w:t>
        <w:tab/>
        <w:t>врачом</w:t>
        <w:tab/>
        <w:t>который</w:t>
        <w:tab/>
        <w:t>хочет</w:t>
        <w:tab/>
        <w:t>заняться сценарным</w:t>
        <w:tab/>
        <w:t>анализом</w:t>
        <w:tab/>
        <w:t>в</w:t>
        <w:tab/>
        <w:t>психоаналитически</w:t>
        <w:tab/>
        <w:t>ориентированной</w:t>
        <w:tab/>
        <w:t>клинике</w:t>
        <w:tab/>
        <w:t>или больнице</w:t>
        <w:tab/>
        <w:t>необходимо</w:t>
        <w:tab/>
        <w:t>установить</w:t>
        <w:tab/>
        <w:t>значение</w:t>
        <w:tab/>
        <w:t>слова</w:t>
        <w:tab/>
        <w:t>антианалитический</w:t>
      </w:r>
    </w:p>
    <w:p>
      <w:r>
        <w:t>Сценарные</w:t>
        <w:tab/>
        <w:t>аналитики</w:t>
        <w:tab/>
        <w:t>полностью</w:t>
        <w:tab/>
        <w:t>разделяют</w:t>
        <w:tab/>
        <w:t>взгляды</w:t>
        <w:tab/>
        <w:t>Фрейда</w:t>
        <w:tab/>
        <w:t>и</w:t>
        <w:tab/>
        <w:t>только пытаются</w:t>
        <w:tab/>
        <w:t>несколько</w:t>
        <w:tab/>
        <w:t>развить</w:t>
        <w:tab/>
        <w:t>их</w:t>
        <w:tab/>
        <w:t>в</w:t>
        <w:tab/>
        <w:t>свете</w:t>
        <w:tab/>
        <w:t>современного</w:t>
        <w:tab/>
        <w:t>опыта</w:t>
        <w:tab/>
        <w:t>Разница между</w:t>
        <w:tab/>
        <w:t>ортодоксальной</w:t>
        <w:tab/>
        <w:t>точкой</w:t>
        <w:tab/>
        <w:t>зрения</w:t>
        <w:tab/>
        <w:t>и</w:t>
        <w:tab/>
        <w:t>взглядами</w:t>
        <w:tab/>
        <w:t>сценарных</w:t>
        <w:tab/>
        <w:t xml:space="preserve">аналитиков </w:t>
        <w:tab/>
        <w:t>в</w:t>
        <w:tab/>
        <w:t>расстановке</w:t>
        <w:tab/>
        <w:t>акцентов</w:t>
        <w:tab/>
        <w:t>В</w:t>
        <w:tab/>
        <w:t>сущности</w:t>
        <w:tab/>
        <w:t>сценарные</w:t>
        <w:tab/>
        <w:t>аналитики</w:t>
        <w:tab/>
        <w:tab/>
        <w:t>лучшие фрейдисты</w:t>
        <w:tab/>
        <w:t>чем</w:t>
        <w:tab/>
        <w:t>ортодоксальные</w:t>
        <w:tab/>
        <w:t>психоаналитики</w:t>
        <w:tab/>
        <w:t>Например</w:t>
        <w:tab/>
        <w:t>автор настоящих</w:t>
        <w:tab/>
        <w:t>строк</w:t>
        <w:tab/>
        <w:t>не</w:t>
        <w:tab/>
        <w:t>только</w:t>
        <w:tab/>
        <w:t>повторил</w:t>
        <w:tab/>
        <w:t>и</w:t>
        <w:tab/>
        <w:t>подтвердил</w:t>
        <w:tab/>
        <w:t>множество</w:t>
        <w:tab/>
        <w:t>наблюдений Фрейда</w:t>
        <w:tab/>
        <w:t>но</w:t>
        <w:tab/>
        <w:t>и</w:t>
        <w:tab/>
        <w:t>верит</w:t>
        <w:tab/>
        <w:t>в</w:t>
        <w:tab/>
        <w:t>его</w:t>
        <w:tab/>
        <w:t>теорию</w:t>
        <w:tab/>
        <w:t>инстинкта</w:t>
        <w:tab/>
        <w:t>смерти</w:t>
        <w:tab/>
        <w:t>и</w:t>
        <w:tab/>
        <w:t>в</w:t>
        <w:tab/>
        <w:t>универсальность навязчивых</w:t>
        <w:tab/>
        <w:t>повторений</w:t>
        <w:tab/>
        <w:t>За</w:t>
        <w:tab/>
        <w:t>это</w:t>
        <w:tab/>
        <w:t>его</w:t>
        <w:tab/>
        <w:t>называют</w:t>
        <w:tab/>
        <w:t>антифрейдистом</w:t>
        <w:tab/>
        <w:t>Он</w:t>
        <w:tab/>
        <w:t>также считает</w:t>
        <w:tab/>
        <w:t>что</w:t>
        <w:tab/>
        <w:t>короткими</w:t>
        <w:tab/>
        <w:t>фразами</w:t>
        <w:tab/>
        <w:t>можно</w:t>
        <w:tab/>
        <w:t>точнее</w:t>
        <w:tab/>
        <w:t>убедительнее</w:t>
        <w:tab/>
        <w:t>и</w:t>
        <w:tab/>
        <w:t>умнее выразить</w:t>
        <w:tab/>
        <w:t>то</w:t>
        <w:tab/>
        <w:t>что</w:t>
        <w:tab/>
        <w:t>мы</w:t>
        <w:tab/>
        <w:t>знаем</w:t>
        <w:tab/>
        <w:t>о</w:t>
        <w:tab/>
        <w:t>человеческом</w:t>
        <w:tab/>
        <w:t>сознании</w:t>
        <w:tab/>
        <w:t>чем</w:t>
        <w:tab/>
        <w:t>длинными тирадами</w:t>
        <w:tab/>
        <w:t>и</w:t>
        <w:tab/>
        <w:t>что</w:t>
        <w:tab/>
        <w:t>фрейдистская</w:t>
        <w:tab/>
        <w:t>терминология</w:t>
        <w:tab/>
        <w:t>используется</w:t>
        <w:tab/>
        <w:t>для</w:t>
        <w:tab/>
        <w:t>цели</w:t>
        <w:tab/>
        <w:t>от которой</w:t>
        <w:tab/>
        <w:t>отрекся</w:t>
        <w:tab/>
        <w:t>бы</w:t>
        <w:tab/>
        <w:t>сам</w:t>
        <w:tab/>
        <w:t>Фрейд</w:t>
        <w:tab/>
        <w:t>а</w:t>
        <w:tab/>
        <w:t>именно</w:t>
        <w:tab/>
        <w:tab/>
        <w:t>навести</w:t>
        <w:tab/>
        <w:t>тень</w:t>
        <w:tab/>
        <w:t>на</w:t>
        <w:tab/>
        <w:t>ясный</w:t>
        <w:tab/>
        <w:t>день</w:t>
        <w:tab/>
        <w:t>За это</w:t>
        <w:tab/>
        <w:t>его</w:t>
        <w:tab/>
        <w:t>называют</w:t>
        <w:tab/>
        <w:t>антианалитиком</w:t>
        <w:tab/>
        <w:t>не</w:t>
        <w:tab/>
        <w:t>за</w:t>
        <w:tab/>
        <w:t>какието</w:t>
        <w:tab/>
        <w:t>дела</w:t>
        <w:tab/>
        <w:t>а</w:t>
        <w:tab/>
        <w:t>просто</w:t>
        <w:tab/>
        <w:t>за высказанную</w:t>
        <w:tab/>
        <w:t>мысль</w:t>
        <w:tab/>
        <w:t>Сценарные</w:t>
        <w:tab/>
        <w:t>аналитики</w:t>
        <w:tab/>
        <w:t>верят</w:t>
        <w:tab/>
        <w:t>в</w:t>
        <w:tab/>
        <w:t>бессознательное</w:t>
        <w:tab/>
        <w:t>но подчеркивают</w:t>
        <w:tab/>
        <w:t>сознательное</w:t>
        <w:tab/>
        <w:t>когда</w:t>
        <w:tab/>
        <w:t>имеют</w:t>
        <w:tab/>
        <w:t>дело</w:t>
        <w:tab/>
        <w:t>с</w:t>
        <w:tab/>
        <w:t>конкретным</w:t>
        <w:tab/>
        <w:t>пациентом который</w:t>
        <w:tab/>
        <w:t>не</w:t>
        <w:tab/>
        <w:t>подходит</w:t>
        <w:tab/>
        <w:t>ортодоксальным</w:t>
        <w:tab/>
        <w:t>психоаналитикам</w:t>
        <w:tab/>
        <w:t>по</w:t>
        <w:tab/>
        <w:t>собственным словам</w:t>
        <w:tab/>
        <w:t>Фрейда</w:t>
        <w:tab/>
        <w:t>Далее</w:t>
        <w:tab/>
        <w:t>сценарные</w:t>
        <w:tab/>
        <w:t>аналитики</w:t>
        <w:tab/>
        <w:t>не</w:t>
        <w:tab/>
        <w:t>утверждают</w:t>
        <w:tab/>
        <w:t>что</w:t>
        <w:tab/>
        <w:t>то</w:t>
        <w:tab/>
        <w:t>чем они</w:t>
        <w:tab/>
        <w:t>занимаются</w:t>
        <w:tab/>
        <w:t>есть</w:t>
        <w:tab/>
        <w:t>психоанализ</w:t>
        <w:tab/>
        <w:t>поскольку</w:t>
        <w:tab/>
        <w:t>это</w:t>
        <w:tab/>
        <w:t>не</w:t>
        <w:tab/>
        <w:t>так</w:t>
        <w:tab/>
        <w:t>Большинство терапевтов</w:t>
        <w:tab/>
        <w:t>занимающихся</w:t>
        <w:tab/>
        <w:t>психоаналитической</w:t>
        <w:tab/>
        <w:t>теорией</w:t>
        <w:tab/>
        <w:t>которая</w:t>
        <w:tab/>
        <w:t>не является</w:t>
        <w:tab/>
        <w:t>психоанализом</w:t>
        <w:tab/>
        <w:t>пытаются</w:t>
        <w:tab/>
        <w:t>следовать</w:t>
        <w:tab/>
        <w:t>правилам</w:t>
        <w:tab/>
        <w:t>изложенным психоаналитиками</w:t>
        <w:tab/>
        <w:t>что</w:t>
        <w:tab/>
        <w:t>разумеется</w:t>
        <w:tab/>
        <w:t>неправильно</w:t>
        <w:tab/>
        <w:t>и</w:t>
        <w:tab/>
        <w:t>препятствует</w:t>
        <w:tab/>
        <w:t>лечению Следовательно</w:t>
        <w:tab/>
        <w:t>сценарных</w:t>
        <w:tab/>
        <w:t>аналитиков</w:t>
        <w:tab/>
        <w:t>можно</w:t>
        <w:tab/>
        <w:t>было</w:t>
        <w:tab/>
        <w:t>бы</w:t>
        <w:tab/>
        <w:t>назвать парафрейдистами</w:t>
        <w:tab/>
        <w:t>но</w:t>
        <w:tab/>
        <w:t>нельзя</w:t>
        <w:tab/>
        <w:t>справедливо</w:t>
        <w:tab/>
        <w:t>называть</w:t>
        <w:tab/>
        <w:t>антианалитиками</w:t>
        <w:tab/>
        <w:t>и тем</w:t>
        <w:tab/>
        <w:t>более</w:t>
        <w:tab/>
        <w:t>антифрейдистами</w:t>
      </w:r>
    </w:p>
    <w:p>
      <w:r>
        <w:t>Другое</w:t>
        <w:tab/>
        <w:t>возражение</w:t>
        <w:tab/>
        <w:t>доктринеров</w:t>
        <w:tab/>
        <w:t>против</w:t>
        <w:tab/>
        <w:t>сценарной</w:t>
        <w:tab/>
        <w:t>теории заключается</w:t>
        <w:tab/>
        <w:t>в</w:t>
        <w:tab/>
        <w:t>том</w:t>
        <w:tab/>
        <w:t>что</w:t>
        <w:tab/>
        <w:t>ничто</w:t>
        <w:tab/>
        <w:t>не</w:t>
        <w:tab/>
        <w:t>ново</w:t>
        <w:tab/>
        <w:t>это</w:t>
        <w:tab/>
        <w:t>адлеровская</w:t>
        <w:tab/>
        <w:t>теория</w:t>
        <w:tab/>
        <w:t>стилей жизни</w:t>
        <w:tab/>
        <w:t>одетая</w:t>
        <w:tab/>
        <w:t>в</w:t>
        <w:tab/>
        <w:t>модное</w:t>
        <w:tab/>
        <w:t>платье</w:t>
        <w:tab/>
        <w:t>или</w:t>
        <w:tab/>
        <w:t>усовершенствованная</w:t>
        <w:tab/>
        <w:t>версия</w:t>
        <w:tab/>
        <w:t>архетипов Янга</w:t>
        <w:tab/>
        <w:t>и</w:t>
        <w:tab/>
        <w:t>т</w:t>
        <w:tab/>
        <w:t>д</w:t>
        <w:tab/>
        <w:t>Дело</w:t>
        <w:tab/>
        <w:t>в</w:t>
        <w:tab/>
        <w:t>том</w:t>
        <w:tab/>
        <w:t>что</w:t>
        <w:tab/>
        <w:t>факты</w:t>
        <w:tab/>
        <w:t>всегда</w:t>
        <w:tab/>
        <w:t>существовали</w:t>
        <w:tab/>
        <w:t>и</w:t>
        <w:tab/>
        <w:t>их</w:t>
        <w:tab/>
        <w:t>видели</w:t>
        <w:tab/>
        <w:t>многие проницательные</w:t>
        <w:tab/>
        <w:t>исследователи</w:t>
        <w:tab/>
        <w:t>и</w:t>
        <w:tab/>
        <w:t>неважно</w:t>
        <w:tab/>
        <w:t>включила</w:t>
        <w:tab/>
        <w:t>ли</w:t>
        <w:tab/>
        <w:t>сценарная</w:t>
        <w:tab/>
        <w:t>теория их</w:t>
        <w:tab/>
        <w:t>мысли</w:t>
        <w:tab/>
        <w:t>или</w:t>
        <w:tab/>
        <w:t>они</w:t>
        <w:tab/>
        <w:t>включили</w:t>
        <w:tab/>
        <w:t>ее</w:t>
        <w:tab/>
        <w:t>в</w:t>
        <w:tab/>
        <w:t>свои</w:t>
        <w:tab/>
        <w:t>построения</w:t>
        <w:tab/>
        <w:t>Фрейду</w:t>
        <w:tab/>
        <w:t>потребовалось семьдесят</w:t>
        <w:tab/>
        <w:t>девять</w:t>
        <w:tab/>
        <w:t>страниц</w:t>
        <w:tab/>
        <w:t>в</w:t>
        <w:tab/>
        <w:t>моем</w:t>
        <w:tab/>
        <w:t>издании</w:t>
        <w:tab/>
        <w:t>чтобы</w:t>
        <w:tab/>
        <w:t>подвести</w:t>
        <w:tab/>
        <w:t>итоги наблюдениям</w:t>
        <w:tab/>
        <w:t>своих</w:t>
        <w:tab/>
        <w:t>предшественников</w:t>
        <w:tab/>
        <w:t>в</w:t>
        <w:tab/>
        <w:t>теории</w:t>
        <w:tab/>
        <w:t>сна</w:t>
        <w:tab/>
        <w:t>причем</w:t>
        <w:tab/>
        <w:t>многие</w:t>
        <w:tab/>
        <w:t>из этих</w:t>
        <w:tab/>
        <w:t>предшественников</w:t>
        <w:tab/>
        <w:t>высказывали</w:t>
        <w:tab/>
        <w:t>психоаналитические</w:t>
        <w:tab/>
        <w:t>положения Дарвину</w:t>
        <w:tab/>
        <w:t>потребовалось</w:t>
        <w:tab/>
        <w:t>всего</w:t>
        <w:tab/>
        <w:t>девять</w:t>
        <w:tab/>
        <w:t>но</w:t>
        <w:tab/>
        <w:t>и</w:t>
        <w:tab/>
        <w:t>он</w:t>
        <w:tab/>
        <w:t>процитировал</w:t>
        <w:tab/>
        <w:t>множество эволюционных</w:t>
        <w:tab/>
        <w:t>высказываний</w:t>
        <w:tab/>
        <w:t>сделанных</w:t>
        <w:tab/>
        <w:t>его</w:t>
        <w:tab/>
        <w:t>предшественниками</w:t>
        <w:tab/>
        <w:t>Но высказывания</w:t>
        <w:tab/>
        <w:t>и</w:t>
        <w:tab/>
        <w:t>наблюдения</w:t>
        <w:tab/>
        <w:t>сколь</w:t>
        <w:tab/>
        <w:t>бы</w:t>
        <w:tab/>
        <w:t>ни</w:t>
        <w:tab/>
        <w:t>были</w:t>
        <w:tab/>
        <w:t>точны</w:t>
        <w:tab/>
        <w:t>и</w:t>
        <w:tab/>
        <w:t>многочисленны</w:t>
        <w:tab/>
        <w:t>не составляют</w:t>
        <w:tab/>
        <w:t>теорию</w:t>
        <w:tab/>
        <w:t>Ядро</w:t>
        <w:tab/>
        <w:t>сценарной</w:t>
        <w:tab/>
        <w:t>теории</w:t>
        <w:tab/>
        <w:t>составляет</w:t>
        <w:tab/>
        <w:t>структурный анализ</w:t>
        <w:tab/>
        <w:t>Без</w:t>
        <w:tab/>
        <w:t>теории</w:t>
        <w:tab/>
        <w:t>состояний</w:t>
        <w:tab/>
        <w:t>Я</w:t>
        <w:tab/>
        <w:t>особенно</w:t>
        <w:tab/>
        <w:t>без</w:t>
        <w:tab/>
        <w:t>положений</w:t>
        <w:tab/>
        <w:t>о</w:t>
        <w:tab/>
        <w:t>Родителе Взрослом</w:t>
        <w:tab/>
        <w:t>и</w:t>
        <w:tab/>
        <w:t>Ребенке</w:t>
        <w:tab/>
        <w:t>может</w:t>
        <w:tab/>
        <w:t>существовать</w:t>
        <w:tab/>
        <w:t>бесконечное</w:t>
        <w:tab/>
        <w:t>количество</w:t>
        <w:tab/>
        <w:t>очень уместных</w:t>
        <w:tab/>
        <w:t>и</w:t>
        <w:tab/>
        <w:t>проницательных</w:t>
        <w:tab/>
        <w:t>наблюдений</w:t>
        <w:tab/>
        <w:t>и</w:t>
        <w:tab/>
        <w:t>высказываний</w:t>
        <w:tab/>
        <w:t>но</w:t>
        <w:tab/>
        <w:t>не</w:t>
        <w:tab/>
        <w:t>будет сценарной</w:t>
        <w:tab/>
        <w:t>теории</w:t>
        <w:tab/>
        <w:t>Чтобы</w:t>
        <w:tab/>
        <w:t>быть</w:t>
        <w:tab/>
        <w:t>достойной</w:t>
        <w:tab/>
        <w:t>своего</w:t>
        <w:tab/>
        <w:t>названия</w:t>
        <w:tab/>
        <w:t>теория</w:t>
        <w:tab/>
        <w:t>в</w:t>
        <w:tab/>
        <w:t>любой отрасли</w:t>
        <w:tab/>
        <w:t>науки</w:t>
        <w:tab/>
        <w:t>должна</w:t>
        <w:tab/>
        <w:t>основываться</w:t>
        <w:tab/>
        <w:t>на</w:t>
        <w:tab/>
        <w:t>структурных</w:t>
        <w:tab/>
        <w:t>элементах</w:t>
        <w:tab/>
        <w:t>а</w:t>
        <w:tab/>
        <w:t>без</w:t>
        <w:tab/>
        <w:t>них она</w:t>
        <w:tab/>
        <w:t>распадется</w:t>
        <w:tab/>
        <w:t>как</w:t>
        <w:tab/>
        <w:t>карточный</w:t>
        <w:tab/>
        <w:t>домик</w:t>
        <w:tab/>
        <w:t>может</w:t>
        <w:tab/>
        <w:t>быть</w:t>
        <w:tab/>
        <w:t>красивый</w:t>
        <w:tab/>
        <w:t>но неспособный</w:t>
        <w:tab/>
        <w:t>выдержать</w:t>
        <w:tab/>
        <w:t>ничего</w:t>
        <w:tab/>
        <w:t>кроме</w:t>
        <w:tab/>
        <w:t>собственного</w:t>
        <w:tab/>
        <w:t>веса</w:t>
      </w:r>
    </w:p>
    <w:p>
      <w:r>
        <w:t>Сценарная</w:t>
        <w:tab/>
        <w:t>теория</w:t>
        <w:tab/>
        <w:t>обладает</w:t>
        <w:tab/>
        <w:t>теми</w:t>
        <w:tab/>
        <w:t>же</w:t>
        <w:tab/>
        <w:t>преимуществами</w:t>
        <w:tab/>
        <w:t>перед</w:t>
        <w:tab/>
        <w:t>своими предшественниками</w:t>
        <w:tab/>
        <w:t>как</w:t>
        <w:tab/>
        <w:t>арабская</w:t>
        <w:tab/>
        <w:t>цифровая</w:t>
        <w:tab/>
        <w:t>система</w:t>
        <w:tab/>
        <w:t>перед</w:t>
        <w:tab/>
        <w:t>римской</w:t>
        <w:tab/>
        <w:t>и</w:t>
        <w:tab/>
        <w:t>по той</w:t>
        <w:tab/>
        <w:t>же</w:t>
        <w:tab/>
        <w:t>самой</w:t>
        <w:tab/>
        <w:t>причине</w:t>
        <w:tab/>
        <w:t>с</w:t>
        <w:tab/>
        <w:t>такими</w:t>
        <w:tab/>
        <w:t>элементами</w:t>
        <w:tab/>
        <w:t>легче</w:t>
        <w:tab/>
        <w:t>работать</w:t>
        <w:tab/>
        <w:t>Представьте себе</w:t>
        <w:tab/>
        <w:t>римского</w:t>
        <w:tab/>
        <w:t>строителя</w:t>
        <w:tab/>
        <w:t>который</w:t>
        <w:tab/>
        <w:t>должен</w:t>
        <w:tab/>
        <w:t>закупить</w:t>
        <w:tab/>
        <w:t>для</w:t>
        <w:tab/>
        <w:t>стройки</w:t>
        <w:tab/>
        <w:t xml:space="preserve">материалы </w:t>
        <w:tab/>
        <w:t>MCMLXVIII</w:t>
        <w:tab/>
        <w:t>строительных</w:t>
        <w:tab/>
        <w:t>блоков</w:t>
        <w:tab/>
        <w:t>по</w:t>
        <w:tab/>
        <w:t>LXXXVIII</w:t>
        <w:tab/>
        <w:t>оболов</w:t>
        <w:tab/>
        <w:t>за</w:t>
        <w:tab/>
        <w:t>каждый Современный</w:t>
        <w:tab/>
        <w:t>строитель</w:t>
        <w:tab/>
        <w:t>используя</w:t>
        <w:tab/>
        <w:t>более</w:t>
        <w:tab/>
        <w:t>простые</w:t>
        <w:tab/>
        <w:t>обозначения</w:t>
        <w:tab/>
        <w:t>цифр быстрее</w:t>
        <w:tab/>
        <w:t>произведет</w:t>
        <w:tab/>
        <w:t>подсчеты</w:t>
        <w:tab/>
        <w:t>а</w:t>
        <w:tab/>
        <w:t>сэкономленное</w:t>
        <w:tab/>
        <w:t>время</w:t>
        <w:tab/>
        <w:t>использует</w:t>
        <w:tab/>
        <w:t>для обдумывания</w:t>
        <w:tab/>
        <w:t>архитектуры</w:t>
        <w:tab/>
        <w:tab/>
        <w:t>без</w:t>
        <w:tab/>
        <w:t>излишних</w:t>
        <w:tab/>
        <w:t>усилий</w:t>
        <w:tab/>
        <w:t>которые</w:t>
        <w:tab/>
        <w:t>неизбежны</w:t>
        <w:tab/>
        <w:t>у римского</w:t>
        <w:tab/>
        <w:t>строителя</w:t>
      </w:r>
    </w:p>
    <w:p>
      <w:r>
        <w:t>На</w:t>
        <w:tab/>
        <w:t>практике</w:t>
        <w:tab/>
        <w:t>большинство</w:t>
        <w:tab/>
        <w:t>возражений</w:t>
        <w:tab/>
        <w:t>исходят</w:t>
        <w:tab/>
        <w:t>из</w:t>
        <w:tab/>
        <w:t>того</w:t>
        <w:tab/>
        <w:t>что</w:t>
        <w:tab/>
        <w:t>Фрейд называл</w:t>
        <w:tab/>
        <w:t>характерным</w:t>
        <w:tab/>
        <w:t>для</w:t>
        <w:tab/>
        <w:t>людей</w:t>
        <w:tab/>
        <w:t>науки</w:t>
        <w:tab/>
        <w:t>нежеланием</w:t>
        <w:tab/>
        <w:t>узнавать</w:t>
        <w:tab/>
        <w:t>новое</w:t>
        <w:tab/>
        <w:t>В наши</w:t>
        <w:tab/>
        <w:t>дни</w:t>
        <w:tab/>
        <w:t>это</w:t>
        <w:tab/>
        <w:t>не</w:t>
        <w:tab/>
        <w:t>так</w:t>
        <w:tab/>
        <w:t>часто</w:t>
        <w:tab/>
        <w:t>проявляется</w:t>
        <w:tab/>
        <w:t>как</w:t>
        <w:tab/>
        <w:t>в</w:t>
        <w:tab/>
        <w:t>его</w:t>
        <w:tab/>
        <w:t>время</w:t>
        <w:tab/>
        <w:t>когда</w:t>
        <w:tab/>
        <w:t>он</w:t>
        <w:tab/>
        <w:t>писал</w:t>
        <w:tab/>
        <w:t>о восприятии</w:t>
        <w:tab/>
        <w:t>своей</w:t>
        <w:tab/>
        <w:t>теории</w:t>
        <w:tab/>
        <w:t>сна</w:t>
        <w:tab/>
        <w:t>Естественно</w:t>
        <w:tab/>
        <w:t>наименьшее</w:t>
        <w:tab/>
        <w:t>внимание</w:t>
        <w:tab/>
        <w:t>на</w:t>
        <w:tab/>
        <w:t>нее обратили</w:t>
        <w:tab/>
        <w:t>так</w:t>
        <w:tab/>
        <w:t>называемые</w:t>
        <w:tab/>
        <w:t>исследователи</w:t>
        <w:tab/>
        <w:t>сна</w:t>
        <w:tab/>
        <w:t>Единственный</w:t>
        <w:tab/>
        <w:t>мой</w:t>
        <w:tab/>
        <w:t>ответ критикам</w:t>
        <w:tab/>
        <w:t>прочтите</w:t>
        <w:tab/>
        <w:t>мою</w:t>
        <w:tab/>
        <w:t>книгу</w:t>
        <w:tab/>
        <w:t>снова</w:t>
        <w:tab/>
        <w:t>Может</w:t>
        <w:tab/>
        <w:t>следует</w:t>
        <w:tab/>
        <w:t>также</w:t>
        <w:tab/>
        <w:t>попросить чтобы</w:t>
        <w:tab/>
        <w:t>они</w:t>
        <w:tab/>
        <w:t>прочли</w:t>
        <w:tab/>
        <w:t>ее</w:t>
        <w:tab/>
        <w:t>целиком</w:t>
        <w:tab/>
        <w:t>Усовершенствование</w:t>
        <w:tab/>
        <w:t>психоанализа антианалитично</w:t>
        <w:tab/>
        <w:t>в</w:t>
        <w:tab/>
        <w:t>той</w:t>
        <w:tab/>
        <w:t>же</w:t>
        <w:tab/>
        <w:t>степени</w:t>
        <w:tab/>
        <w:t>в</w:t>
        <w:tab/>
        <w:t>какой</w:t>
        <w:tab/>
        <w:t>усовершенствование самолетов</w:t>
        <w:tab/>
        <w:t>есть</w:t>
        <w:tab/>
        <w:t>поругание</w:t>
        <w:tab/>
        <w:t>братьев</w:t>
        <w:tab/>
        <w:t>Райт</w:t>
      </w:r>
    </w:p>
    <w:p>
      <w:r>
        <w:t>Д</w:t>
        <w:tab/>
        <w:t>Эмпирические</w:t>
        <w:tab/>
        <w:t>возражения</w:t>
        <w:tab/>
      </w:r>
    </w:p>
    <w:p>
      <w:r>
        <w:t>Из</w:t>
        <w:tab/>
        <w:t>соображений</w:t>
        <w:tab/>
        <w:t>краткости</w:t>
        <w:tab/>
        <w:t>мы</w:t>
        <w:tab/>
        <w:t>рассмотрим</w:t>
        <w:tab/>
        <w:t>здесь</w:t>
        <w:tab/>
        <w:t>только</w:t>
        <w:tab/>
        <w:t>самое распространенное</w:t>
        <w:tab/>
        <w:t>эмпирическое</w:t>
        <w:tab/>
        <w:t>возражения</w:t>
        <w:tab/>
        <w:t>против</w:t>
        <w:tab/>
        <w:t>сценарной</w:t>
        <w:tab/>
        <w:t>теории Если</w:t>
        <w:tab/>
        <w:t>судьба</w:t>
        <w:tab/>
        <w:t>человека</w:t>
        <w:tab/>
        <w:t>предопределена</w:t>
        <w:tab/>
        <w:t>родительским</w:t>
        <w:tab/>
        <w:t>программирование почему</w:t>
        <w:tab/>
        <w:t>дети</w:t>
        <w:tab/>
        <w:t>одних</w:t>
        <w:tab/>
        <w:t>и</w:t>
        <w:tab/>
        <w:t>тех</w:t>
        <w:tab/>
        <w:t>же</w:t>
        <w:tab/>
        <w:t>родителей</w:t>
        <w:tab/>
        <w:t>бывают</w:t>
        <w:tab/>
        <w:t>такими</w:t>
        <w:tab/>
        <w:t>разными</w:t>
      </w:r>
    </w:p>
    <w:p>
      <w:r>
        <w:t>Вопервых</w:t>
        <w:tab/>
        <w:t>дети</w:t>
        <w:tab/>
        <w:t>одних</w:t>
        <w:tab/>
        <w:t>родителей</w:t>
        <w:tab/>
        <w:t>далеко</w:t>
        <w:tab/>
        <w:t>не</w:t>
        <w:tab/>
        <w:t>всегда</w:t>
        <w:tab/>
        <w:t>вырастают разными</w:t>
        <w:tab/>
        <w:t>В</w:t>
        <w:tab/>
        <w:t>некоторых</w:t>
        <w:tab/>
        <w:t>семьях</w:t>
        <w:tab/>
        <w:t>так</w:t>
        <w:tab/>
        <w:t>бывает</w:t>
        <w:tab/>
        <w:t>в</w:t>
        <w:tab/>
        <w:t>других</w:t>
        <w:tab/>
        <w:tab/>
        <w:t>нет</w:t>
        <w:tab/>
        <w:t>Есть</w:t>
        <w:tab/>
        <w:t>множество случаев</w:t>
        <w:tab/>
        <w:t>когда</w:t>
        <w:tab/>
        <w:t>все</w:t>
        <w:tab/>
        <w:t>братья</w:t>
        <w:tab/>
        <w:t>и</w:t>
        <w:tab/>
        <w:t>сестры</w:t>
        <w:tab/>
        <w:t>добиваются</w:t>
        <w:tab/>
        <w:t>одинакового</w:t>
        <w:tab/>
        <w:t>успеха становятся</w:t>
        <w:tab/>
        <w:t>алкоголиками</w:t>
        <w:tab/>
        <w:t>становятся</w:t>
        <w:tab/>
        <w:t>шизофрениками</w:t>
        <w:tab/>
        <w:t>или</w:t>
        <w:tab/>
        <w:t>кончают самоубийством</w:t>
        <w:tab/>
        <w:t>Такой</w:t>
        <w:tab/>
        <w:t>исход</w:t>
        <w:tab/>
        <w:t>часто</w:t>
        <w:tab/>
        <w:t>приписывают</w:t>
        <w:tab/>
        <w:t>наследственности</w:t>
        <w:tab/>
        <w:t>Но</w:t>
        <w:tab/>
        <w:t>в тех</w:t>
        <w:tab/>
        <w:t>случаях</w:t>
        <w:tab/>
        <w:t>когда</w:t>
        <w:tab/>
        <w:t>братья</w:t>
        <w:tab/>
        <w:t>и</w:t>
        <w:tab/>
        <w:t>сестры</w:t>
        <w:tab/>
        <w:t>вырастают</w:t>
        <w:tab/>
        <w:t>разными</w:t>
        <w:tab/>
        <w:t>генетики оказываются</w:t>
        <w:tab/>
        <w:t>в</w:t>
        <w:tab/>
        <w:t>затруднительном</w:t>
        <w:tab/>
        <w:t>положении</w:t>
        <w:tab/>
        <w:t>в</w:t>
        <w:tab/>
        <w:t>таком</w:t>
        <w:tab/>
        <w:t>случае</w:t>
        <w:tab/>
        <w:t>они</w:t>
        <w:tab/>
        <w:tab/>
        <w:t>весьма неубедительно</w:t>
        <w:tab/>
        <w:tab/>
        <w:t>прибегают</w:t>
        <w:tab/>
        <w:t>к</w:t>
        <w:tab/>
        <w:t>фальсифицированному</w:t>
        <w:tab/>
        <w:t>менделизму</w:t>
        <w:tab/>
        <w:t>который напоминает</w:t>
        <w:tab/>
        <w:t>бормотание</w:t>
        <w:tab/>
        <w:t>Самодетерминисты</w:t>
        <w:tab/>
        <w:t>оказываются</w:t>
        <w:tab/>
        <w:t>в противоположной</w:t>
        <w:tab/>
        <w:t>позиции</w:t>
        <w:tab/>
        <w:t>они</w:t>
        <w:tab/>
        <w:t>яростно</w:t>
        <w:tab/>
        <w:t>поддерживают</w:t>
        <w:tab/>
        <w:t>случаи</w:t>
        <w:tab/>
        <w:t>когда братья</w:t>
        <w:tab/>
        <w:t>вырастают</w:t>
        <w:tab/>
        <w:t>разными</w:t>
        <w:tab/>
        <w:t>но</w:t>
        <w:tab/>
        <w:t>бормочут</w:t>
        <w:tab/>
        <w:t>чтото</w:t>
        <w:tab/>
        <w:t>невнятное</w:t>
        <w:tab/>
        <w:t>в</w:t>
        <w:tab/>
        <w:t>противном случае</w:t>
        <w:tab/>
        <w:t>Сценарная</w:t>
        <w:tab/>
        <w:t>теория</w:t>
        <w:tab/>
        <w:t>легко</w:t>
        <w:tab/>
        <w:t>объясняет</w:t>
        <w:tab/>
        <w:t>и</w:t>
        <w:tab/>
        <w:t>то</w:t>
        <w:tab/>
        <w:t>и</w:t>
        <w:tab/>
        <w:t>другое</w:t>
      </w:r>
    </w:p>
    <w:p>
      <w:r>
        <w:t>Главную</w:t>
        <w:tab/>
        <w:t>роль</w:t>
        <w:tab/>
        <w:t>здесь</w:t>
        <w:tab/>
        <w:t>играет</w:t>
        <w:tab/>
        <w:t>сценарий</w:t>
        <w:tab/>
        <w:t>родителей</w:t>
        <w:tab/>
        <w:t>производным</w:t>
        <w:tab/>
        <w:t>которого является</w:t>
        <w:tab/>
        <w:t>сценарий</w:t>
        <w:tab/>
        <w:t>потомков</w:t>
        <w:tab/>
        <w:t>Дети</w:t>
        <w:tab/>
        <w:t>вырастают</w:t>
        <w:tab/>
        <w:t>разными</w:t>
        <w:tab/>
        <w:t>по</w:t>
        <w:tab/>
        <w:t>той</w:t>
        <w:tab/>
        <w:t>же</w:t>
        <w:tab/>
        <w:t>причине по</w:t>
        <w:tab/>
        <w:t>какой</w:t>
        <w:tab/>
        <w:t>Золушка</w:t>
        <w:tab/>
        <w:t>стала</w:t>
        <w:tab/>
        <w:t>не</w:t>
        <w:tab/>
        <w:t>такой</w:t>
        <w:tab/>
        <w:t>как</w:t>
        <w:tab/>
        <w:t>ее</w:t>
        <w:tab/>
        <w:t>сестры</w:t>
        <w:tab/>
        <w:t>Сценарий</w:t>
        <w:tab/>
        <w:t>мачехи</w:t>
        <w:tab/>
        <w:t>требовал сценария</w:t>
        <w:tab/>
        <w:t>Неудачниц</w:t>
        <w:tab/>
        <w:t>для</w:t>
        <w:tab/>
        <w:t>дочерей</w:t>
        <w:tab/>
        <w:t>и</w:t>
        <w:tab/>
        <w:t>сценария</w:t>
        <w:tab/>
        <w:t>Победительницы</w:t>
        <w:tab/>
        <w:t>для падчерицы</w:t>
        <w:tab/>
        <w:t>В</w:t>
        <w:tab/>
        <w:t>других</w:t>
        <w:tab/>
        <w:t>хорошо</w:t>
        <w:tab/>
        <w:t>известных</w:t>
        <w:tab/>
        <w:t>сказочных</w:t>
        <w:tab/>
        <w:t>сюжетах</w:t>
        <w:tab/>
        <w:t>умные старшие</w:t>
        <w:tab/>
        <w:t>братья</w:t>
        <w:tab/>
        <w:t>в</w:t>
        <w:tab/>
        <w:t>конечном</w:t>
        <w:tab/>
        <w:t>счете</w:t>
        <w:tab/>
        <w:t>оказываются</w:t>
        <w:tab/>
        <w:t>глупыми</w:t>
        <w:tab/>
        <w:t>а</w:t>
        <w:tab/>
        <w:t>глупый</w:t>
        <w:tab/>
        <w:t xml:space="preserve">младший </w:t>
        <w:tab/>
        <w:t>самым</w:t>
        <w:tab/>
        <w:t>умным</w:t>
        <w:tab/>
        <w:t>как</w:t>
        <w:tab/>
        <w:t>с</w:t>
        <w:tab/>
        <w:t>самого</w:t>
        <w:tab/>
        <w:t>начала</w:t>
        <w:tab/>
        <w:t>знала</w:t>
        <w:tab/>
        <w:t>их</w:t>
        <w:tab/>
        <w:t>мать</w:t>
        <w:tab/>
        <w:t>поскольку</w:t>
        <w:tab/>
        <w:t>сама</w:t>
        <w:tab/>
        <w:t>все это</w:t>
        <w:tab/>
        <w:t>организовала</w:t>
        <w:tab/>
        <w:t>С</w:t>
        <w:tab/>
        <w:t>другой</w:t>
        <w:tab/>
        <w:t>стороны</w:t>
        <w:tab/>
        <w:t>братья</w:t>
        <w:tab/>
        <w:t>Гракхи</w:t>
        <w:tab/>
        <w:t>в</w:t>
        <w:tab/>
        <w:t>древнем</w:t>
        <w:tab/>
        <w:t>Риме</w:t>
        <w:tab/>
        <w:t>были</w:t>
        <w:tab/>
        <w:t>в равной</w:t>
        <w:tab/>
        <w:t>степени</w:t>
        <w:tab/>
        <w:t>талантливы</w:t>
        <w:tab/>
        <w:t>и</w:t>
        <w:tab/>
        <w:t>преданы</w:t>
        <w:tab/>
        <w:t>интересам</w:t>
        <w:tab/>
        <w:t>народа</w:t>
        <w:tab/>
        <w:t>и</w:t>
        <w:tab/>
        <w:t>оба</w:t>
        <w:tab/>
        <w:t>кончили одинаково</w:t>
        <w:tab/>
        <w:tab/>
        <w:t>убийством</w:t>
        <w:tab/>
        <w:t>в</w:t>
        <w:tab/>
        <w:t>то</w:t>
        <w:tab/>
        <w:t>время</w:t>
        <w:tab/>
        <w:t>как</w:t>
        <w:tab/>
        <w:t>пять</w:t>
        <w:tab/>
        <w:t>или</w:t>
        <w:tab/>
        <w:t>десять</w:t>
        <w:tab/>
        <w:t>или</w:t>
        <w:tab/>
        <w:t>пятнадцать или</w:t>
        <w:tab/>
        <w:t>двадцать</w:t>
        <w:tab/>
        <w:t>в</w:t>
        <w:tab/>
        <w:t>зависимости</w:t>
        <w:tab/>
        <w:t>от</w:t>
        <w:tab/>
        <w:t>того</w:t>
        <w:tab/>
        <w:t>кто</w:t>
        <w:tab/>
        <w:t>считал</w:t>
        <w:tab/>
        <w:t>детей</w:t>
        <w:tab/>
        <w:t>Ниобеи</w:t>
        <w:tab/>
        <w:t>пришли</w:t>
        <w:tab/>
        <w:t>к одному</w:t>
        <w:tab/>
        <w:t>концу</w:t>
        <w:tab/>
        <w:t>в</w:t>
        <w:tab/>
        <w:t>результате</w:t>
        <w:tab/>
        <w:t>ее</w:t>
        <w:tab/>
        <w:t>Ниобеи</w:t>
        <w:tab/>
        <w:t>сценария</w:t>
        <w:tab/>
        <w:t>Гордость</w:t>
        <w:tab/>
        <w:t>и</w:t>
        <w:tab/>
        <w:t>падение Сценарий</w:t>
        <w:tab/>
        <w:t>матери</w:t>
        <w:tab/>
        <w:t>может</w:t>
        <w:tab/>
        <w:t>призвать</w:t>
        <w:tab/>
        <w:t>ее</w:t>
        <w:tab/>
        <w:t>вырастить</w:t>
        <w:tab/>
        <w:t>десять</w:t>
        <w:tab/>
        <w:t>полицейских Добейся</w:t>
        <w:tab/>
        <w:t>славы</w:t>
        <w:tab/>
        <w:t>или</w:t>
        <w:tab/>
        <w:t>десять</w:t>
        <w:tab/>
        <w:t>грабителей</w:t>
        <w:tab/>
        <w:t>Держи</w:t>
        <w:tab/>
        <w:t>их</w:t>
        <w:tab/>
        <w:t>или</w:t>
        <w:tab/>
        <w:t>пять полицейских</w:t>
        <w:tab/>
        <w:t>и</w:t>
        <w:tab/>
        <w:t>пять</w:t>
        <w:tab/>
        <w:t>грабителей</w:t>
        <w:tab/>
        <w:t>Подеритесь</w:t>
        <w:tab/>
        <w:t>друг</w:t>
        <w:tab/>
        <w:t>с</w:t>
        <w:tab/>
        <w:t>другом</w:t>
        <w:tab/>
        <w:t>и проницательной</w:t>
        <w:tab/>
        <w:t>матери</w:t>
        <w:tab/>
        <w:t>десяти</w:t>
        <w:tab/>
        <w:t>сыновей</w:t>
        <w:tab/>
        <w:t>нетрудно</w:t>
        <w:tab/>
        <w:t>осознать</w:t>
        <w:tab/>
        <w:t>эти перспективы</w:t>
      </w:r>
    </w:p>
    <w:p>
      <w:r>
        <w:t>Е</w:t>
        <w:tab/>
        <w:t>Возражения</w:t>
        <w:tab/>
        <w:t>связанные</w:t>
        <w:tab/>
        <w:t>с</w:t>
        <w:tab/>
        <w:t>психологией</w:t>
        <w:tab/>
        <w:t>развития</w:t>
      </w:r>
    </w:p>
    <w:p>
      <w:r>
        <w:t>Эти</w:t>
        <w:tab/>
        <w:t>возражения</w:t>
        <w:tab/>
        <w:t>против</w:t>
        <w:tab/>
        <w:t>сценарной</w:t>
        <w:tab/>
        <w:t>теории</w:t>
        <w:tab/>
        <w:t>сконцентрированы</w:t>
        <w:tab/>
        <w:t>на детском</w:t>
        <w:tab/>
        <w:t>психосексуальном</w:t>
        <w:tab/>
        <w:t>кризисе</w:t>
        <w:tab/>
        <w:t>и</w:t>
        <w:tab/>
        <w:t>на</w:t>
        <w:tab/>
        <w:t>кризисе</w:t>
        <w:tab/>
        <w:t>личности</w:t>
        <w:tab/>
        <w:t>в</w:t>
        <w:tab/>
        <w:t>подростковом возрасте</w:t>
      </w:r>
    </w:p>
    <w:p>
      <w:r>
        <w:t>Относительно</w:t>
        <w:tab/>
        <w:t>первого</w:t>
        <w:tab/>
        <w:t>сценарный</w:t>
        <w:tab/>
        <w:t>анализ</w:t>
        <w:tab/>
        <w:t>не</w:t>
        <w:tab/>
        <w:t>отрицает инстинктивных</w:t>
        <w:tab/>
        <w:t>влечений</w:t>
        <w:tab/>
        <w:t>и</w:t>
        <w:tab/>
        <w:t>не</w:t>
        <w:tab/>
        <w:t>закрывает</w:t>
        <w:tab/>
        <w:t>глаза</w:t>
        <w:tab/>
        <w:t>на</w:t>
        <w:tab/>
        <w:t>ранние</w:t>
        <w:tab/>
        <w:t>травмы</w:t>
        <w:tab/>
        <w:t>Наоборот он</w:t>
        <w:tab/>
        <w:t>их</w:t>
        <w:tab/>
        <w:t>учитывает</w:t>
        <w:tab/>
        <w:t>Он</w:t>
        <w:tab/>
        <w:t>предлагает</w:t>
        <w:tab/>
        <w:t>развивающуюся</w:t>
        <w:tab/>
        <w:t>сценарную</w:t>
        <w:tab/>
        <w:t>матрицу которая</w:t>
        <w:tab/>
        <w:t>позволяет</w:t>
        <w:tab/>
        <w:t>осуществить</w:t>
        <w:tab/>
        <w:t>сексуальные</w:t>
        <w:tab/>
        <w:t>фантазии</w:t>
        <w:tab/>
        <w:t>каково</w:t>
        <w:tab/>
        <w:t>бы</w:t>
        <w:tab/>
        <w:t>ни</w:t>
        <w:tab/>
        <w:t>было их</w:t>
        <w:tab/>
        <w:t>происхождение</w:t>
        <w:tab/>
        <w:t>Он</w:t>
        <w:tab/>
        <w:t>утверждает</w:t>
        <w:tab/>
        <w:t>что</w:t>
        <w:tab/>
        <w:t>сексуальные</w:t>
        <w:tab/>
        <w:t>фантазии</w:t>
        <w:tab/>
        <w:t>и инстинктивные</w:t>
        <w:tab/>
        <w:t>стремления</w:t>
        <w:tab/>
        <w:t>могут</w:t>
        <w:tab/>
        <w:t>развиваться</w:t>
        <w:tab/>
        <w:t>свободно</w:t>
        <w:tab/>
        <w:t>но</w:t>
        <w:tab/>
        <w:t>могут</w:t>
        <w:tab/>
        <w:t>и сдерживаться</w:t>
        <w:tab/>
        <w:t>искажаться</w:t>
        <w:tab/>
        <w:t>или</w:t>
        <w:tab/>
        <w:t>сублимироваться</w:t>
        <w:tab/>
        <w:t>но</w:t>
        <w:tab/>
        <w:t>в</w:t>
        <w:tab/>
        <w:t>конечном</w:t>
        <w:tab/>
        <w:t>счете</w:t>
        <w:tab/>
        <w:t>они служат</w:t>
        <w:tab/>
        <w:t>высшему</w:t>
        <w:tab/>
        <w:t>принципу</w:t>
        <w:tab/>
        <w:t>который</w:t>
        <w:tab/>
        <w:t>управляет</w:t>
        <w:tab/>
        <w:t>укрощением</w:t>
        <w:tab/>
        <w:t>усилением или</w:t>
        <w:tab/>
        <w:t>направлением</w:t>
        <w:tab/>
        <w:t>их</w:t>
        <w:tab/>
        <w:t>развития</w:t>
        <w:tab/>
        <w:t>в</w:t>
        <w:tab/>
        <w:t>соответствии</w:t>
        <w:tab/>
        <w:t>с</w:t>
        <w:tab/>
        <w:t>потребностями</w:t>
        <w:tab/>
        <w:t>сценария Это</w:t>
        <w:tab/>
        <w:t>то</w:t>
        <w:tab/>
        <w:t>что</w:t>
        <w:tab/>
        <w:t>Фрейд</w:t>
        <w:tab/>
        <w:t>называл</w:t>
        <w:tab/>
        <w:t>влечением</w:t>
        <w:tab/>
        <w:t>судьбы</w:t>
        <w:tab/>
        <w:t>На</w:t>
        <w:tab/>
        <w:t>этом</w:t>
        <w:tab/>
        <w:t>уровне</w:t>
        <w:tab/>
        <w:t>сценарная директива</w:t>
        <w:tab/>
        <w:t>гласит</w:t>
        <w:tab/>
        <w:t>Поступай</w:t>
        <w:tab/>
        <w:t>как</w:t>
        <w:tab/>
        <w:t>хочешь</w:t>
        <w:tab/>
        <w:t>если</w:t>
        <w:tab/>
        <w:t>при</w:t>
        <w:tab/>
        <w:t>этом</w:t>
        <w:tab/>
        <w:t>собираешь достаточно</w:t>
        <w:tab/>
        <w:t>купонов</w:t>
        <w:tab/>
        <w:t>окупающих</w:t>
        <w:tab/>
        <w:t>развязку</w:t>
        <w:tab/>
        <w:t>Следовательно</w:t>
        <w:tab/>
        <w:t>сценарная теория</w:t>
        <w:tab/>
        <w:t>не</w:t>
        <w:tab/>
        <w:t>бихевиоризм</w:t>
        <w:tab/>
        <w:t>Она</w:t>
        <w:tab/>
        <w:t>не</w:t>
        <w:tab/>
        <w:t>утверждает</w:t>
        <w:tab/>
        <w:t>что</w:t>
        <w:tab/>
        <w:t>все</w:t>
        <w:tab/>
        <w:t>или</w:t>
        <w:tab/>
        <w:t>почти</w:t>
        <w:tab/>
        <w:t>все</w:t>
        <w:tab/>
        <w:t>что совершают</w:t>
        <w:tab/>
        <w:t>люди</w:t>
        <w:tab/>
        <w:t>есть</w:t>
        <w:tab/>
        <w:t>результат</w:t>
        <w:tab/>
        <w:t>условных</w:t>
        <w:tab/>
        <w:t>рефлексов</w:t>
        <w:tab/>
        <w:t>Она</w:t>
        <w:tab/>
        <w:t>только</w:t>
        <w:tab/>
        <w:t>требует чтобы</w:t>
        <w:tab/>
        <w:t>человек</w:t>
        <w:tab/>
        <w:t>следовал</w:t>
        <w:tab/>
        <w:t>предписаниям</w:t>
        <w:tab/>
        <w:t>в</w:t>
        <w:tab/>
        <w:t>определенные</w:t>
        <w:tab/>
        <w:t>критические моменты</w:t>
        <w:tab/>
        <w:t>в</w:t>
        <w:tab/>
        <w:t>остальном</w:t>
        <w:tab/>
        <w:t>же</w:t>
        <w:tab/>
        <w:t>он</w:t>
        <w:tab/>
        <w:t>свободен</w:t>
        <w:tab/>
        <w:t>поступать</w:t>
        <w:tab/>
        <w:t>как</w:t>
        <w:tab/>
        <w:t>диктует</w:t>
        <w:tab/>
        <w:t>его</w:t>
        <w:tab/>
        <w:t>фантазия</w:t>
      </w:r>
    </w:p>
    <w:p>
      <w:r>
        <w:t>Правда</w:t>
        <w:tab/>
        <w:t>что</w:t>
        <w:tab/>
        <w:t>некоторые</w:t>
        <w:tab/>
        <w:t>подростки</w:t>
        <w:tab/>
        <w:t>полностью</w:t>
        <w:tab/>
        <w:t>отказываются</w:t>
        <w:tab/>
        <w:t>от</w:t>
        <w:tab/>
        <w:t>своихсценариев</w:t>
        <w:tab/>
        <w:t>и</w:t>
        <w:tab/>
        <w:t>обретают</w:t>
        <w:tab/>
        <w:t>независимость</w:t>
        <w:tab/>
        <w:t>от</w:t>
        <w:tab/>
        <w:t>них</w:t>
        <w:tab/>
        <w:t>Другие</w:t>
        <w:tab/>
        <w:t>однако</w:t>
        <w:tab/>
        <w:t>только восстают</w:t>
        <w:tab/>
        <w:t>следуя</w:t>
        <w:tab/>
        <w:t>родительскому</w:t>
        <w:tab/>
        <w:t>предписанию</w:t>
        <w:tab/>
        <w:t>восстать</w:t>
        <w:tab/>
        <w:t>таким</w:t>
        <w:tab/>
        <w:t>образом исполняя</w:t>
        <w:tab/>
        <w:t>свой</w:t>
        <w:tab/>
        <w:t>сценарий</w:t>
        <w:tab/>
        <w:t>в</w:t>
        <w:tab/>
        <w:t>стиле</w:t>
        <w:tab/>
        <w:t>трагедии</w:t>
        <w:tab/>
        <w:t>Свидание</w:t>
        <w:tab/>
        <w:t>в</w:t>
        <w:tab/>
        <w:t>Самарии</w:t>
        <w:tab/>
        <w:t>чем дальше</w:t>
        <w:tab/>
        <w:t>они</w:t>
        <w:tab/>
        <w:t>уходят</w:t>
        <w:tab/>
        <w:t>как</w:t>
        <w:tab/>
        <w:t>им</w:t>
        <w:tab/>
        <w:t>кажется</w:t>
        <w:tab/>
        <w:t>от</w:t>
        <w:tab/>
        <w:t>родительского</w:t>
        <w:tab/>
        <w:t>программирования тем</w:t>
        <w:tab/>
        <w:t>точнее</w:t>
        <w:tab/>
        <w:t>ему</w:t>
        <w:tab/>
        <w:t>следуют</w:t>
        <w:tab/>
        <w:t>Некоторые</w:t>
        <w:tab/>
        <w:t>отказываются</w:t>
        <w:tab/>
        <w:t>от</w:t>
        <w:tab/>
        <w:t>сценария</w:t>
        <w:tab/>
        <w:t>на</w:t>
        <w:tab/>
        <w:t>время</w:t>
        <w:tab/>
        <w:t>но потом</w:t>
        <w:tab/>
        <w:t>в</w:t>
        <w:tab/>
        <w:t>отчаянии</w:t>
        <w:tab/>
        <w:t>сдаются</w:t>
        <w:tab/>
        <w:t>Рассеивание</w:t>
        <w:tab/>
        <w:t>личности</w:t>
        <w:tab/>
        <w:t>этого</w:t>
        <w:tab/>
        <w:t>периода</w:t>
        <w:tab/>
        <w:t>в сущности</w:t>
        <w:tab/>
        <w:t>только</w:t>
        <w:tab/>
        <w:t>плохой</w:t>
        <w:tab/>
        <w:t>сценарий</w:t>
        <w:tab/>
        <w:t>С</w:t>
        <w:tab/>
        <w:t>точки</w:t>
        <w:tab/>
        <w:t>зрения</w:t>
        <w:tab/>
        <w:t>Эриксона</w:t>
        <w:tab/>
        <w:t>это</w:t>
        <w:tab/>
        <w:t>борьба с</w:t>
        <w:tab/>
        <w:t>матерью</w:t>
        <w:tab/>
        <w:t>в</w:t>
        <w:tab/>
        <w:t>которой</w:t>
        <w:tab/>
        <w:t>она</w:t>
        <w:tab/>
        <w:t>терпит</w:t>
        <w:tab/>
        <w:t>поражение</w:t>
        <w:tab/>
        <w:t>Но</w:t>
        <w:tab/>
        <w:t>сценарные</w:t>
        <w:tab/>
        <w:t>аналитики занимают</w:t>
        <w:tab/>
        <w:t>противоположную</w:t>
        <w:tab/>
        <w:t>позицию</w:t>
        <w:tab/>
        <w:t>это</w:t>
        <w:tab/>
        <w:t>борьба</w:t>
        <w:tab/>
        <w:t>вместе</w:t>
        <w:tab/>
        <w:t>с</w:t>
        <w:tab/>
        <w:t>матерью</w:t>
        <w:tab/>
        <w:t>в которой</w:t>
        <w:tab/>
        <w:t>мать</w:t>
        <w:tab/>
        <w:t>побеждает</w:t>
        <w:tab/>
        <w:t>Сын</w:t>
        <w:tab/>
        <w:t>становится</w:t>
        <w:tab/>
        <w:t>бездельником</w:t>
        <w:tab/>
        <w:t>не</w:t>
        <w:tab/>
        <w:t>вопреки</w:t>
        <w:tab/>
        <w:t>ей</w:t>
        <w:tab/>
        <w:t>но благодаря</w:t>
        <w:tab/>
        <w:t>ей</w:t>
        <w:tab/>
        <w:t>потому</w:t>
        <w:tab/>
        <w:t>что</w:t>
        <w:tab/>
        <w:t>не</w:t>
        <w:tab/>
        <w:t>может</w:t>
        <w:tab/>
        <w:t>получить</w:t>
        <w:tab/>
        <w:t>разрешение</w:t>
        <w:tab/>
        <w:t>ослушаться</w:t>
        <w:tab/>
        <w:t>ее директив</w:t>
        <w:tab/>
        <w:t>Терапия</w:t>
        <w:tab/>
        <w:t>в</w:t>
        <w:tab/>
        <w:t>данном</w:t>
        <w:tab/>
        <w:t>случае</w:t>
        <w:tab/>
        <w:t>направлена</w:t>
        <w:tab/>
        <w:t>не</w:t>
        <w:tab/>
        <w:t>на</w:t>
        <w:tab/>
        <w:t>то</w:t>
        <w:tab/>
        <w:t>чтобы</w:t>
        <w:tab/>
        <w:t>вернуть</w:t>
        <w:tab/>
        <w:t>его матери</w:t>
        <w:tab/>
        <w:t>и</w:t>
        <w:tab/>
        <w:t>сделать</w:t>
        <w:tab/>
        <w:t>хорошим</w:t>
        <w:tab/>
        <w:t>мальчиком</w:t>
        <w:tab/>
        <w:t>а</w:t>
        <w:tab/>
        <w:t>на</w:t>
        <w:tab/>
        <w:t>развод</w:t>
        <w:tab/>
        <w:t>с</w:t>
        <w:tab/>
        <w:t>матерью</w:t>
        <w:tab/>
        <w:t>чтобы</w:t>
        <w:tab/>
        <w:t>он получил</w:t>
        <w:tab/>
        <w:t>разрешение</w:t>
        <w:tab/>
        <w:t>поступать</w:t>
        <w:tab/>
        <w:t>правильно</w:t>
      </w:r>
    </w:p>
    <w:p>
      <w:r>
        <w:t>Ж</w:t>
        <w:tab/>
        <w:t>Клинические</w:t>
        <w:tab/>
        <w:t>возражения</w:t>
        <w:tab/>
      </w:r>
    </w:p>
    <w:p>
      <w:r>
        <w:t>Наиболее</w:t>
        <w:tab/>
        <w:t>распространенное</w:t>
        <w:tab/>
        <w:t>клиническое</w:t>
        <w:tab/>
        <w:t>возражение</w:t>
        <w:tab/>
        <w:t>против сценарной</w:t>
        <w:tab/>
        <w:t>теории</w:t>
        <w:tab/>
        <w:t>таково</w:t>
        <w:tab/>
        <w:t>пациента</w:t>
        <w:tab/>
        <w:t>нельзя</w:t>
        <w:tab/>
        <w:t>излечить</w:t>
        <w:tab/>
        <w:t>в</w:t>
        <w:tab/>
        <w:t>психоаналитическом смысле</w:t>
        <w:tab/>
        <w:t>путем</w:t>
        <w:tab/>
        <w:t>обращения</w:t>
        <w:tab/>
        <w:t>только</w:t>
        <w:tab/>
        <w:t>к</w:t>
        <w:tab/>
        <w:t>сознанию</w:t>
        <w:tab/>
        <w:t>Это</w:t>
        <w:tab/>
        <w:t>верно</w:t>
        <w:tab/>
        <w:t>Но</w:t>
      </w:r>
    </w:p>
    <w:p>
      <w:r>
        <w:t>Бессознательное</w:t>
        <w:tab/>
        <w:t>стало</w:t>
        <w:tab/>
        <w:t>модным</w:t>
        <w:tab/>
        <w:t>и</w:t>
        <w:tab/>
        <w:t>потому</w:t>
        <w:tab/>
        <w:t>сильно</w:t>
        <w:tab/>
        <w:t>переоцениваетсяБольшая</w:t>
        <w:tab/>
        <w:t>часть</w:t>
        <w:tab/>
        <w:t>того</w:t>
        <w:tab/>
        <w:t>что</w:t>
        <w:tab/>
        <w:t>в</w:t>
        <w:tab/>
        <w:t>наши</w:t>
        <w:tab/>
        <w:t>дни</w:t>
        <w:tab/>
        <w:t>называют</w:t>
        <w:tab/>
        <w:t>бессознательным</w:t>
        <w:tab/>
        <w:t>на</w:t>
        <w:tab/>
        <w:t>самом деле</w:t>
        <w:tab/>
        <w:t>таковым</w:t>
        <w:tab/>
        <w:t>не</w:t>
        <w:tab/>
        <w:t>является</w:t>
        <w:tab/>
        <w:t>Это</w:t>
        <w:tab/>
        <w:t>не</w:t>
        <w:tab/>
        <w:t>бессознательное</w:t>
        <w:tab/>
        <w:t>а</w:t>
        <w:tab/>
        <w:t>подсознательное Пациент</w:t>
        <w:tab/>
        <w:t>однако</w:t>
        <w:tab/>
        <w:t>угождает</w:t>
        <w:tab/>
        <w:t>терапевту</w:t>
        <w:tab/>
        <w:t>который</w:t>
        <w:tab/>
        <w:t>ищет</w:t>
        <w:tab/>
        <w:t>бессознательное</w:t>
        <w:tab/>
        <w:t>и подсовывает</w:t>
        <w:tab/>
        <w:t>подсознательный</w:t>
        <w:tab/>
        <w:t>материал</w:t>
        <w:tab/>
        <w:t>с</w:t>
        <w:tab/>
        <w:t>подложной</w:t>
        <w:tab/>
        <w:t>этикеткой</w:t>
        <w:tab/>
        <w:t>Это</w:t>
        <w:tab/>
        <w:t>легко установить</w:t>
        <w:tab/>
        <w:t>спросив</w:t>
        <w:tab/>
        <w:t>пациента</w:t>
        <w:tab/>
        <w:t>Это</w:t>
        <w:tab/>
        <w:t>действительно</w:t>
        <w:tab/>
        <w:t>бессознательное</w:t>
        <w:tab/>
        <w:t>или смутно</w:t>
        <w:tab/>
        <w:t>сознаваемое</w:t>
        <w:tab/>
        <w:t>Подлинно</w:t>
        <w:tab/>
        <w:t>бессознательный</w:t>
        <w:tab/>
        <w:t>материал</w:t>
        <w:tab/>
        <w:t>например первичный</w:t>
        <w:tab/>
        <w:t>страх</w:t>
        <w:tab/>
        <w:t>кастрации</w:t>
        <w:tab/>
        <w:t>или</w:t>
        <w:tab/>
        <w:t>первичный</w:t>
        <w:tab/>
        <w:t>Эдипов</w:t>
        <w:tab/>
        <w:t>комплекс</w:t>
        <w:tab/>
        <w:t>не</w:t>
        <w:tab/>
        <w:t>смутно сознаваем</w:t>
        <w:tab/>
        <w:t>а</w:t>
        <w:tab/>
        <w:t>полностью</w:t>
        <w:tab/>
        <w:t>бессознателен</w:t>
        <w:tab/>
        <w:t>Поэтому</w:t>
        <w:tab/>
        <w:t>сценарный</w:t>
        <w:tab/>
        <w:t>аналитик имеющий</w:t>
        <w:tab/>
        <w:t>дело</w:t>
        <w:tab/>
        <w:t>с</w:t>
        <w:tab/>
        <w:t>сознательным</w:t>
        <w:tab/>
        <w:t>материалом</w:t>
        <w:tab/>
        <w:t>связан</w:t>
        <w:tab/>
        <w:t>с</w:t>
        <w:tab/>
        <w:t>гораздо</w:t>
        <w:tab/>
        <w:t>более обширной</w:t>
        <w:tab/>
        <w:t>областью</w:t>
        <w:tab/>
        <w:t>души</w:t>
        <w:tab/>
        <w:t>чем</w:t>
        <w:tab/>
        <w:t>полагает</w:t>
        <w:tab/>
        <w:t>большинство</w:t>
        <w:tab/>
        <w:t>Во</w:t>
        <w:tab/>
        <w:t>всяком</w:t>
        <w:tab/>
        <w:t>случае никто</w:t>
        <w:tab/>
        <w:t>не</w:t>
        <w:tab/>
        <w:t>запрещает</w:t>
        <w:tab/>
        <w:t>сценарному</w:t>
        <w:tab/>
        <w:t>аналитику</w:t>
        <w:tab/>
        <w:t>иметь</w:t>
        <w:tab/>
        <w:t>дело</w:t>
        <w:tab/>
        <w:t>с</w:t>
        <w:tab/>
        <w:t>бессознательным материалом</w:t>
        <w:tab/>
        <w:t>например</w:t>
        <w:tab/>
        <w:t>с</w:t>
        <w:tab/>
        <w:t>первичным</w:t>
        <w:tab/>
        <w:t>страхом</w:t>
        <w:tab/>
        <w:t>кастрации</w:t>
        <w:tab/>
        <w:t>или</w:t>
        <w:tab/>
        <w:t>первичным Эдиповым</w:t>
        <w:tab/>
        <w:t>комплексом</w:t>
        <w:tab/>
        <w:t>если</w:t>
        <w:tab/>
        <w:t>он</w:t>
        <w:tab/>
        <w:t>для</w:t>
        <w:tab/>
        <w:t>этого</w:t>
        <w:tab/>
        <w:t>достаточно</w:t>
        <w:tab/>
        <w:t>подготовлен</w:t>
        <w:tab/>
        <w:t>И</w:t>
        <w:tab/>
        <w:t>он так</w:t>
        <w:tab/>
        <w:t>и</w:t>
        <w:tab/>
        <w:t>поступит</w:t>
        <w:tab/>
        <w:t>конечно</w:t>
        <w:tab/>
        <w:t>потому</w:t>
        <w:tab/>
        <w:t>что</w:t>
        <w:tab/>
        <w:t>именно</w:t>
        <w:tab/>
        <w:t>этот</w:t>
        <w:tab/>
        <w:t>опыт</w:t>
        <w:tab/>
        <w:t>образует</w:t>
        <w:tab/>
        <w:t>базовый протокол</w:t>
        <w:tab/>
        <w:t>сценария</w:t>
      </w:r>
    </w:p>
    <w:p>
      <w:r>
        <w:t>Многие</w:t>
        <w:tab/>
        <w:t>считают</w:t>
        <w:tab/>
        <w:t>что</w:t>
        <w:tab/>
        <w:t>существует</w:t>
        <w:tab/>
        <w:t>нечто</w:t>
        <w:tab/>
        <w:t>вроде</w:t>
        <w:tab/>
        <w:t>закона</w:t>
        <w:tab/>
        <w:t>который предоставляет</w:t>
        <w:tab/>
        <w:t>психоаналитику</w:t>
        <w:tab/>
        <w:t>неотъемлемое</w:t>
        <w:tab/>
        <w:t>право</w:t>
        <w:tab/>
        <w:t>определять</w:t>
        <w:tab/>
        <w:t>метод лечения</w:t>
        <w:tab/>
        <w:t>Это</w:t>
        <w:tab/>
        <w:t>не</w:t>
        <w:tab/>
        <w:t>так</w:t>
        <w:tab/>
        <w:t>Даже</w:t>
        <w:tab/>
        <w:t>если</w:t>
        <w:tab/>
        <w:t>бы</w:t>
        <w:tab/>
        <w:t>такой</w:t>
        <w:tab/>
        <w:t>закон</w:t>
        <w:tab/>
        <w:t>существовал</w:t>
        <w:tab/>
        <w:t>сами психоаналитики</w:t>
        <w:tab/>
        <w:t>оказались</w:t>
        <w:tab/>
        <w:t>бы</w:t>
        <w:tab/>
        <w:t>в</w:t>
        <w:tab/>
        <w:t>трудном</w:t>
        <w:tab/>
        <w:t>положении</w:t>
        <w:tab/>
        <w:t>потому</w:t>
        <w:tab/>
        <w:t>что</w:t>
        <w:tab/>
        <w:t>их заключения</w:t>
        <w:tab/>
        <w:t>которые</w:t>
        <w:tab/>
        <w:t>почти</w:t>
        <w:tab/>
        <w:t>всегда</w:t>
        <w:tab/>
        <w:t>синонимичны</w:t>
        <w:tab/>
        <w:t>прекращению</w:t>
        <w:tab/>
        <w:t>лечения</w:t>
        <w:tab/>
        <w:t>не высказаны</w:t>
        <w:tab/>
        <w:t>четко</w:t>
        <w:tab/>
        <w:t>и</w:t>
        <w:tab/>
        <w:t>не</w:t>
        <w:tab/>
        <w:t>приняты</w:t>
        <w:tab/>
        <w:t>единогласно</w:t>
        <w:tab/>
        <w:t>даже</w:t>
        <w:tab/>
        <w:t>среди</w:t>
        <w:tab/>
        <w:t>них</w:t>
        <w:tab/>
        <w:t>самих</w:t>
        <w:tab/>
        <w:t>Их критерии</w:t>
        <w:tab/>
        <w:t>можно</w:t>
        <w:tab/>
        <w:t>свести</w:t>
        <w:tab/>
        <w:t>к</w:t>
        <w:tab/>
        <w:t>прагматическому</w:t>
        <w:tab/>
        <w:t>утверждению</w:t>
        <w:tab/>
        <w:t>которое применимо</w:t>
        <w:tab/>
        <w:t>и</w:t>
        <w:tab/>
        <w:t>к</w:t>
        <w:tab/>
        <w:t>другим</w:t>
        <w:tab/>
        <w:t>непсихоаналитическим</w:t>
        <w:tab/>
        <w:t>методам</w:t>
        <w:tab/>
        <w:t>лечения</w:t>
        <w:tab/>
        <w:t>Пациент излечен</w:t>
        <w:tab/>
        <w:t>когда</w:t>
        <w:tab/>
        <w:t>у</w:t>
        <w:tab/>
        <w:t>него</w:t>
        <w:tab/>
        <w:t>исчезают</w:t>
        <w:tab/>
        <w:t>симптомы</w:t>
        <w:tab/>
        <w:t>болезни</w:t>
        <w:tab/>
        <w:t>и</w:t>
        <w:tab/>
        <w:t>когда</w:t>
        <w:tab/>
        <w:t>он</w:t>
        <w:tab/>
        <w:t>может полноценно</w:t>
        <w:tab/>
        <w:t>работать</w:t>
        <w:tab/>
        <w:t>и</w:t>
        <w:tab/>
        <w:t>любить</w:t>
        <w:tab/>
        <w:t>Сценарные</w:t>
        <w:tab/>
        <w:t>аналитики</w:t>
        <w:tab/>
        <w:t>добиваются</w:t>
        <w:tab/>
        <w:t>того</w:t>
        <w:tab/>
        <w:t>же самого</w:t>
        <w:tab/>
        <w:t>не</w:t>
        <w:tab/>
        <w:t>реже</w:t>
        <w:tab/>
        <w:t>психоаналитиков</w:t>
      </w:r>
    </w:p>
    <w:p>
      <w:r>
        <w:t>В</w:t>
        <w:tab/>
        <w:t>заключение</w:t>
        <w:tab/>
        <w:t>следует</w:t>
        <w:tab/>
        <w:t>отметить</w:t>
        <w:tab/>
        <w:t>что</w:t>
        <w:tab/>
        <w:t>существуют</w:t>
        <w:tab/>
        <w:t>два</w:t>
        <w:tab/>
        <w:t>типа</w:t>
        <w:tab/>
        <w:t>людей возражающих</w:t>
        <w:tab/>
        <w:t>против</w:t>
        <w:tab/>
        <w:t>сценарной</w:t>
        <w:tab/>
        <w:t>теории</w:t>
        <w:tab/>
        <w:t>Вопервых</w:t>
        <w:tab/>
        <w:t>теоретики</w:t>
        <w:tab/>
        <w:t>и клиницисты</w:t>
        <w:tab/>
        <w:t>с</w:t>
        <w:tab/>
        <w:t>которыми</w:t>
        <w:tab/>
        <w:t>можно</w:t>
        <w:tab/>
        <w:t>вежливо</w:t>
        <w:tab/>
        <w:t>пообщаться</w:t>
        <w:tab/>
        <w:t>на</w:t>
        <w:tab/>
        <w:t>их</w:t>
        <w:tab/>
        <w:t>территории какой</w:t>
        <w:tab/>
        <w:t>бы</w:t>
        <w:tab/>
        <w:t>она</w:t>
        <w:tab/>
        <w:t>ни</w:t>
        <w:tab/>
        <w:t>была</w:t>
        <w:tab/>
        <w:t>и</w:t>
        <w:tab/>
        <w:t>которые</w:t>
        <w:tab/>
        <w:t>с</w:t>
        <w:tab/>
        <w:t>таким</w:t>
        <w:tab/>
        <w:t>же</w:t>
        <w:tab/>
        <w:t>уважением</w:t>
        <w:tab/>
        <w:t>относятся</w:t>
        <w:tab/>
        <w:t>к сценарным</w:t>
        <w:tab/>
        <w:t>аналитикам</w:t>
        <w:tab/>
        <w:t>как</w:t>
        <w:tab/>
        <w:t>и</w:t>
        <w:tab/>
        <w:t>те</w:t>
        <w:tab/>
        <w:t>к</w:t>
        <w:tab/>
        <w:t>ним</w:t>
        <w:tab/>
        <w:t>то</w:t>
        <w:tab/>
        <w:t>есть</w:t>
        <w:tab/>
        <w:t>читают</w:t>
        <w:tab/>
        <w:t>литературу</w:t>
        <w:tab/>
        <w:t>друг</w:t>
      </w:r>
    </w:p>
    <w:p>
      <w:r>
        <w:t>друга</w:t>
        <w:tab/>
        <w:t>с</w:t>
        <w:tab/>
        <w:t>относительным</w:t>
        <w:tab/>
        <w:t>вниманием</w:t>
        <w:tab/>
        <w:t>и</w:t>
        <w:tab/>
        <w:t>объективностью</w:t>
        <w:tab/>
        <w:t>Вовторых</w:t>
        <w:tab/>
        <w:t>люди занимающие</w:t>
        <w:tab/>
        <w:t>административный</w:t>
        <w:tab/>
        <w:t>пост</w:t>
        <w:tab/>
        <w:t>Они</w:t>
        <w:tab/>
        <w:t>могут</w:t>
        <w:tab/>
        <w:t>препятствовать интеллектуальному</w:t>
        <w:tab/>
        <w:t>и</w:t>
        <w:tab/>
        <w:t>профессиональному</w:t>
        <w:tab/>
        <w:t>развитию</w:t>
        <w:tab/>
        <w:t>молодых</w:t>
        <w:tab/>
        <w:t>клиницистов особенно</w:t>
        <w:tab/>
        <w:t>начинающих</w:t>
        <w:tab/>
        <w:t>психиатров</w:t>
        <w:tab/>
        <w:t>запрещая</w:t>
        <w:tab/>
        <w:t>им</w:t>
        <w:tab/>
        <w:t>использовать</w:t>
        <w:tab/>
        <w:t>в</w:t>
        <w:tab/>
        <w:t>своей работе</w:t>
        <w:tab/>
        <w:t>сценарный</w:t>
        <w:tab/>
        <w:t>анализ</w:t>
        <w:tab/>
        <w:t>Некоторые</w:t>
        <w:tab/>
        <w:t>из</w:t>
        <w:tab/>
        <w:t>них</w:t>
        <w:tab/>
        <w:t>просто</w:t>
        <w:tab/>
        <w:t>малообразованные раздражительные</w:t>
        <w:tab/>
        <w:t>и</w:t>
        <w:tab/>
        <w:t>беспричинно</w:t>
        <w:tab/>
        <w:t>предубежденные</w:t>
        <w:tab/>
        <w:t>люди</w:t>
        <w:tab/>
        <w:t>и</w:t>
        <w:tab/>
        <w:t>о</w:t>
        <w:tab/>
        <w:t>них</w:t>
        <w:tab/>
        <w:t>сказать нечего</w:t>
        <w:tab/>
        <w:t>Но</w:t>
        <w:tab/>
        <w:t>существуют</w:t>
        <w:tab/>
        <w:t>и</w:t>
        <w:tab/>
        <w:t>высокообразованные</w:t>
        <w:tab/>
        <w:t>благожелательные</w:t>
        <w:tab/>
        <w:t>и непредубежденные</w:t>
        <w:tab/>
        <w:t>администраторы</w:t>
        <w:tab/>
        <w:t>которые</w:t>
        <w:tab/>
        <w:t>поступают</w:t>
        <w:tab/>
        <w:t>так</w:t>
        <w:tab/>
        <w:t>же</w:t>
        <w:tab/>
        <w:t>В основном</w:t>
        <w:tab/>
        <w:t>это</w:t>
        <w:tab/>
        <w:t>хорошо</w:t>
        <w:tab/>
        <w:t>подготовленные</w:t>
        <w:tab/>
        <w:t>психоаналитики</w:t>
        <w:tab/>
        <w:t>Им</w:t>
        <w:tab/>
        <w:t>можно заметить</w:t>
        <w:tab/>
        <w:t>что</w:t>
        <w:tab/>
        <w:t>сам</w:t>
        <w:tab/>
        <w:t>Фрейд</w:t>
        <w:tab/>
        <w:t>жил</w:t>
        <w:tab/>
        <w:t>в</w:t>
        <w:tab/>
        <w:t>тисках</w:t>
        <w:tab/>
        <w:t>собственного</w:t>
        <w:tab/>
        <w:t>сценария</w:t>
        <w:tab/>
        <w:t>и</w:t>
        <w:tab/>
        <w:t>открыто признавал</w:t>
        <w:tab/>
        <w:t>это</w:t>
        <w:tab/>
        <w:t>Его</w:t>
        <w:tab/>
        <w:t>героями</w:t>
        <w:tab/>
        <w:t>были</w:t>
        <w:tab/>
        <w:t>военные</w:t>
        <w:tab/>
        <w:t>он</w:t>
        <w:tab/>
        <w:t>страстно</w:t>
        <w:tab/>
        <w:t>восхищался Бонапартом</w:t>
        <w:tab/>
        <w:t>Его</w:t>
        <w:tab/>
        <w:t>метафоры</w:t>
        <w:tab/>
        <w:t>часто</w:t>
        <w:tab/>
        <w:t>заимствованы</w:t>
        <w:tab/>
        <w:t>с</w:t>
        <w:tab/>
        <w:t>полей</w:t>
        <w:tab/>
        <w:t>битв</w:t>
        <w:tab/>
        <w:t>как</w:t>
        <w:tab/>
        <w:t>и частично</w:t>
        <w:tab/>
        <w:t>его</w:t>
        <w:tab/>
        <w:t>словарь</w:t>
        <w:tab/>
        <w:t>Его</w:t>
        <w:tab/>
        <w:t>лозунг</w:t>
        <w:tab/>
        <w:t>приведен</w:t>
        <w:tab/>
        <w:t>в</w:t>
        <w:tab/>
        <w:t>эпиграфе</w:t>
        <w:tab/>
        <w:t>к</w:t>
        <w:tab/>
        <w:t>его</w:t>
        <w:tab/>
        <w:t>книге</w:t>
        <w:tab/>
        <w:t>о</w:t>
        <w:tab/>
        <w:t>снах</w:t>
        <w:tab/>
        <w:t>В моем</w:t>
        <w:tab/>
        <w:t>издании</w:t>
        <w:tab/>
        <w:t>он</w:t>
        <w:tab/>
        <w:t>звучит</w:t>
        <w:tab/>
        <w:t>так</w:t>
        <w:tab/>
        <w:t>Flectere</w:t>
        <w:tab/>
        <w:t>si</w:t>
        <w:tab/>
        <w:t>nequeo</w:t>
        <w:tab/>
        <w:t>Superos</w:t>
        <w:tab/>
        <w:t>Acheronta</w:t>
        <w:tab/>
        <w:t>movebo что</w:t>
        <w:tab/>
        <w:t>можно</w:t>
        <w:tab/>
        <w:t>примерно</w:t>
        <w:tab/>
        <w:t>перевести</w:t>
        <w:tab/>
        <w:t>как</w:t>
        <w:tab/>
        <w:t>Если</w:t>
        <w:tab/>
        <w:t>я</w:t>
        <w:tab/>
        <w:t>не</w:t>
        <w:tab/>
        <w:t>смогу</w:t>
        <w:tab/>
        <w:t>покорить</w:t>
        <w:tab/>
        <w:t>Небеса</w:t>
        <w:tab/>
        <w:t>я вознесу</w:t>
        <w:tab/>
        <w:t>Ад</w:t>
        <w:tab/>
        <w:t>что</w:t>
        <w:tab/>
        <w:t>он</w:t>
        <w:tab/>
        <w:t>и</w:t>
        <w:tab/>
        <w:t>сделал</w:t>
        <w:tab/>
        <w:t>Его</w:t>
        <w:tab/>
        <w:t>загадочная</w:t>
        <w:tab/>
        <w:t>и</w:t>
        <w:tab/>
        <w:t>навязчивая</w:t>
        <w:tab/>
        <w:t>мысль</w:t>
        <w:tab/>
        <w:t>что он</w:t>
        <w:tab/>
        <w:t>обязательно</w:t>
        <w:tab/>
        <w:t>умрет</w:t>
        <w:tab/>
        <w:t>в</w:t>
        <w:tab/>
        <w:t>возрасте</w:t>
        <w:tab/>
        <w:t>пятидесяти</w:t>
        <w:tab/>
        <w:t>одного</w:t>
        <w:tab/>
        <w:t>года</w:t>
        <w:tab/>
        <w:t>типично сценарное</w:t>
        <w:tab/>
        <w:t>пророчество</w:t>
        <w:tab/>
        <w:t>Любимым</w:t>
        <w:tab/>
        <w:t>высказыванием</w:t>
        <w:tab/>
        <w:t>отца</w:t>
        <w:tab/>
        <w:t>Фрейда</w:t>
        <w:tab/>
        <w:t>было Чтонибудь</w:t>
        <w:tab/>
        <w:t>подвернется</w:t>
        <w:tab/>
        <w:t>и</w:t>
        <w:tab/>
        <w:t>как</w:t>
        <w:tab/>
        <w:t>показывают</w:t>
        <w:tab/>
        <w:t>его</w:t>
        <w:tab/>
        <w:t>письма</w:t>
        <w:tab/>
        <w:t>сам</w:t>
        <w:tab/>
        <w:t>Фрейд</w:t>
        <w:tab/>
        <w:t>свято в</w:t>
        <w:tab/>
        <w:t>это</w:t>
        <w:tab/>
        <w:t>верил</w:t>
        <w:tab/>
        <w:t>Его</w:t>
        <w:tab/>
        <w:t>любимый</w:t>
        <w:tab/>
        <w:t>герой</w:t>
        <w:tab/>
        <w:t>Наполеон</w:t>
        <w:tab/>
        <w:t>слова</w:t>
        <w:tab/>
        <w:t>которого</w:t>
        <w:tab/>
        <w:t>он</w:t>
        <w:tab/>
        <w:t>цитирует обращаясь</w:t>
        <w:tab/>
        <w:t>к</w:t>
        <w:tab/>
        <w:t>своим</w:t>
        <w:tab/>
        <w:t>приближенным</w:t>
        <w:tab/>
        <w:t>Абрахам</w:t>
        <w:tab/>
        <w:t>Ференци</w:t>
        <w:tab/>
        <w:t>Ренк</w:t>
        <w:tab/>
        <w:t>и</w:t>
        <w:tab/>
        <w:t>Саш умер</w:t>
        <w:tab/>
        <w:t>в</w:t>
        <w:tab/>
        <w:t>возрасте</w:t>
        <w:tab/>
        <w:t>пятидесяти</w:t>
        <w:tab/>
        <w:t>одного</w:t>
        <w:tab/>
        <w:t>года</w:t>
      </w:r>
    </w:p>
    <w:p>
      <w:r>
        <w:t>А</w:t>
        <w:tab/>
        <w:t>Карта</w:t>
        <w:tab/>
        <w:t>и</w:t>
        <w:tab/>
        <w:t>местность</w:t>
        <w:tab/>
      </w:r>
    </w:p>
    <w:p>
      <w:r>
        <w:t>Когда</w:t>
        <w:tab/>
        <w:t>мы</w:t>
        <w:tab/>
        <w:t>говорим</w:t>
        <w:tab/>
        <w:t>что</w:t>
        <w:tab/>
        <w:t>сценарий</w:t>
        <w:tab/>
        <w:t>следует</w:t>
        <w:tab/>
        <w:t>или</w:t>
        <w:tab/>
        <w:t>соответствует</w:t>
        <w:tab/>
        <w:t>сказке возникает</w:t>
        <w:tab/>
        <w:t>опасность</w:t>
        <w:tab/>
        <w:t>вмешательства</w:t>
        <w:tab/>
        <w:t>Прокруста</w:t>
        <w:tab/>
        <w:t>Терапевт</w:t>
        <w:tab/>
        <w:t>слишком поспешно</w:t>
        <w:tab/>
        <w:t>выбирает</w:t>
        <w:tab/>
        <w:t>сказку</w:t>
        <w:tab/>
        <w:t>и</w:t>
        <w:tab/>
        <w:t>затем</w:t>
        <w:tab/>
        <w:t>растягивает</w:t>
        <w:tab/>
        <w:t>пациента</w:t>
        <w:tab/>
        <w:t>или</w:t>
        <w:tab/>
        <w:t>отрубает</w:t>
        <w:tab/>
        <w:t>ему ноги</w:t>
        <w:tab/>
        <w:t>чтобы</w:t>
        <w:tab/>
        <w:t>уложить</w:t>
        <w:tab/>
        <w:t>в</w:t>
        <w:tab/>
        <w:t>эту</w:t>
        <w:tab/>
        <w:t>сказку</w:t>
        <w:tab/>
        <w:t>Прокрусты</w:t>
        <w:tab/>
        <w:t>в</w:t>
        <w:tab/>
        <w:t>науках</w:t>
        <w:tab/>
        <w:t>о</w:t>
        <w:tab/>
        <w:t>поведении встречаются</w:t>
        <w:tab/>
        <w:t>очень</w:t>
        <w:tab/>
        <w:t>часто</w:t>
        <w:tab/>
        <w:t>У</w:t>
        <w:tab/>
        <w:t>ученого</w:t>
        <w:tab/>
        <w:t>есть</w:t>
        <w:tab/>
        <w:t>теория</w:t>
        <w:tab/>
        <w:t>и</w:t>
        <w:tab/>
        <w:t>он</w:t>
        <w:tab/>
        <w:t>растягивает</w:t>
        <w:tab/>
        <w:t>обрубает или</w:t>
        <w:tab/>
        <w:t>раздувает</w:t>
        <w:tab/>
        <w:t>данные</w:t>
        <w:tab/>
        <w:t>чтобы</w:t>
        <w:tab/>
        <w:t>они</w:t>
        <w:tab/>
        <w:t>ей</w:t>
        <w:tab/>
        <w:t>соответствовали</w:t>
        <w:tab/>
        <w:t>иногда</w:t>
        <w:tab/>
        <w:t>он</w:t>
        <w:tab/>
        <w:t>пропускает варианты</w:t>
        <w:tab/>
        <w:t>иногда</w:t>
        <w:tab/>
        <w:t>игнорирует</w:t>
        <w:tab/>
        <w:t>неподходящие</w:t>
        <w:tab/>
        <w:t>факты</w:t>
        <w:tab/>
        <w:t>а</w:t>
        <w:tab/>
        <w:t>иногда</w:t>
        <w:tab/>
        <w:t>даже манипулирует</w:t>
        <w:tab/>
        <w:t>данными</w:t>
        <w:tab/>
        <w:t>под</w:t>
        <w:tab/>
        <w:t>неуклюжим</w:t>
        <w:tab/>
        <w:t>предлогом</w:t>
        <w:tab/>
        <w:t>что</w:t>
        <w:tab/>
        <w:t>так</w:t>
        <w:tab/>
        <w:t>они</w:t>
        <w:tab/>
        <w:t>лучше подходят</w:t>
      </w:r>
    </w:p>
    <w:p>
      <w:r>
        <w:t>Прокрусты</w:t>
        <w:tab/>
        <w:t>наиболее</w:t>
        <w:tab/>
        <w:t>активны</w:t>
        <w:tab/>
        <w:t>на</w:t>
        <w:tab/>
        <w:t>медицинских</w:t>
        <w:tab/>
        <w:t>конференциях персонала</w:t>
        <w:tab/>
        <w:t>больниц</w:t>
        <w:tab/>
        <w:t>где</w:t>
        <w:tab/>
        <w:t>контроль</w:t>
        <w:tab/>
        <w:t>не</w:t>
        <w:tab/>
        <w:t>особенно</w:t>
        <w:tab/>
        <w:t>силен</w:t>
        <w:tab/>
        <w:t>так</w:t>
        <w:tab/>
        <w:t>что</w:t>
        <w:tab/>
        <w:t>им предоставляются</w:t>
        <w:tab/>
        <w:t>богатые</w:t>
        <w:tab/>
        <w:t>возможности</w:t>
        <w:tab/>
        <w:t>для</w:t>
        <w:tab/>
        <w:t>спекуляций</w:t>
        <w:tab/>
        <w:t>ярких</w:t>
        <w:tab/>
        <w:t>мыслей ортодоксальности</w:t>
        <w:tab/>
        <w:t>и</w:t>
        <w:tab/>
        <w:t>авторитетных</w:t>
        <w:tab/>
        <w:t>провозглашений</w:t>
        <w:tab/>
        <w:t>ex</w:t>
        <w:tab/>
        <w:t>cathedra</w:t>
        <w:tab/>
        <w:t>Чтобы отсечь</w:t>
        <w:tab/>
        <w:t>казуистику</w:t>
        <w:tab/>
        <w:t>и</w:t>
        <w:tab/>
        <w:t>софистику</w:t>
        <w:tab/>
        <w:t>таких</w:t>
        <w:tab/>
        <w:t>совещаний</w:t>
        <w:tab/>
        <w:t>каждый</w:t>
        <w:tab/>
        <w:t>выступающий должен</w:t>
        <w:tab/>
        <w:t>приводить</w:t>
        <w:tab/>
        <w:t>две</w:t>
        <w:tab/>
        <w:t>аналогичные</w:t>
        <w:tab/>
        <w:t>истории</w:t>
        <w:tab/>
        <w:t>болезни</w:t>
        <w:tab/>
        <w:t>одну</w:t>
        <w:tab/>
        <w:t>желательно</w:t>
        <w:tab/>
        <w:t>без явной</w:t>
        <w:tab/>
        <w:t>патологии</w:t>
        <w:tab/>
        <w:t>и</w:t>
        <w:tab/>
        <w:t>представлять</w:t>
        <w:tab/>
        <w:t>самих</w:t>
        <w:tab/>
        <w:t>пациентов</w:t>
        <w:tab/>
        <w:t>Поразительно насколько</w:t>
        <w:tab/>
        <w:t>истории</w:t>
        <w:tab/>
        <w:t>многих</w:t>
        <w:tab/>
        <w:t>успешно</w:t>
        <w:tab/>
        <w:t>функционирующих</w:t>
        <w:tab/>
        <w:t>и</w:t>
        <w:tab/>
        <w:t>плодотворных личностей</w:t>
        <w:tab/>
        <w:t>напоминают</w:t>
        <w:tab/>
        <w:t>истории</w:t>
        <w:tab/>
        <w:t>болезни</w:t>
        <w:tab/>
        <w:t>пациентов</w:t>
        <w:tab/>
        <w:t>психиатрических клиник</w:t>
        <w:tab/>
        <w:t>На</w:t>
        <w:tab/>
        <w:t>каждого</w:t>
        <w:tab/>
        <w:t>шизофреника</w:t>
        <w:tab/>
        <w:t>с</w:t>
        <w:tab/>
        <w:t>определенным</w:t>
        <w:tab/>
        <w:t>типом</w:t>
        <w:tab/>
        <w:t>воспитания приходится</w:t>
        <w:tab/>
        <w:t>нешизофреник</w:t>
        <w:tab/>
        <w:t>с</w:t>
        <w:tab/>
        <w:t>таким</w:t>
        <w:tab/>
        <w:t>же</w:t>
        <w:tab/>
        <w:t>воспитанием</w:t>
        <w:tab/>
        <w:t>Нужно</w:t>
        <w:tab/>
        <w:t>отметить</w:t>
        <w:tab/>
        <w:t>что большинство</w:t>
        <w:tab/>
        <w:t>участников</w:t>
        <w:tab/>
        <w:t>конференций</w:t>
        <w:tab/>
        <w:t>исходят</w:t>
        <w:tab/>
        <w:t>из</w:t>
        <w:tab/>
        <w:t>недоказанной</w:t>
        <w:tab/>
        <w:t>но</w:t>
        <w:tab/>
        <w:t>всегда допускаемой</w:t>
        <w:tab/>
        <w:t>предпосылки</w:t>
        <w:tab/>
        <w:t>Пациент</w:t>
        <w:tab/>
        <w:t>болен</w:t>
        <w:tab/>
        <w:t>и</w:t>
        <w:tab/>
        <w:t>наша</w:t>
        <w:tab/>
        <w:t>задача</w:t>
        <w:tab/>
        <w:t>сначала доказать</w:t>
        <w:tab/>
        <w:t>это</w:t>
        <w:tab/>
        <w:t>а</w:t>
        <w:tab/>
        <w:t>потом</w:t>
        <w:tab/>
        <w:t>понять</w:t>
        <w:tab/>
        <w:t>почему</w:t>
        <w:tab/>
        <w:t>он</w:t>
        <w:tab/>
        <w:t>болен</w:t>
        <w:tab/>
        <w:t>Но</w:t>
        <w:tab/>
        <w:t>конференция</w:t>
        <w:tab/>
        <w:t>станет гораздо</w:t>
        <w:tab/>
        <w:t>интереснее</w:t>
        <w:tab/>
        <w:t>если</w:t>
        <w:tab/>
        <w:t>это</w:t>
        <w:tab/>
        <w:t>положение</w:t>
        <w:tab/>
        <w:t>перевернуть</w:t>
        <w:tab/>
        <w:t>Пациент</w:t>
        <w:tab/>
        <w:t>здоров</w:t>
        <w:tab/>
        <w:t>и наша</w:t>
        <w:tab/>
        <w:t>задача</w:t>
        <w:tab/>
        <w:t>доказать</w:t>
        <w:tab/>
        <w:t>это</w:t>
        <w:tab/>
        <w:t>а</w:t>
        <w:tab/>
        <w:t>потом</w:t>
        <w:tab/>
        <w:t>понять</w:t>
        <w:tab/>
        <w:t>почему</w:t>
        <w:tab/>
        <w:t>он</w:t>
        <w:tab/>
        <w:t>здоров</w:t>
      </w:r>
    </w:p>
    <w:p>
      <w:r>
        <w:t>Прокрусты</w:t>
        <w:tab/>
        <w:t>растягивают</w:t>
        <w:tab/>
        <w:t>или</w:t>
        <w:tab/>
        <w:t>подрубают</w:t>
        <w:tab/>
        <w:t>информацию</w:t>
        <w:tab/>
        <w:t>чтобы</w:t>
        <w:tab/>
        <w:t>она соответствовала</w:t>
        <w:tab/>
        <w:t>их</w:t>
        <w:tab/>
        <w:t>гипотезе</w:t>
        <w:tab/>
        <w:t>или</w:t>
        <w:tab/>
        <w:t>диагнозу</w:t>
        <w:tab/>
        <w:t>Так</w:t>
        <w:tab/>
        <w:t>в</w:t>
        <w:tab/>
        <w:t>экспериментах</w:t>
        <w:tab/>
        <w:t>с экстрасенсорным</w:t>
        <w:tab/>
        <w:t>восприятием</w:t>
        <w:tab/>
        <w:t>если</w:t>
        <w:tab/>
        <w:t>процент</w:t>
        <w:tab/>
        <w:t>правильных</w:t>
        <w:tab/>
        <w:t>ответов неудовлетворителен</w:t>
        <w:tab/>
        <w:t>экспериментатор</w:t>
        <w:tab/>
        <w:t>обычно</w:t>
        <w:tab/>
        <w:t>ссылается</w:t>
        <w:tab/>
        <w:t>на последовательность</w:t>
        <w:tab/>
        <w:t>карт</w:t>
        <w:tab/>
        <w:t>в</w:t>
        <w:tab/>
        <w:t>предыдущем</w:t>
        <w:tab/>
        <w:t>опыте</w:t>
        <w:tab/>
        <w:t>или</w:t>
        <w:tab/>
        <w:t>на</w:t>
        <w:tab/>
        <w:t>два</w:t>
        <w:tab/>
        <w:t>три</w:t>
        <w:tab/>
        <w:t>десять предыдущих</w:t>
        <w:tab/>
        <w:t>опытов</w:t>
        <w:tab/>
        <w:t>или</w:t>
        <w:tab/>
        <w:t>на</w:t>
        <w:tab/>
        <w:t>будущий</w:t>
        <w:tab/>
        <w:t>опыт</w:t>
        <w:tab/>
        <w:t>пока</w:t>
        <w:tab/>
        <w:t>не</w:t>
        <w:tab/>
        <w:t>найдется</w:t>
        <w:tab/>
        <w:t>такая последовательность</w:t>
        <w:tab/>
        <w:t>выпадения</w:t>
        <w:tab/>
        <w:t>карт</w:t>
        <w:tab/>
        <w:t>которая</w:t>
        <w:tab/>
        <w:t>соответствует</w:t>
        <w:tab/>
        <w:t>его</w:t>
        <w:tab/>
        <w:t>гипотезе Затем</w:t>
        <w:tab/>
        <w:t>выдвигается</w:t>
        <w:tab/>
        <w:t>гипотеза</w:t>
        <w:tab/>
        <w:t>верная</w:t>
        <w:tab/>
        <w:t>или</w:t>
        <w:tab/>
        <w:t>неверная</w:t>
        <w:tab/>
        <w:t>но</w:t>
        <w:tab/>
        <w:t>явно</w:t>
        <w:tab/>
        <w:t>необоснованная об</w:t>
        <w:tab/>
        <w:t>отложенной</w:t>
        <w:tab/>
        <w:t>телепатии</w:t>
        <w:tab/>
        <w:t>или</w:t>
        <w:tab/>
        <w:t>преждевременном</w:t>
        <w:tab/>
        <w:t>ясновидении</w:t>
        <w:tab/>
        <w:t>Точно</w:t>
        <w:tab/>
        <w:t>так же</w:t>
        <w:tab/>
        <w:t>поступает</w:t>
        <w:tab/>
        <w:t>предсказатель</w:t>
        <w:tab/>
        <w:t>будущего</w:t>
        <w:tab/>
        <w:t>который</w:t>
        <w:tab/>
        <w:t>утверждает</w:t>
        <w:tab/>
        <w:t>что</w:t>
        <w:tab/>
        <w:t>одно</w:t>
        <w:tab/>
        <w:t>из сильнейших</w:t>
        <w:tab/>
        <w:t>в</w:t>
        <w:tab/>
        <w:t>истории</w:t>
        <w:tab/>
        <w:t>землетрясений</w:t>
        <w:tab/>
        <w:t>произойдет</w:t>
        <w:tab/>
        <w:t>в</w:t>
        <w:tab/>
        <w:t>1969</w:t>
        <w:tab/>
        <w:t>году</w:t>
        <w:tab/>
        <w:t>Когда землетрясения</w:t>
        <w:tab/>
        <w:t>не</w:t>
        <w:tab/>
        <w:t>происходит</w:t>
        <w:tab/>
        <w:t>предсказатель</w:t>
        <w:tab/>
        <w:t>говорит</w:t>
        <w:tab/>
        <w:t>что</w:t>
        <w:tab/>
        <w:t>просто переставил</w:t>
        <w:tab/>
        <w:t>цифру</w:t>
        <w:tab/>
        <w:t>так</w:t>
        <w:tab/>
        <w:t>что</w:t>
        <w:tab/>
        <w:t>землетрясение</w:t>
        <w:tab/>
        <w:t>на</w:t>
        <w:tab/>
        <w:t>самом</w:t>
        <w:tab/>
        <w:t>деле</w:t>
        <w:tab/>
        <w:t>должно</w:t>
        <w:tab/>
        <w:t>произойти в</w:t>
        <w:tab/>
        <w:t>1996</w:t>
        <w:tab/>
        <w:t>году</w:t>
        <w:tab/>
        <w:t>А</w:t>
        <w:tab/>
        <w:t>может</w:t>
        <w:tab/>
        <w:t>это</w:t>
        <w:tab/>
        <w:t>просто</w:t>
        <w:tab/>
        <w:t>память</w:t>
        <w:tab/>
        <w:t>прошлого</w:t>
        <w:tab/>
        <w:t>о</w:t>
        <w:tab/>
        <w:t>великом землетрясении</w:t>
        <w:tab/>
        <w:t>1699</w:t>
        <w:tab/>
        <w:t>года</w:t>
        <w:tab/>
        <w:t>Какого</w:t>
        <w:tab/>
        <w:t>великого</w:t>
        <w:tab/>
        <w:t>землетрясения</w:t>
        <w:tab/>
        <w:t>1699</w:t>
        <w:tab/>
        <w:t>года Конечно</w:t>
        <w:tab/>
        <w:t>землетрясения</w:t>
        <w:tab/>
        <w:t>в</w:t>
        <w:tab/>
        <w:t>Рабауле</w:t>
        <w:tab/>
        <w:t>Что</w:t>
        <w:tab/>
        <w:t>ж</w:t>
        <w:tab/>
        <w:t>в</w:t>
        <w:tab/>
        <w:t>Рабауле</w:t>
        <w:tab/>
        <w:t>землетрясения происходят</w:t>
        <w:tab/>
        <w:t>почти</w:t>
        <w:tab/>
        <w:t>ежедневно</w:t>
        <w:tab/>
        <w:t>и</w:t>
        <w:tab/>
        <w:t>каждый</w:t>
        <w:tab/>
        <w:t>год</w:t>
        <w:tab/>
        <w:t>случается</w:t>
        <w:tab/>
        <w:t>одно</w:t>
        <w:tab/>
        <w:t>сильнее другого</w:t>
        <w:tab/>
        <w:t>А</w:t>
        <w:tab/>
        <w:t>может</w:t>
        <w:tab/>
        <w:t>это</w:t>
        <w:tab/>
        <w:t>было</w:t>
        <w:tab/>
        <w:t>великое</w:t>
        <w:tab/>
        <w:t>итальянское</w:t>
        <w:tab/>
        <w:t>землетрясение</w:t>
        <w:tab/>
        <w:t>1693</w:t>
        <w:tab/>
        <w:t>года</w:t>
        <w:tab/>
        <w:t>и предсказатель</w:t>
        <w:tab/>
        <w:t>ощутил</w:t>
        <w:tab/>
        <w:t>опыт</w:t>
        <w:tab/>
        <w:t>прошлого</w:t>
        <w:tab/>
        <w:t>Значит</w:t>
        <w:tab/>
        <w:t>он</w:t>
        <w:tab/>
        <w:t>вернулся</w:t>
        <w:tab/>
        <w:t>на</w:t>
        <w:tab/>
        <w:t>300</w:t>
        <w:tab/>
        <w:t>лет</w:t>
        <w:tab/>
        <w:t>в прошлое</w:t>
        <w:tab/>
        <w:t>и</w:t>
        <w:tab/>
        <w:t>ошибся</w:t>
        <w:tab/>
        <w:t>всего</w:t>
        <w:tab/>
        <w:t>на</w:t>
        <w:tab/>
        <w:t>6</w:t>
        <w:tab/>
        <w:t>лет</w:t>
        <w:tab/>
        <w:t>а</w:t>
        <w:tab/>
        <w:t>кто</w:t>
        <w:tab/>
        <w:t>будет</w:t>
        <w:tab/>
        <w:t>спорить</w:t>
        <w:tab/>
        <w:t>изза</w:t>
        <w:tab/>
        <w:t>ошибки</w:t>
        <w:tab/>
        <w:t>в</w:t>
        <w:tab/>
        <w:t>два процента</w:t>
      </w:r>
    </w:p>
    <w:p>
      <w:r>
        <w:t>Если</w:t>
        <w:tab/>
        <w:t>сценарный</w:t>
        <w:tab/>
        <w:t>аналитик</w:t>
        <w:tab/>
        <w:t>хочет</w:t>
        <w:tab/>
        <w:t>подойти</w:t>
        <w:tab/>
        <w:t>к</w:t>
        <w:tab/>
        <w:t>субъекту</w:t>
        <w:tab/>
        <w:t>с</w:t>
        <w:tab/>
        <w:t>любой</w:t>
        <w:tab/>
        <w:t>степенью научной</w:t>
        <w:tab/>
        <w:t>объективности</w:t>
        <w:tab/>
        <w:t>и</w:t>
        <w:tab/>
        <w:t>подлинной</w:t>
        <w:tab/>
        <w:t>любознательности</w:t>
        <w:tab/>
        <w:t>он</w:t>
        <w:tab/>
        <w:t>должен избегать</w:t>
        <w:tab/>
        <w:t>и</w:t>
        <w:tab/>
        <w:t>Прокрустов</w:t>
        <w:tab/>
        <w:t>а</w:t>
        <w:tab/>
        <w:t>сделать</w:t>
        <w:tab/>
        <w:t>это</w:t>
        <w:tab/>
        <w:t>очень</w:t>
        <w:tab/>
        <w:t>трудно</w:t>
        <w:tab/>
        <w:t>В</w:t>
        <w:tab/>
        <w:t>сущности</w:t>
        <w:tab/>
        <w:t>я</w:t>
        <w:tab/>
        <w:t>не сомневаюсь</w:t>
        <w:tab/>
        <w:t>что</w:t>
        <w:tab/>
        <w:t>они</w:t>
        <w:tab/>
        <w:t>проникли</w:t>
        <w:tab/>
        <w:t>и</w:t>
        <w:tab/>
        <w:t>в</w:t>
        <w:tab/>
        <w:t>эту</w:t>
        <w:tab/>
        <w:t>книгу</w:t>
        <w:tab/>
        <w:t>хотя</w:t>
        <w:tab/>
        <w:t>я</w:t>
        <w:tab/>
        <w:t>изо</w:t>
        <w:tab/>
        <w:t>всех</w:t>
        <w:tab/>
        <w:t>сил</w:t>
        <w:tab/>
        <w:t>старался предотвратить</w:t>
        <w:tab/>
        <w:t>это</w:t>
        <w:tab/>
        <w:t>Рассматривая</w:t>
        <w:tab/>
        <w:t>такую</w:t>
        <w:tab/>
        <w:t>сложную</w:t>
        <w:tab/>
        <w:t>тему</w:t>
        <w:tab/>
        <w:t>и</w:t>
        <w:tab/>
        <w:t>на</w:t>
        <w:tab/>
        <w:t>такой</w:t>
        <w:tab/>
        <w:t>ранней стадии</w:t>
        <w:tab/>
        <w:t>исследования</w:t>
        <w:tab/>
        <w:t>трудно</w:t>
        <w:tab/>
        <w:t>полностью</w:t>
        <w:tab/>
        <w:t>избежать</w:t>
        <w:tab/>
        <w:t>их</w:t>
      </w:r>
    </w:p>
    <w:p>
      <w:r>
        <w:t>Как</w:t>
        <w:tab/>
        <w:t>вести</w:t>
        <w:tab/>
        <w:t>себя</w:t>
        <w:tab/>
        <w:t>в</w:t>
        <w:tab/>
        <w:t>таких</w:t>
        <w:tab/>
        <w:t>условиях</w:t>
        <w:tab/>
        <w:t>Лучше</w:t>
        <w:tab/>
        <w:t>всего</w:t>
        <w:tab/>
        <w:t>на</w:t>
        <w:tab/>
        <w:t>этот</w:t>
        <w:tab/>
        <w:t>вопрос</w:t>
        <w:tab/>
        <w:t>ответил доктор</w:t>
        <w:tab/>
        <w:t>Родни</w:t>
        <w:tab/>
        <w:t>Пейн</w:t>
        <w:tab/>
        <w:t>дантист</w:t>
        <w:tab/>
        <w:t>и</w:t>
        <w:tab/>
        <w:t>летчик</w:t>
        <w:tab/>
        <w:t>интересующийся</w:t>
        <w:tab/>
        <w:t>также транзакционным</w:t>
        <w:tab/>
        <w:t>анализом</w:t>
        <w:tab/>
        <w:t>Он</w:t>
        <w:tab/>
        <w:t>сравнивает</w:t>
        <w:tab/>
        <w:t>проблему</w:t>
        <w:tab/>
        <w:t>оценки</w:t>
        <w:tab/>
        <w:t>сценарной теории</w:t>
        <w:tab/>
        <w:t>с</w:t>
        <w:tab/>
        <w:t>проблемой</w:t>
        <w:tab/>
        <w:t>картаместность</w:t>
        <w:tab/>
        <w:t>Летчик</w:t>
        <w:tab/>
        <w:t>смотрит</w:t>
        <w:tab/>
        <w:t>на</w:t>
        <w:tab/>
        <w:t>карту</w:t>
        <w:tab/>
        <w:t>и</w:t>
        <w:tab/>
        <w:t>видит телеграфный</w:t>
        <w:tab/>
        <w:t>столб</w:t>
        <w:tab/>
        <w:t>и</w:t>
        <w:tab/>
        <w:t>силосную</w:t>
        <w:tab/>
        <w:t>башню</w:t>
        <w:tab/>
        <w:t>Потом</w:t>
        <w:tab/>
        <w:t>смотрит</w:t>
        <w:tab/>
        <w:t>на</w:t>
        <w:tab/>
        <w:t>землю</w:t>
        <w:tab/>
        <w:t>и</w:t>
        <w:tab/>
        <w:t>тоже видит</w:t>
        <w:tab/>
        <w:t>телеграфный</w:t>
        <w:tab/>
        <w:t>столб</w:t>
        <w:tab/>
        <w:t>и</w:t>
        <w:tab/>
        <w:t>силосную</w:t>
        <w:tab/>
        <w:t>башню</w:t>
        <w:tab/>
        <w:t>Он</w:t>
        <w:tab/>
        <w:t>говорит</w:t>
        <w:tab/>
        <w:t>Теперь</w:t>
        <w:tab/>
        <w:t>я</w:t>
        <w:tab/>
        <w:t>знаю где</w:t>
        <w:tab/>
        <w:t>мы</w:t>
        <w:tab/>
        <w:t>но</w:t>
        <w:tab/>
        <w:t>на</w:t>
        <w:tab/>
        <w:t>самом</w:t>
        <w:tab/>
        <w:t>деле</w:t>
        <w:tab/>
        <w:t>он</w:t>
        <w:tab/>
        <w:t>заблудился</w:t>
        <w:tab/>
        <w:t>Его</w:t>
        <w:tab/>
        <w:t>друг</w:t>
        <w:tab/>
        <w:t>говорит</w:t>
        <w:tab/>
        <w:t>Минутку</w:t>
        <w:tab/>
        <w:t>На земле</w:t>
        <w:tab/>
        <w:t>я</w:t>
        <w:tab/>
        <w:t>вижу</w:t>
        <w:tab/>
        <w:t>телеграфный</w:t>
        <w:tab/>
        <w:t>столб</w:t>
        <w:tab/>
        <w:t>силосную</w:t>
        <w:tab/>
        <w:t>башню</w:t>
        <w:tab/>
        <w:t>и</w:t>
        <w:tab/>
        <w:t>еще</w:t>
        <w:tab/>
        <w:t>нефтяную вышку</w:t>
        <w:tab/>
        <w:t>Найди</w:t>
        <w:tab/>
        <w:t>ее</w:t>
        <w:tab/>
        <w:t>на</w:t>
        <w:tab/>
        <w:t>карте</w:t>
        <w:tab/>
        <w:tab/>
        <w:t>Что</w:t>
        <w:tab/>
        <w:t>ж</w:t>
        <w:tab/>
        <w:tab/>
        <w:t>отвечает</w:t>
        <w:tab/>
        <w:t>летчик</w:t>
        <w:tab/>
        <w:tab/>
        <w:t>столб</w:t>
        <w:tab/>
        <w:t>и</w:t>
        <w:tab/>
        <w:t>башня на</w:t>
        <w:tab/>
        <w:t>карте</w:t>
        <w:tab/>
        <w:t>есть</w:t>
        <w:tab/>
        <w:t>но</w:t>
        <w:tab/>
        <w:t>нефтяной</w:t>
        <w:tab/>
        <w:t>вышки</w:t>
        <w:tab/>
        <w:t>нет</w:t>
        <w:tab/>
        <w:t>Может</w:t>
        <w:tab/>
        <w:t>ее</w:t>
        <w:tab/>
        <w:t>просто</w:t>
        <w:tab/>
        <w:t>не</w:t>
        <w:tab/>
        <w:t>пометили Тогда</w:t>
        <w:tab/>
        <w:t>его</w:t>
        <w:tab/>
        <w:t>друг</w:t>
        <w:tab/>
        <w:t>говорит</w:t>
        <w:tab/>
        <w:t>Дайка</w:t>
        <w:tab/>
        <w:t>мне</w:t>
        <w:tab/>
        <w:t>карту</w:t>
        <w:tab/>
        <w:t>Он</w:t>
        <w:tab/>
        <w:t>просматривает</w:t>
        <w:tab/>
        <w:t>всю</w:t>
        <w:tab/>
        <w:t>карту включая</w:t>
        <w:tab/>
        <w:t>те</w:t>
        <w:tab/>
        <w:t>участки</w:t>
        <w:tab/>
        <w:t>на</w:t>
        <w:tab/>
        <w:t>которые</w:t>
        <w:tab/>
        <w:t>летчик</w:t>
        <w:tab/>
        <w:t>не</w:t>
        <w:tab/>
        <w:t>обратил</w:t>
        <w:tab/>
        <w:t>внимания</w:t>
        <w:tab/>
        <w:t>потому</w:t>
        <w:tab/>
        <w:t>что считал</w:t>
        <w:tab/>
        <w:t>что</w:t>
        <w:tab/>
        <w:t>знает</w:t>
        <w:tab/>
        <w:t>где</w:t>
        <w:tab/>
        <w:t>находится</w:t>
        <w:tab/>
        <w:t>И</w:t>
        <w:tab/>
        <w:t>в</w:t>
        <w:tab/>
        <w:t>двадцати</w:t>
        <w:tab/>
        <w:t>милях</w:t>
        <w:tab/>
        <w:t>находит</w:t>
        <w:tab/>
        <w:t>столб</w:t>
        <w:tab/>
        <w:t>башню и</w:t>
        <w:tab/>
        <w:t>вышку</w:t>
        <w:tab/>
        <w:t>Мы</w:t>
        <w:tab/>
        <w:t>не</w:t>
        <w:tab/>
        <w:t>там</w:t>
        <w:tab/>
        <w:t>где</w:t>
        <w:tab/>
        <w:t>ты</w:t>
        <w:tab/>
        <w:t>сделал</w:t>
        <w:tab/>
        <w:t>карандашную</w:t>
        <w:tab/>
        <w:t>отметку</w:t>
        <w:tab/>
        <w:tab/>
        <w:t>говорит он</w:t>
        <w:tab/>
        <w:tab/>
        <w:t>а</w:t>
        <w:tab/>
        <w:t>вот</w:t>
        <w:tab/>
        <w:t>где</w:t>
        <w:tab/>
        <w:tab/>
        <w:t>О</w:t>
        <w:tab/>
        <w:t>виноват</w:t>
        <w:tab/>
        <w:tab/>
        <w:t>говорит</w:t>
        <w:tab/>
        <w:t>пилот</w:t>
        <w:tab/>
        <w:t>Мораль</w:t>
        <w:tab/>
        <w:t>такова</w:t>
        <w:tab/>
        <w:t>сначала смотри</w:t>
        <w:tab/>
        <w:t>на</w:t>
        <w:tab/>
        <w:t>землю</w:t>
        <w:tab/>
        <w:t>а</w:t>
        <w:tab/>
        <w:t>потом</w:t>
        <w:tab/>
        <w:t>на</w:t>
        <w:tab/>
        <w:t>карту</w:t>
        <w:tab/>
        <w:t>а</w:t>
        <w:tab/>
        <w:t>не</w:t>
        <w:tab/>
        <w:t>наоборот</w:t>
      </w:r>
    </w:p>
    <w:p>
      <w:r>
        <w:t>Иными</w:t>
        <w:tab/>
        <w:t>словами</w:t>
        <w:tab/>
        <w:t>сначала</w:t>
        <w:tab/>
        <w:t>терапевт</w:t>
        <w:tab/>
        <w:t>выслушивает</w:t>
        <w:tab/>
        <w:t>пациента</w:t>
        <w:tab/>
        <w:t>и</w:t>
        <w:tab/>
        <w:t>пытается представить</w:t>
        <w:tab/>
        <w:t>себе</w:t>
        <w:tab/>
        <w:t>его</w:t>
        <w:tab/>
        <w:t>сценарий</w:t>
        <w:tab/>
        <w:t>а</w:t>
        <w:tab/>
        <w:t>потом</w:t>
        <w:tab/>
        <w:t>заглядывает</w:t>
        <w:tab/>
        <w:t>в</w:t>
        <w:tab/>
        <w:t>Эндрю</w:t>
        <w:tab/>
        <w:t>Ланга</w:t>
        <w:tab/>
        <w:t>или Стита</w:t>
        <w:tab/>
        <w:t>Томпсона</w:t>
        <w:tab/>
        <w:t>а</w:t>
        <w:tab/>
        <w:t>не</w:t>
        <w:tab/>
        <w:t>наоборот</w:t>
        <w:tab/>
        <w:t>В</w:t>
        <w:tab/>
        <w:t>таком</w:t>
        <w:tab/>
        <w:t>случае</w:t>
        <w:tab/>
        <w:t>он</w:t>
        <w:tab/>
        <w:t>найдет</w:t>
        <w:tab/>
        <w:t>истинное соответствие</w:t>
        <w:tab/>
        <w:t>а</w:t>
        <w:tab/>
        <w:t>не</w:t>
        <w:tab/>
        <w:t>просто</w:t>
        <w:tab/>
        <w:t>оригинальную</w:t>
        <w:tab/>
        <w:t>догадку</w:t>
        <w:tab/>
        <w:t>Вот</w:t>
        <w:tab/>
        <w:t>тогда</w:t>
        <w:tab/>
        <w:t>можно использовать</w:t>
        <w:tab/>
        <w:t>книгу</w:t>
        <w:tab/>
        <w:t>сказок</w:t>
        <w:tab/>
        <w:t>для</w:t>
        <w:tab/>
        <w:t>предвидения</w:t>
        <w:tab/>
        <w:t>того</w:t>
        <w:tab/>
        <w:t>куда</w:t>
        <w:tab/>
        <w:t>направляется пациент</w:t>
        <w:tab/>
        <w:t>все</w:t>
        <w:tab/>
        <w:t>время</w:t>
        <w:tab/>
        <w:t>получая</w:t>
        <w:tab/>
        <w:t>подтверждения</w:t>
        <w:tab/>
        <w:t>от</w:t>
        <w:tab/>
        <w:t>пациента</w:t>
        <w:tab/>
        <w:t>а</w:t>
        <w:tab/>
        <w:t>не</w:t>
        <w:tab/>
        <w:t>из</w:t>
        <w:tab/>
        <w:t>книги</w:t>
      </w:r>
    </w:p>
    <w:p>
      <w:r>
        <w:t>Б</w:t>
        <w:tab/>
        <w:t>Концептуальная</w:t>
        <w:tab/>
        <w:t>сетка</w:t>
        <w:tab/>
      </w:r>
    </w:p>
    <w:p>
      <w:r>
        <w:t>Транзакционный</w:t>
        <w:tab/>
        <w:t>анализ</w:t>
        <w:tab/>
        <w:t>представляет</w:t>
        <w:tab/>
        <w:t>собой</w:t>
        <w:tab/>
        <w:t>такую</w:t>
        <w:tab/>
        <w:t>сложную</w:t>
        <w:tab/>
        <w:t>сеть переплетающихся</w:t>
        <w:tab/>
        <w:t>концепций</w:t>
        <w:tab/>
        <w:t>связанных</w:t>
        <w:tab/>
        <w:t>друг</w:t>
        <w:tab/>
        <w:t>с</w:t>
        <w:tab/>
        <w:t>другом</w:t>
        <w:tab/>
        <w:t>что</w:t>
        <w:tab/>
        <w:t>можно двинуться</w:t>
        <w:tab/>
        <w:t>в</w:t>
        <w:tab/>
        <w:t>любом</w:t>
        <w:tab/>
        <w:t>направлении</w:t>
        <w:tab/>
        <w:t>и</w:t>
        <w:tab/>
        <w:t>найти</w:t>
        <w:tab/>
        <w:t>чтонибудь</w:t>
        <w:tab/>
        <w:t>интересное</w:t>
        <w:tab/>
        <w:t>и полезное</w:t>
        <w:tab/>
        <w:t>Но</w:t>
        <w:tab/>
        <w:t>такой</w:t>
        <w:tab/>
        <w:t>подход</w:t>
        <w:tab/>
        <w:t>очень</w:t>
        <w:tab/>
        <w:t>отличается</w:t>
        <w:tab/>
        <w:t>от</w:t>
        <w:tab/>
        <w:t>логического</w:t>
        <w:tab/>
        <w:t>подхода</w:t>
        <w:tab/>
        <w:t>к теории</w:t>
      </w:r>
    </w:p>
    <w:p>
      <w:r>
        <w:t>Обдумайте</w:t>
        <w:tab/>
        <w:t>следующее</w:t>
        <w:tab/>
        <w:t>краткое</w:t>
        <w:tab/>
        <w:t>извлечение</w:t>
        <w:tab/>
        <w:t>из</w:t>
        <w:tab/>
        <w:t>истории</w:t>
        <w:tab/>
        <w:t>болезни представленное</w:t>
        <w:tab/>
        <w:t>в</w:t>
        <w:tab/>
        <w:t>СанФранциско</w:t>
        <w:tab/>
        <w:t>на</w:t>
        <w:tab/>
        <w:t>семинаре</w:t>
        <w:tab/>
        <w:t>по</w:t>
        <w:tab/>
        <w:t>транзакционному анализу</w:t>
        <w:tab/>
        <w:t>при</w:t>
        <w:tab/>
        <w:t>обсуждении</w:t>
        <w:tab/>
        <w:t>сценарной</w:t>
        <w:tab/>
        <w:t>теории</w:t>
      </w:r>
    </w:p>
    <w:p>
      <w:r>
        <w:t>Женщина</w:t>
        <w:tab/>
        <w:t>жаловавшаяся</w:t>
        <w:tab/>
        <w:t>на</w:t>
        <w:tab/>
        <w:t>фригидность</w:t>
        <w:tab/>
        <w:t>предложила</w:t>
        <w:tab/>
        <w:t>терапевту вступить</w:t>
        <w:tab/>
        <w:t>с</w:t>
        <w:tab/>
        <w:t>ней</w:t>
        <w:tab/>
        <w:t>в</w:t>
        <w:tab/>
        <w:t>половую</w:t>
        <w:tab/>
        <w:t>связь</w:t>
        <w:tab/>
        <w:t>Мать</w:t>
        <w:tab/>
        <w:t>научила</w:t>
        <w:tab/>
        <w:t>ее</w:t>
        <w:tab/>
        <w:t>одеваться</w:t>
        <w:tab/>
        <w:t>и</w:t>
        <w:tab/>
        <w:t>действовать сексуально</w:t>
        <w:tab/>
        <w:t>а</w:t>
        <w:tab/>
        <w:t>отец</w:t>
        <w:tab/>
        <w:t>одобрял</w:t>
        <w:tab/>
        <w:t>такое</w:t>
        <w:tab/>
        <w:t>поведение</w:t>
      </w:r>
    </w:p>
    <w:p>
      <w:r>
        <w:t>Целью</w:t>
        <w:tab/>
        <w:t>обсуждения</w:t>
        <w:tab/>
        <w:t>было</w:t>
        <w:tab/>
        <w:t>попытаться</w:t>
        <w:tab/>
        <w:t>доказать</w:t>
        <w:tab/>
        <w:t>что</w:t>
        <w:tab/>
        <w:t>сценарная</w:t>
        <w:tab/>
        <w:t>матрица была</w:t>
        <w:tab/>
        <w:t>составлена</w:t>
        <w:tab/>
        <w:t>неточно</w:t>
        <w:tab/>
        <w:t>В</w:t>
        <w:tab/>
        <w:t>соответствии</w:t>
        <w:tab/>
        <w:t>с</w:t>
        <w:tab/>
        <w:t>рисунке</w:t>
        <w:tab/>
        <w:t>7</w:t>
        <w:tab/>
        <w:t>который</w:t>
        <w:tab/>
        <w:t>показывает структуру</w:t>
        <w:tab/>
        <w:t>второго</w:t>
        <w:tab/>
        <w:t>уровня</w:t>
        <w:tab/>
        <w:t>в</w:t>
        <w:tab/>
        <w:t>Ребенке</w:t>
        <w:tab/>
        <w:t>Родитель</w:t>
        <w:tab/>
        <w:t>в</w:t>
        <w:tab/>
        <w:t>Ребенке</w:t>
        <w:tab/>
        <w:t>РРе функционирует</w:t>
        <w:tab/>
        <w:t>как</w:t>
        <w:tab/>
        <w:t>встроенный</w:t>
        <w:tab/>
        <w:t>электрод</w:t>
        <w:tab/>
        <w:t>в</w:t>
        <w:tab/>
        <w:t>то</w:t>
        <w:tab/>
        <w:t>время</w:t>
        <w:tab/>
        <w:t>как</w:t>
        <w:tab/>
        <w:t>Взрослый</w:t>
        <w:tab/>
        <w:t>в Ребенке</w:t>
        <w:tab/>
        <w:t>ВРе</w:t>
        <w:tab/>
        <w:t>есть</w:t>
        <w:tab/>
        <w:t>интуитивный</w:t>
        <w:tab/>
        <w:t>Профессор</w:t>
        <w:tab/>
        <w:t>который</w:t>
        <w:tab/>
        <w:t>очень</w:t>
        <w:tab/>
        <w:t>точно оценивает</w:t>
        <w:tab/>
        <w:t>людей</w:t>
        <w:tab/>
        <w:t>Доктор</w:t>
        <w:tab/>
        <w:t>Z</w:t>
        <w:tab/>
        <w:t>который</w:t>
        <w:tab/>
        <w:t>представлял</w:t>
        <w:tab/>
        <w:t>пациентку</w:t>
        <w:tab/>
        <w:t>утверждал что</w:t>
        <w:tab/>
        <w:t>в</w:t>
        <w:tab/>
        <w:t>ее</w:t>
        <w:tab/>
        <w:t>случае</w:t>
        <w:tab/>
        <w:t>РРе</w:t>
        <w:tab/>
        <w:t>функционировал</w:t>
        <w:tab/>
        <w:t>как</w:t>
        <w:tab/>
        <w:t>Приспосабливающийся</w:t>
        <w:tab/>
        <w:t>Ребенок</w:t>
        <w:tab/>
        <w:t>а ВРе</w:t>
        <w:tab/>
        <w:tab/>
        <w:t>как</w:t>
        <w:tab/>
        <w:t>электрод</w:t>
        <w:tab/>
        <w:t>В</w:t>
        <w:tab/>
        <w:t>доказательство</w:t>
        <w:tab/>
        <w:t>он</w:t>
        <w:tab/>
        <w:t>излагал</w:t>
        <w:tab/>
        <w:t>сведения</w:t>
        <w:tab/>
        <w:t>из</w:t>
        <w:tab/>
        <w:t>детства пациентки</w:t>
        <w:tab/>
        <w:t>Остальные</w:t>
        <w:tab/>
        <w:t>слушатели</w:t>
        <w:tab/>
        <w:t>логическими</w:t>
        <w:tab/>
        <w:t>аргументами заимствованными</w:t>
        <w:tab/>
        <w:t>из</w:t>
        <w:tab/>
        <w:t>клинического</w:t>
        <w:tab/>
        <w:t>опыта</w:t>
        <w:tab/>
        <w:t>поддерживали</w:t>
        <w:tab/>
        <w:t>обе</w:t>
        <w:tab/>
        <w:t>стороны Говорили</w:t>
        <w:tab/>
        <w:t>об</w:t>
        <w:tab/>
        <w:t>играх</w:t>
        <w:tab/>
        <w:t>сценариях</w:t>
        <w:tab/>
        <w:t>и</w:t>
        <w:tab/>
        <w:t>Естественном</w:t>
        <w:tab/>
        <w:t>Ребенке</w:t>
        <w:tab/>
        <w:t>пациентки</w:t>
        <w:tab/>
        <w:t>Какая стандартная</w:t>
        <w:tab/>
        <w:t>сценарная</w:t>
        <w:tab/>
        <w:t>матрица</w:t>
        <w:tab/>
        <w:t>устоит</w:t>
        <w:tab/>
        <w:t>под</w:t>
        <w:tab/>
        <w:t>таким</w:t>
        <w:tab/>
        <w:t>натиском</w:t>
        <w:tab/>
        <w:t>Стрелы начерченные</w:t>
        <w:tab/>
        <w:t>доктором</w:t>
        <w:tab/>
        <w:t>Z</w:t>
        <w:tab/>
        <w:t>между</w:t>
        <w:tab/>
        <w:t>пациенткой</w:t>
        <w:tab/>
        <w:t>ее</w:t>
        <w:tab/>
        <w:t>отцом</w:t>
        <w:tab/>
        <w:t>и</w:t>
        <w:tab/>
        <w:t>ее</w:t>
        <w:tab/>
        <w:t>матерью</w:t>
        <w:tab/>
        <w:t>сильно отличались</w:t>
        <w:tab/>
        <w:t>от</w:t>
        <w:tab/>
        <w:t>тех</w:t>
        <w:tab/>
        <w:t>что</w:t>
        <w:tab/>
        <w:t>показаны</w:t>
        <w:tab/>
        <w:t>на</w:t>
        <w:tab/>
        <w:t>рисунке</w:t>
        <w:tab/>
        <w:t>7</w:t>
        <w:tab/>
        <w:t>Очевидно</w:t>
        <w:tab/>
        <w:t>предъявлены серьезные</w:t>
        <w:tab/>
        <w:t>аргументы</w:t>
        <w:tab/>
        <w:t>опровергающие</w:t>
        <w:tab/>
        <w:t>схему</w:t>
        <w:tab/>
        <w:t>рисунке</w:t>
        <w:tab/>
        <w:t>7</w:t>
        <w:tab/>
        <w:t>Но</w:t>
        <w:tab/>
        <w:t>при</w:t>
        <w:tab/>
        <w:t>ближайшем рассмотрении</w:t>
        <w:tab/>
        <w:t>оказывается</w:t>
        <w:tab/>
        <w:t>что</w:t>
        <w:tab/>
        <w:t>у</w:t>
        <w:tab/>
        <w:t>обсуждения</w:t>
        <w:tab/>
        <w:t>есть</w:t>
        <w:tab/>
        <w:t>серьезные</w:t>
        <w:tab/>
        <w:t>недостатки</w:t>
      </w:r>
    </w:p>
    <w:p>
      <w:r>
        <w:t>Прежде</w:t>
        <w:tab/>
        <w:t>всего</w:t>
        <w:tab/>
        <w:t>когда</w:t>
        <w:tab/>
        <w:t>доктор</w:t>
        <w:tab/>
        <w:t>Z</w:t>
        <w:tab/>
        <w:t>с</w:t>
        <w:tab/>
        <w:t>помощью</w:t>
        <w:tab/>
        <w:t>аудитории</w:t>
        <w:tab/>
        <w:t>попытался определить</w:t>
        <w:tab/>
        <w:t>что</w:t>
        <w:tab/>
        <w:t>он</w:t>
        <w:tab/>
        <w:t>понимает</w:t>
        <w:tab/>
        <w:t>под</w:t>
        <w:tab/>
        <w:t>РРе</w:t>
        <w:tab/>
        <w:t>ВРе</w:t>
        <w:tab/>
        <w:t>Приспосабливающимся Ребенком</w:t>
        <w:tab/>
        <w:t>и</w:t>
        <w:tab/>
        <w:t>электродом</w:t>
        <w:tab/>
        <w:t>он</w:t>
        <w:tab/>
        <w:t>говорил</w:t>
        <w:tab/>
        <w:t>то</w:t>
        <w:tab/>
        <w:t>с</w:t>
        <w:tab/>
        <w:t>точки</w:t>
        <w:tab/>
        <w:t>зрения</w:t>
        <w:tab/>
        <w:t>теории</w:t>
        <w:tab/>
        <w:t>развития</w:t>
        <w:tab/>
        <w:t>то</w:t>
        <w:tab/>
        <w:t>с бихевиористской</w:t>
        <w:tab/>
        <w:t>точки</w:t>
        <w:tab/>
        <w:t>зрения</w:t>
        <w:tab/>
        <w:t>иногда</w:t>
        <w:tab/>
        <w:t>пользовался</w:t>
        <w:tab/>
        <w:t>логикой</w:t>
        <w:tab/>
        <w:t>а</w:t>
        <w:tab/>
        <w:t>в</w:t>
        <w:tab/>
        <w:t>других случаях</w:t>
        <w:tab/>
        <w:tab/>
        <w:t>эмпирикой</w:t>
        <w:tab/>
        <w:t>И</w:t>
        <w:tab/>
        <w:t>то</w:t>
        <w:tab/>
        <w:t>же</w:t>
        <w:tab/>
        <w:t>самое</w:t>
        <w:tab/>
        <w:t>привнес</w:t>
        <w:tab/>
        <w:t>с</w:t>
        <w:tab/>
        <w:t>свой</w:t>
        <w:tab/>
        <w:t>анализ</w:t>
        <w:tab/>
        <w:t>транзакций игр</w:t>
        <w:tab/>
        <w:t>и</w:t>
        <w:tab/>
        <w:t>сценариев</w:t>
        <w:tab/>
        <w:t>Оказалось</w:t>
        <w:tab/>
        <w:t>что</w:t>
        <w:tab/>
        <w:t>использовались</w:t>
        <w:tab/>
        <w:t>четыре</w:t>
        <w:tab/>
        <w:t>разные</w:t>
        <w:tab/>
        <w:t>теории каждая</w:t>
        <w:tab/>
        <w:t>со</w:t>
        <w:tab/>
        <w:t>своим</w:t>
        <w:tab/>
        <w:t>языком</w:t>
        <w:tab/>
        <w:t>и</w:t>
        <w:tab/>
        <w:t>подходом</w:t>
        <w:tab/>
        <w:t>и</w:t>
        <w:tab/>
        <w:t>определения</w:t>
        <w:tab/>
        <w:t>без</w:t>
        <w:tab/>
        <w:t>всякой</w:t>
        <w:tab/>
        <w:t>системы брались</w:t>
        <w:tab/>
        <w:t>из</w:t>
        <w:tab/>
        <w:t>разных</w:t>
        <w:tab/>
        <w:t>теорий</w:t>
        <w:tab/>
        <w:t>Первая</w:t>
        <w:tab/>
        <w:t>система</w:t>
        <w:tab/>
        <w:t>структуральная</w:t>
        <w:tab/>
        <w:t>и транзакционная</w:t>
        <w:tab/>
        <w:t>и</w:t>
        <w:tab/>
        <w:t>для</w:t>
        <w:tab/>
        <w:t>нее</w:t>
        <w:tab/>
        <w:t>ключевые</w:t>
        <w:tab/>
        <w:t>слова</w:t>
        <w:tab/>
        <w:t>состояние</w:t>
        <w:tab/>
        <w:t>Я</w:t>
        <w:tab/>
        <w:t>транзакция</w:t>
        <w:tab/>
        <w:t>игры и</w:t>
        <w:tab/>
        <w:t>сценарий</w:t>
        <w:tab/>
        <w:t>Вторая</w:t>
        <w:tab/>
        <w:t>система</w:t>
        <w:tab/>
        <w:tab/>
        <w:t>обосновывающая</w:t>
        <w:tab/>
        <w:t>тоже</w:t>
        <w:tab/>
        <w:t>с</w:t>
        <w:tab/>
        <w:t>четырьмя ключевыми</w:t>
        <w:tab/>
        <w:t>терминами</w:t>
        <w:tab/>
        <w:t>Говорили</w:t>
        <w:tab/>
        <w:t>о</w:t>
        <w:tab/>
        <w:t>поведении</w:t>
        <w:tab/>
        <w:t>пациентки</w:t>
        <w:tab/>
        <w:t>что предполагало</w:t>
        <w:tab/>
        <w:t>операционные</w:t>
        <w:tab/>
        <w:t>критерии</w:t>
        <w:tab/>
        <w:t>о</w:t>
        <w:tab/>
        <w:t>ее</w:t>
        <w:tab/>
        <w:t>мыслительных</w:t>
        <w:tab/>
        <w:t>процессах которые</w:t>
        <w:tab/>
        <w:t>включали</w:t>
        <w:tab/>
        <w:t>голоса</w:t>
        <w:tab/>
        <w:t>в</w:t>
        <w:tab/>
        <w:t>голове</w:t>
        <w:tab/>
        <w:t>дающие</w:t>
        <w:tab/>
        <w:t>ей</w:t>
        <w:tab/>
        <w:t>указания</w:t>
        <w:tab/>
        <w:t>об</w:t>
        <w:tab/>
        <w:t>истории</w:t>
        <w:tab/>
        <w:t>ее развития</w:t>
        <w:tab/>
        <w:t>показывающей</w:t>
        <w:tab/>
        <w:t>происхождение</w:t>
        <w:tab/>
        <w:t>ее</w:t>
        <w:tab/>
        <w:t>поведения</w:t>
        <w:tab/>
        <w:t>и</w:t>
        <w:tab/>
        <w:t>о</w:t>
        <w:tab/>
        <w:t>том</w:t>
        <w:tab/>
        <w:t>типе социальных</w:t>
        <w:tab/>
        <w:t>реакций</w:t>
        <w:tab/>
        <w:t>которые</w:t>
        <w:tab/>
        <w:t>она</w:t>
        <w:tab/>
        <w:t>вызывала</w:t>
        <w:tab/>
        <w:t>своим</w:t>
        <w:tab/>
        <w:t>поведением</w:t>
        <w:tab/>
        <w:t>Третья система</w:t>
        <w:tab/>
        <w:t>имела</w:t>
        <w:tab/>
        <w:t>отношение</w:t>
        <w:tab/>
        <w:t>к</w:t>
        <w:tab/>
        <w:t>названиям</w:t>
        <w:tab/>
        <w:t>состояний</w:t>
        <w:tab/>
        <w:t>ее</w:t>
        <w:tab/>
        <w:t>Я</w:t>
        <w:tab/>
        <w:t>Их</w:t>
        <w:tab/>
        <w:t>можно</w:t>
        <w:tab/>
        <w:t>было назвать</w:t>
        <w:tab/>
        <w:t>в</w:t>
        <w:tab/>
        <w:t>соответствии</w:t>
        <w:tab/>
        <w:t>с</w:t>
        <w:tab/>
        <w:t>психобиологическими</w:t>
        <w:tab/>
        <w:t>принципами</w:t>
        <w:tab/>
        <w:t>Родитель</w:t>
        <w:tab/>
        <w:t>в</w:t>
        <w:tab/>
        <w:t>ее Ребенке</w:t>
        <w:tab/>
        <w:t>Взрослый</w:t>
        <w:tab/>
        <w:t>в</w:t>
        <w:tab/>
        <w:t>ее</w:t>
        <w:tab/>
        <w:t>Ребенке</w:t>
        <w:tab/>
        <w:t>и</w:t>
        <w:tab/>
        <w:t>т</w:t>
        <w:tab/>
        <w:t>д</w:t>
        <w:tab/>
        <w:t>или</w:t>
        <w:tab/>
        <w:t>описать</w:t>
        <w:tab/>
        <w:t>функционально</w:t>
        <w:tab/>
        <w:t>при помощи</w:t>
        <w:tab/>
        <w:t>прилагательных</w:t>
        <w:tab/>
        <w:t>Приспосабливающийся</w:t>
        <w:tab/>
        <w:t>Ребенок</w:t>
        <w:tab/>
        <w:t>Естественный Ребенок</w:t>
        <w:tab/>
        <w:t>и</w:t>
        <w:tab/>
        <w:t>т</w:t>
        <w:tab/>
        <w:t>д</w:t>
        <w:tab/>
        <w:t>И</w:t>
        <w:tab/>
        <w:t>сам</w:t>
        <w:tab/>
        <w:t>спор</w:t>
        <w:tab/>
        <w:t>можно</w:t>
        <w:tab/>
        <w:t>было</w:t>
        <w:tab/>
        <w:t>с</w:t>
        <w:tab/>
        <w:t>одной</w:t>
        <w:tab/>
        <w:t>стороны</w:t>
        <w:tab/>
        <w:t>назвать логическим</w:t>
        <w:tab/>
        <w:t>с</w:t>
        <w:tab/>
        <w:t>другой</w:t>
        <w:tab/>
        <w:tab/>
        <w:t>эмпирическим</w:t>
      </w:r>
    </w:p>
    <w:p>
      <w:r>
        <w:t>Если</w:t>
        <w:tab/>
        <w:t>начертить</w:t>
        <w:tab/>
        <w:t>все</w:t>
        <w:tab/>
        <w:t>эти</w:t>
        <w:tab/>
        <w:t>четыре</w:t>
        <w:tab/>
        <w:t>системы</w:t>
        <w:tab/>
        <w:t>в</w:t>
        <w:tab/>
        <w:t>результате</w:t>
        <w:tab/>
        <w:t>получится терминологическая</w:t>
        <w:tab/>
        <w:t>сетка</w:t>
        <w:tab/>
        <w:t>какая</w:t>
        <w:tab/>
        <w:t>приведена</w:t>
        <w:tab/>
        <w:t>ниже</w:t>
        <w:tab/>
        <w:t>Она</w:t>
        <w:tab/>
        <w:t>позволяет рассматривать</w:t>
        <w:tab/>
        <w:t>вопрос</w:t>
        <w:tab/>
        <w:t>в</w:t>
        <w:tab/>
        <w:t>четырех</w:t>
        <w:tab/>
        <w:t>наборах</w:t>
        <w:tab/>
        <w:t>терминов</w:t>
        <w:tab/>
        <w:t>транзакционные термины</w:t>
        <w:tab/>
        <w:t>обосновывающие</w:t>
        <w:tab/>
        <w:t>термины</w:t>
        <w:tab/>
        <w:t>модифицирующие</w:t>
        <w:tab/>
        <w:t>термины</w:t>
        <w:tab/>
        <w:t>и методологические</w:t>
        <w:tab/>
        <w:t>термины</w:t>
      </w:r>
    </w:p>
    <w:p>
      <w:r>
        <w:t>Если</w:t>
        <w:tab/>
        <w:t>мы</w:t>
        <w:tab/>
        <w:t>начертим</w:t>
        <w:tab/>
        <w:t>линии</w:t>
        <w:tab/>
        <w:t>вдоль</w:t>
        <w:tab/>
        <w:t>и</w:t>
        <w:tab/>
        <w:t>поперек</w:t>
        <w:tab/>
        <w:t>сетки</w:t>
        <w:tab/>
        <w:t>так</w:t>
        <w:tab/>
        <w:t>чтобы</w:t>
        <w:tab/>
        <w:t>в</w:t>
        <w:tab/>
        <w:t>клетку включался</w:t>
        <w:tab/>
        <w:t>только</w:t>
        <w:tab/>
        <w:t>один</w:t>
        <w:tab/>
        <w:t>термин</w:t>
        <w:tab/>
        <w:t>из</w:t>
        <w:tab/>
        <w:t>каждой</w:t>
        <w:tab/>
        <w:t>колонки</w:t>
        <w:tab/>
        <w:t>то</w:t>
        <w:tab/>
        <w:t>очевидно</w:t>
        <w:tab/>
        <w:t>что</w:t>
        <w:tab/>
        <w:t>будет 4x4x2x2</w:t>
        <w:tab/>
        <w:tab/>
        <w:t>64</w:t>
        <w:tab/>
        <w:t>возможных</w:t>
        <w:tab/>
        <w:t>направления</w:t>
        <w:tab/>
        <w:t>обсуждения</w:t>
        <w:tab/>
        <w:t>мы</w:t>
        <w:tab/>
        <w:t>не</w:t>
        <w:tab/>
        <w:t>учитываем</w:t>
        <w:tab/>
        <w:t>слова в</w:t>
        <w:tab/>
        <w:t>скобках</w:t>
        <w:tab/>
        <w:t>Если</w:t>
        <w:tab/>
        <w:t>только</w:t>
        <w:tab/>
        <w:t>все</w:t>
        <w:tab/>
        <w:t>участники</w:t>
        <w:tab/>
        <w:t>обсуждения</w:t>
        <w:tab/>
        <w:t>не</w:t>
        <w:tab/>
        <w:t>идут</w:t>
        <w:tab/>
        <w:t>в</w:t>
        <w:tab/>
        <w:t>одном направлении</w:t>
        <w:tab/>
        <w:t>обсуждение</w:t>
        <w:tab/>
        <w:t>невозможно</w:t>
        <w:tab/>
        <w:t>вести</w:t>
        <w:tab/>
        <w:t>без</w:t>
        <w:tab/>
        <w:t>огромного</w:t>
        <w:tab/>
        <w:t>труда</w:t>
        <w:tab/>
        <w:t>и многочисленных</w:t>
        <w:tab/>
        <w:t>определений</w:t>
        <w:tab/>
        <w:t>особенно</w:t>
        <w:tab/>
        <w:t>невозможно</w:t>
        <w:tab/>
        <w:t>это</w:t>
        <w:tab/>
        <w:t>при ограниченном</w:t>
        <w:tab/>
        <w:t>количестве</w:t>
        <w:tab/>
        <w:t>времени</w:t>
        <w:tab/>
        <w:t>например</w:t>
        <w:tab/>
        <w:t>за</w:t>
        <w:tab/>
        <w:t>один</w:t>
        <w:tab/>
        <w:t>вечер</w:t>
        <w:tab/>
        <w:t>Двадцать участников</w:t>
        <w:tab/>
        <w:t>обсуждения</w:t>
        <w:tab/>
        <w:t>могут</w:t>
        <w:tab/>
        <w:t>двинуться</w:t>
        <w:tab/>
        <w:t>по</w:t>
        <w:tab/>
        <w:t>двадцати</w:t>
        <w:tab/>
        <w:t>разным направлениям</w:t>
        <w:tab/>
        <w:t>Если</w:t>
        <w:tab/>
        <w:t>один</w:t>
        <w:tab/>
        <w:t>движется</w:t>
        <w:tab/>
        <w:t>по</w:t>
        <w:tab/>
        <w:t>пути</w:t>
        <w:tab/>
        <w:t>Состояния</w:t>
        <w:tab/>
        <w:t>Я</w:t>
        <w:tab/>
        <w:tab/>
        <w:t xml:space="preserve">Исторические </w:t>
        <w:tab/>
        <w:t>Дескриптивные</w:t>
        <w:tab/>
        <w:tab/>
        <w:t>Эмпирические</w:t>
        <w:tab/>
        <w:t>а</w:t>
        <w:tab/>
        <w:t>другой</w:t>
        <w:tab/>
        <w:tab/>
        <w:t>Игры</w:t>
        <w:tab/>
        <w:tab/>
        <w:t>Социальные</w:t>
        <w:tab/>
        <w:t xml:space="preserve"> Биологические</w:t>
        <w:tab/>
        <w:tab/>
        <w:t>Логические</w:t>
        <w:tab/>
        <w:t>они</w:t>
        <w:tab/>
        <w:t>оба</w:t>
        <w:tab/>
        <w:t>могут</w:t>
        <w:tab/>
        <w:t>говорить</w:t>
        <w:tab/>
        <w:t>справедливые</w:t>
        <w:tab/>
        <w:t>вещи но</w:t>
        <w:tab/>
        <w:t>при</w:t>
        <w:tab/>
        <w:t>таких</w:t>
        <w:tab/>
        <w:t>разных</w:t>
        <w:tab/>
        <w:t>направлениях</w:t>
        <w:tab/>
        <w:t>следования</w:t>
        <w:tab/>
        <w:t>не</w:t>
        <w:tab/>
        <w:t>смогут</w:t>
        <w:tab/>
        <w:t>ни</w:t>
        <w:tab/>
        <w:t>о</w:t>
        <w:tab/>
        <w:t>чем договориться</w:t>
      </w:r>
    </w:p>
    <w:p>
      <w:r>
        <w:t>В</w:t>
        <w:tab/>
        <w:t>простейшем</w:t>
        <w:tab/>
        <w:t>случае</w:t>
        <w:tab/>
        <w:t>когда</w:t>
        <w:tab/>
        <w:t>один</w:t>
        <w:tab/>
        <w:t>из</w:t>
        <w:tab/>
        <w:t>участников</w:t>
        <w:tab/>
        <w:t>обсуждения</w:t>
        <w:tab/>
        <w:t>избирает структуральный</w:t>
        <w:tab/>
        <w:t>или</w:t>
        <w:tab/>
        <w:t>биологический</w:t>
        <w:tab/>
        <w:t>подход</w:t>
        <w:tab/>
        <w:t>к</w:t>
        <w:tab/>
        <w:t>состояниям</w:t>
        <w:tab/>
        <w:t>Ребенка</w:t>
        <w:tab/>
        <w:t>а</w:t>
        <w:tab/>
        <w:t xml:space="preserve">другой </w:t>
        <w:tab/>
        <w:t>функциональный</w:t>
        <w:tab/>
        <w:t>или</w:t>
        <w:tab/>
        <w:t>дескриптивный</w:t>
        <w:tab/>
        <w:t>примирить</w:t>
        <w:tab/>
        <w:t>эти</w:t>
        <w:tab/>
        <w:t>два</w:t>
        <w:tab/>
        <w:t>подхода невозможно</w:t>
        <w:tab/>
        <w:t>Это</w:t>
        <w:tab/>
        <w:t>показано</w:t>
        <w:tab/>
        <w:t>на</w:t>
        <w:tab/>
        <w:t>рисунке</w:t>
        <w:tab/>
        <w:t>20</w:t>
        <w:tab/>
        <w:t>На</w:t>
        <w:tab/>
        <w:t>рисунке</w:t>
        <w:tab/>
        <w:t>20</w:t>
        <w:tab/>
        <w:t>А</w:t>
        <w:tab/>
        <w:t>структурные подразделения</w:t>
        <w:tab/>
        <w:t>Ребенка</w:t>
        <w:tab/>
        <w:t>представлены</w:t>
        <w:tab/>
        <w:t>горизонтальными</w:t>
        <w:tab/>
        <w:t>линиями отделяющими</w:t>
        <w:tab/>
        <w:t>Родителя</w:t>
        <w:tab/>
        <w:t>Взрослого</w:t>
        <w:tab/>
        <w:t>и</w:t>
        <w:tab/>
        <w:t>Ребенка</w:t>
        <w:tab/>
        <w:t>второго</w:t>
        <w:tab/>
        <w:t>порядка</w:t>
        <w:tab/>
        <w:t>как компоненты</w:t>
        <w:tab/>
        <w:t>Ребенка</w:t>
        <w:tab/>
        <w:t>На</w:t>
        <w:tab/>
        <w:t>рисунке</w:t>
        <w:tab/>
        <w:t>20</w:t>
        <w:tab/>
        <w:t>Б</w:t>
        <w:tab/>
        <w:t>используются</w:t>
        <w:tab/>
        <w:t>вертикальные</w:t>
        <w:tab/>
        <w:t>линии чтобы</w:t>
        <w:tab/>
        <w:t>указать</w:t>
        <w:tab/>
        <w:t>на</w:t>
        <w:tab/>
        <w:t>функциональные</w:t>
        <w:tab/>
        <w:t>аспекты</w:t>
        <w:tab/>
        <w:t>в</w:t>
        <w:tab/>
        <w:t>данном</w:t>
        <w:tab/>
        <w:t>случае Приспосабливающийся</w:t>
        <w:tab/>
        <w:t>Бунтующий</w:t>
        <w:tab/>
        <w:t>и</w:t>
        <w:tab/>
        <w:t>Естественный</w:t>
        <w:tab/>
        <w:t>Ребенок</w:t>
        <w:tab/>
        <w:t>Какой</w:t>
        <w:tab/>
        <w:t>бы подход</w:t>
        <w:tab/>
        <w:t>ни</w:t>
        <w:tab/>
        <w:t>использовался</w:t>
        <w:tab/>
        <w:t>линии</w:t>
        <w:tab/>
        <w:t>идут</w:t>
        <w:tab/>
        <w:t>в</w:t>
        <w:tab/>
        <w:t>разном</w:t>
        <w:tab/>
        <w:t>направлении свидетельствуя</w:t>
        <w:tab/>
        <w:t>что</w:t>
        <w:tab/>
        <w:t>подходы</w:t>
        <w:tab/>
        <w:t>различны</w:t>
        <w:tab/>
        <w:t>Один</w:t>
        <w:tab/>
        <w:t>использует</w:t>
        <w:tab/>
        <w:t>структурные существительные</w:t>
        <w:tab/>
        <w:t>другой</w:t>
        <w:tab/>
        <w:tab/>
        <w:t>функциональные</w:t>
        <w:tab/>
        <w:t>прилагательные</w:t>
        <w:tab/>
        <w:t>и</w:t>
        <w:tab/>
        <w:t>эти существительные</w:t>
        <w:tab/>
        <w:t>и</w:t>
        <w:tab/>
        <w:t>прилагательные</w:t>
        <w:tab/>
        <w:t>не</w:t>
        <w:tab/>
        <w:t>взяты</w:t>
        <w:tab/>
        <w:t>из</w:t>
        <w:tab/>
        <w:t>одной</w:t>
        <w:tab/>
        <w:t>системы</w:t>
        <w:tab/>
        <w:t>терминов или</w:t>
        <w:tab/>
        <w:t>не</w:t>
        <w:tab/>
        <w:t>исходят</w:t>
        <w:tab/>
        <w:t>из</w:t>
        <w:tab/>
        <w:t>одной</w:t>
        <w:tab/>
        <w:t>точки</w:t>
        <w:tab/>
        <w:t>зрения</w:t>
        <w:tab/>
        <w:t>Аналогичные</w:t>
        <w:tab/>
        <w:t>рассуждения приложимы</w:t>
        <w:tab/>
        <w:t>к</w:t>
        <w:tab/>
        <w:t>остальным</w:t>
        <w:tab/>
        <w:t>колонкам</w:t>
        <w:tab/>
        <w:t>сетки</w:t>
      </w:r>
    </w:p>
    <w:p>
      <w:r>
        <w:t>Состояние</w:t>
        <w:tab/>
        <w:t>Ребенка</w:t>
        <w:tab/>
        <w:t>с</w:t>
        <w:tab/>
        <w:t>двух</w:t>
        <w:tab/>
        <w:t>точек</w:t>
        <w:tab/>
        <w:t>зрения</w:t>
      </w:r>
    </w:p>
    <w:p>
      <w:r>
        <w:t>А</w:t>
        <w:tab/>
        <w:t>психологическая</w:t>
        <w:tab/>
        <w:t>структура</w:t>
        <w:tab/>
        <w:t>Б</w:t>
        <w:tab/>
        <w:t>описание</w:t>
        <w:tab/>
        <w:t>функций</w:t>
      </w:r>
    </w:p>
    <w:p>
      <w:r>
        <w:tab/>
        <w:t>АБ</w:t>
      </w:r>
    </w:p>
    <w:p>
      <w:r>
        <w:t>Единственный</w:t>
        <w:tab/>
        <w:t>способ</w:t>
        <w:tab/>
        <w:t>вести</w:t>
        <w:tab/>
        <w:t>глубокое</w:t>
        <w:tab/>
        <w:t>и</w:t>
        <w:tab/>
        <w:t>результативное</w:t>
        <w:tab/>
        <w:t>обсуждение</w:t>
        <w:tab/>
        <w:t xml:space="preserve"> всем</w:t>
        <w:tab/>
        <w:t>выбрать</w:t>
        <w:tab/>
        <w:t>одно</w:t>
        <w:tab/>
        <w:t>и</w:t>
        <w:tab/>
        <w:t>то</w:t>
        <w:tab/>
        <w:t>же</w:t>
        <w:tab/>
        <w:t>направление</w:t>
        <w:tab/>
        <w:t>в</w:t>
        <w:tab/>
        <w:t>этой</w:t>
        <w:tab/>
        <w:t>сетке</w:t>
        <w:tab/>
        <w:t>и</w:t>
        <w:tab/>
        <w:t>придерживаться</w:t>
        <w:tab/>
        <w:t>его Когда</w:t>
        <w:tab/>
        <w:t>доктору</w:t>
        <w:tab/>
        <w:t>Z</w:t>
        <w:tab/>
        <w:t>предоставили</w:t>
        <w:tab/>
        <w:t>такую</w:t>
        <w:tab/>
        <w:t>возможность</w:t>
        <w:tab/>
        <w:t>он</w:t>
        <w:tab/>
        <w:t>избрал</w:t>
        <w:tab/>
        <w:t>направление Состояния</w:t>
        <w:tab/>
        <w:t>Я</w:t>
        <w:tab/>
        <w:tab/>
        <w:t>Социальные</w:t>
        <w:tab/>
        <w:tab/>
        <w:t>Дескриптивные</w:t>
        <w:tab/>
        <w:tab/>
        <w:t>Эмпирические</w:t>
        <w:tab/>
        <w:t>Не очень</w:t>
        <w:tab/>
        <w:t>перспективное</w:t>
        <w:tab/>
        <w:t>направление</w:t>
        <w:tab/>
        <w:t>для</w:t>
        <w:tab/>
        <w:t>данной</w:t>
        <w:tab/>
        <w:t>задачи</w:t>
        <w:tab/>
        <w:t>но</w:t>
        <w:tab/>
        <w:t>представление делал</w:t>
        <w:tab/>
        <w:t>доктор</w:t>
        <w:tab/>
        <w:t>Z</w:t>
        <w:tab/>
        <w:t>и</w:t>
        <w:tab/>
        <w:t>он</w:t>
        <w:tab/>
        <w:t>имел</w:t>
        <w:tab/>
        <w:t>право</w:t>
        <w:tab/>
        <w:t>выбора</w:t>
        <w:tab/>
        <w:t>И</w:t>
        <w:tab/>
        <w:t>вот</w:t>
        <w:tab/>
        <w:t>тогда</w:t>
        <w:tab/>
        <w:t>выяснилось</w:t>
        <w:tab/>
        <w:t>что</w:t>
        <w:tab/>
        <w:t>его аргументы</w:t>
        <w:tab/>
        <w:t>совсем</w:t>
        <w:tab/>
        <w:t>не</w:t>
        <w:tab/>
        <w:t>так</w:t>
        <w:tab/>
        <w:t>убедительны</w:t>
        <w:tab/>
        <w:t>какими</w:t>
        <w:tab/>
        <w:t>казались</w:t>
        <w:tab/>
        <w:t>вначале</w:t>
        <w:tab/>
        <w:t>когда</w:t>
        <w:tab/>
        <w:t>он легко</w:t>
        <w:tab/>
        <w:t>перескакивал</w:t>
        <w:tab/>
        <w:t>с</w:t>
        <w:tab/>
        <w:t>направления</w:t>
        <w:tab/>
        <w:t>на</w:t>
        <w:tab/>
        <w:t>направление</w:t>
        <w:tab/>
        <w:t>То</w:t>
        <w:tab/>
        <w:t>же</w:t>
        <w:tab/>
        <w:t>самое</w:t>
        <w:tab/>
        <w:t>относилось и</w:t>
        <w:tab/>
        <w:t>к</w:t>
        <w:tab/>
        <w:t>его</w:t>
        <w:tab/>
        <w:t>сторонникам</w:t>
        <w:tab/>
        <w:t>когда</w:t>
        <w:tab/>
        <w:t>они</w:t>
        <w:tab/>
        <w:t>попытались</w:t>
        <w:tab/>
        <w:t>следовать</w:t>
        <w:tab/>
        <w:t>избранным</w:t>
        <w:tab/>
        <w:t>им направлением</w:t>
        <w:tab/>
        <w:t>Другими</w:t>
        <w:tab/>
        <w:t>словами</w:t>
        <w:tab/>
        <w:t>то</w:t>
        <w:tab/>
        <w:t>что</w:t>
        <w:tab/>
        <w:t>казалось</w:t>
        <w:tab/>
        <w:t>убедительным</w:t>
        <w:tab/>
        <w:t>и</w:t>
        <w:tab/>
        <w:t>хорошо организованным</w:t>
        <w:tab/>
        <w:t>когда</w:t>
        <w:tab/>
        <w:t>разрешались</w:t>
        <w:tab/>
        <w:t>любые</w:t>
        <w:tab/>
        <w:t>прыжки</w:t>
        <w:tab/>
        <w:t>и</w:t>
        <w:tab/>
        <w:t>перескакивания</w:t>
        <w:tab/>
        <w:t>не устояло</w:t>
        <w:tab/>
        <w:t>при</w:t>
        <w:tab/>
        <w:t>необходимости</w:t>
        <w:tab/>
        <w:t>более</w:t>
        <w:tab/>
        <w:t>обстоятельного</w:t>
        <w:tab/>
        <w:t>обоснования</w:t>
        <w:tab/>
        <w:t>На</w:t>
        <w:tab/>
        <w:t>этом основании</w:t>
        <w:tab/>
        <w:t>первоначальная</w:t>
        <w:tab/>
        <w:t>сценарная</w:t>
        <w:tab/>
        <w:t>матрица</w:t>
        <w:tab/>
        <w:t>была</w:t>
        <w:tab/>
        <w:t>признана</w:t>
        <w:tab/>
        <w:t>сохранившей свою</w:t>
        <w:tab/>
        <w:t>ценность</w:t>
        <w:tab/>
        <w:t>по</w:t>
        <w:tab/>
        <w:t>крайней</w:t>
        <w:tab/>
        <w:t>мере</w:t>
        <w:tab/>
        <w:t>до</w:t>
        <w:tab/>
        <w:t>тех</w:t>
        <w:tab/>
        <w:t>пор</w:t>
        <w:tab/>
        <w:t>пока</w:t>
        <w:tab/>
        <w:t>не</w:t>
        <w:tab/>
        <w:t>появятся</w:t>
        <w:tab/>
        <w:t>более обоснованные</w:t>
        <w:tab/>
        <w:t>возражения</w:t>
      </w:r>
    </w:p>
    <w:p>
      <w:r>
        <w:t>Таким</w:t>
        <w:tab/>
        <w:t>образом</w:t>
        <w:tab/>
        <w:t>при</w:t>
        <w:tab/>
        <w:t>любой</w:t>
        <w:tab/>
        <w:t>дискуссии</w:t>
        <w:tab/>
        <w:t>касающейся</w:t>
        <w:tab/>
        <w:t>транзакционного анализа</w:t>
        <w:tab/>
        <w:t>и</w:t>
        <w:tab/>
        <w:t>в</w:t>
        <w:tab/>
        <w:t>частности</w:t>
        <w:tab/>
        <w:t>сценарного</w:t>
        <w:tab/>
        <w:t>анализа</w:t>
        <w:tab/>
        <w:t>необходимо</w:t>
        <w:tab/>
        <w:t>указать</w:t>
        <w:tab/>
        <w:t>избранное направление</w:t>
        <w:tab/>
        <w:t>обсуждения</w:t>
        <w:tab/>
        <w:t>по</w:t>
        <w:tab/>
        <w:t>приведенной</w:t>
        <w:tab/>
        <w:t>выше</w:t>
        <w:tab/>
        <w:t>сетке</w:t>
        <w:tab/>
        <w:t>Если</w:t>
        <w:tab/>
        <w:t>обсуждение свернет</w:t>
        <w:tab/>
        <w:t>с</w:t>
        <w:tab/>
        <w:t>избранного</w:t>
        <w:tab/>
        <w:t>направления</w:t>
        <w:tab/>
        <w:t>оно</w:t>
        <w:tab/>
        <w:t>становится</w:t>
        <w:tab/>
        <w:t>уязвимым</w:t>
        <w:tab/>
        <w:t>для вольностей</w:t>
        <w:tab/>
        <w:t>софистики</w:t>
        <w:tab/>
        <w:t>или</w:t>
        <w:tab/>
        <w:t>недопонимания</w:t>
        <w:tab/>
        <w:t>Поэтому</w:t>
        <w:tab/>
        <w:t>всякий</w:t>
        <w:tab/>
        <w:t>участник таких</w:t>
        <w:tab/>
        <w:t>обсуждений</w:t>
        <w:tab/>
        <w:t>должен</w:t>
        <w:tab/>
        <w:t>выбрать</w:t>
        <w:tab/>
        <w:t>по</w:t>
        <w:tab/>
        <w:t>одному</w:t>
        <w:tab/>
        <w:t>термину</w:t>
        <w:tab/>
        <w:t>из</w:t>
        <w:tab/>
        <w:t>каждой</w:t>
        <w:tab/>
        <w:t>колонки и</w:t>
        <w:tab/>
        <w:t>твердо</w:t>
        <w:tab/>
        <w:t>его</w:t>
        <w:tab/>
        <w:t>придерживаться</w:t>
        <w:tab/>
        <w:t>Иначе</w:t>
        <w:tab/>
        <w:t>обсуждение</w:t>
        <w:tab/>
        <w:t>не</w:t>
        <w:tab/>
        <w:t>выдержит</w:t>
        <w:tab/>
        <w:t>объективной критики</w:t>
        <w:tab/>
        <w:t>сколь</w:t>
        <w:tab/>
        <w:t>бы</w:t>
        <w:tab/>
        <w:t>убедительным</w:t>
        <w:tab/>
        <w:t>оно</w:t>
        <w:tab/>
        <w:t>ни</w:t>
        <w:tab/>
        <w:t>казалось</w:t>
        <w:tab/>
        <w:t>с</w:t>
        <w:tab/>
        <w:t>точки</w:t>
        <w:tab/>
        <w:t>зрения</w:t>
        <w:tab/>
        <w:t>риторики</w:t>
      </w:r>
    </w:p>
    <w:p>
      <w:r>
        <w:t>В</w:t>
        <w:tab/>
        <w:t>Мягкие</w:t>
        <w:tab/>
        <w:t>и</w:t>
        <w:tab/>
        <w:t>твердые</w:t>
        <w:tab/>
        <w:t>данные</w:t>
        <w:tab/>
      </w:r>
    </w:p>
    <w:p>
      <w:r>
        <w:t>Данные</w:t>
        <w:tab/>
        <w:t>сценарного</w:t>
        <w:tab/>
        <w:t>анализа</w:t>
        <w:tab/>
        <w:t>обычно</w:t>
        <w:tab/>
        <w:t>мягкие</w:t>
        <w:tab/>
        <w:t>Поскольку</w:t>
        <w:tab/>
        <w:t>сценарий есть</w:t>
        <w:tab/>
        <w:t>экзистенциальная</w:t>
        <w:tab/>
        <w:t>данность</w:t>
        <w:tab/>
        <w:t>его</w:t>
        <w:tab/>
        <w:t>нельзя</w:t>
        <w:tab/>
        <w:t>исследовать</w:t>
        <w:tab/>
        <w:t>экспериментально в</w:t>
        <w:tab/>
        <w:t>искусственной</w:t>
        <w:tab/>
        <w:t>ситуации</w:t>
        <w:tab/>
        <w:t>Сценарная</w:t>
        <w:tab/>
        <w:t>развязка</w:t>
        <w:tab/>
        <w:t>должна</w:t>
        <w:tab/>
        <w:t>иметь</w:t>
        <w:tab/>
        <w:t>абсолютную ценность</w:t>
        <w:tab/>
        <w:t>для</w:t>
        <w:tab/>
        <w:t>героя</w:t>
        <w:tab/>
        <w:t>Например</w:t>
        <w:tab/>
        <w:t>не</w:t>
        <w:tab/>
        <w:t>может</w:t>
        <w:tab/>
        <w:t>существовать</w:t>
        <w:tab/>
        <w:t>экспериментальной игры</w:t>
        <w:tab/>
        <w:t>в</w:t>
        <w:tab/>
        <w:t>покер</w:t>
        <w:tab/>
        <w:t>Когда</w:t>
        <w:tab/>
        <w:t>ставки</w:t>
        <w:tab/>
        <w:t>незначительны</w:t>
        <w:tab/>
        <w:t>игрок</w:t>
        <w:tab/>
        <w:t>действует</w:t>
        <w:tab/>
        <w:t>совсем</w:t>
        <w:tab/>
        <w:t>не</w:t>
        <w:tab/>
        <w:t>так как</w:t>
        <w:tab/>
        <w:t>при</w:t>
        <w:tab/>
        <w:t>очень</w:t>
        <w:tab/>
        <w:t>больших</w:t>
        <w:tab/>
        <w:t>ставках</w:t>
        <w:tab/>
        <w:t>Хороший</w:t>
        <w:tab/>
        <w:t>игрок</w:t>
        <w:tab/>
        <w:t>свободно</w:t>
        <w:tab/>
        <w:t>проигрывает грошовые</w:t>
        <w:tab/>
        <w:t>ставки</w:t>
        <w:tab/>
        <w:t>а</w:t>
        <w:tab/>
        <w:t>грошовый</w:t>
        <w:tab/>
        <w:t>игрок</w:t>
        <w:tab/>
        <w:t>при</w:t>
        <w:tab/>
        <w:t>больших</w:t>
        <w:tab/>
        <w:t>ставках</w:t>
        <w:tab/>
        <w:t>впадает</w:t>
        <w:tab/>
        <w:t>в панику</w:t>
        <w:tab/>
        <w:t>Сценарии</w:t>
        <w:tab/>
        <w:t>можно</w:t>
        <w:tab/>
        <w:t>испытывать</w:t>
        <w:tab/>
        <w:t>только</w:t>
        <w:tab/>
        <w:t>в</w:t>
        <w:tab/>
        <w:t>ситуации</w:t>
        <w:tab/>
        <w:t>высоких</w:t>
        <w:tab/>
        <w:t>ставок</w:t>
        <w:tab/>
        <w:t>а в</w:t>
        <w:tab/>
        <w:t>нормальных</w:t>
        <w:tab/>
        <w:t>условиях</w:t>
        <w:tab/>
        <w:t>это</w:t>
        <w:tab/>
        <w:t>невозможно</w:t>
        <w:tab/>
        <w:t>На</w:t>
        <w:tab/>
        <w:t>вопрос</w:t>
        <w:tab/>
        <w:t>Закроете</w:t>
        <w:tab/>
        <w:t>ли</w:t>
        <w:tab/>
        <w:t>вы</w:t>
        <w:tab/>
        <w:t>своим телом</w:t>
        <w:tab/>
        <w:t>мину</w:t>
        <w:tab/>
        <w:t>чтобы</w:t>
        <w:tab/>
        <w:t>спасти</w:t>
        <w:tab/>
        <w:t>товарищей</w:t>
        <w:tab/>
        <w:t>можно</w:t>
        <w:tab/>
        <w:t>найти</w:t>
        <w:tab/>
        <w:t>ответ</w:t>
        <w:tab/>
        <w:t>только</w:t>
        <w:tab/>
        <w:t>одним способом</w:t>
        <w:tab/>
        <w:tab/>
        <w:t>на</w:t>
        <w:tab/>
        <w:t>поле</w:t>
        <w:tab/>
        <w:t>боя</w:t>
        <w:tab/>
        <w:t>а</w:t>
        <w:tab/>
        <w:t>все</w:t>
        <w:tab/>
        <w:t>искусственные</w:t>
        <w:tab/>
        <w:t>ситуации</w:t>
        <w:tab/>
        <w:t>ничего</w:t>
        <w:tab/>
        <w:t>не</w:t>
        <w:tab/>
        <w:t>дадут</w:t>
      </w:r>
    </w:p>
    <w:p>
      <w:r>
        <w:t>Все</w:t>
        <w:tab/>
        <w:t>данные</w:t>
        <w:tab/>
        <w:t>сценарного</w:t>
        <w:tab/>
        <w:t>анализа</w:t>
        <w:tab/>
        <w:t>можно</w:t>
        <w:tab/>
        <w:t>распределить</w:t>
        <w:tab/>
        <w:t>по</w:t>
        <w:tab/>
        <w:t>возрастающей степени</w:t>
        <w:tab/>
        <w:t>твердости</w:t>
        <w:tab/>
        <w:t>таким</w:t>
        <w:tab/>
        <w:t>образом</w:t>
        <w:tab/>
        <w:t>исторические</w:t>
        <w:tab/>
        <w:t>культурные клинические</w:t>
        <w:tab/>
        <w:t>логические</w:t>
        <w:tab/>
        <w:t>интуитивные</w:t>
        <w:tab/>
        <w:t>связанные</w:t>
        <w:tab/>
        <w:t>с</w:t>
        <w:tab/>
        <w:t>развитием возрастные</w:t>
        <w:tab/>
        <w:t>статистические</w:t>
        <w:tab/>
        <w:t>интроспективные</w:t>
        <w:tab/>
        <w:t>экспериментальные</w:t>
        <w:tab/>
        <w:t>и независимо</w:t>
        <w:tab/>
        <w:t>совпадающие</w:t>
        <w:tab/>
        <w:t>Для</w:t>
        <w:tab/>
        <w:t>ученого</w:t>
        <w:tab/>
        <w:t>привыкшего</w:t>
        <w:tab/>
        <w:t>изучать</w:t>
        <w:tab/>
        <w:t>обычное человеческое</w:t>
        <w:tab/>
        <w:t>поведение</w:t>
        <w:tab/>
        <w:t>какое</w:t>
        <w:tab/>
        <w:t>рассматривается</w:t>
        <w:tab/>
        <w:t>в</w:t>
        <w:tab/>
        <w:t>психологических</w:t>
        <w:tab/>
        <w:t>и социальных</w:t>
        <w:tab/>
        <w:t>науках</w:t>
        <w:tab/>
        <w:t>такое</w:t>
        <w:tab/>
        <w:t>распределение</w:t>
        <w:tab/>
        <w:t>может</w:t>
        <w:tab/>
        <w:t>показаться</w:t>
        <w:tab/>
        <w:t>странным</w:t>
        <w:tab/>
        <w:t>Но психотерапевту</w:t>
        <w:tab/>
        <w:t>по</w:t>
        <w:tab/>
        <w:t>крайней</w:t>
        <w:tab/>
        <w:t>мере</w:t>
        <w:tab/>
        <w:t>некоторым</w:t>
        <w:tab/>
        <w:t>психоаналитикам</w:t>
        <w:tab/>
        <w:t>оно покажется</w:t>
        <w:tab/>
        <w:t>не</w:t>
        <w:tab/>
        <w:t>таким</w:t>
        <w:tab/>
        <w:t>странным</w:t>
        <w:tab/>
        <w:t>поскольку</w:t>
        <w:tab/>
        <w:t>они</w:t>
        <w:tab/>
        <w:t>имеют</w:t>
        <w:tab/>
        <w:t>дело</w:t>
        <w:tab/>
        <w:t>с</w:t>
        <w:tab/>
        <w:t>жестокими играми</w:t>
        <w:tab/>
        <w:t>и</w:t>
        <w:tab/>
        <w:t>тяжелыми</w:t>
        <w:tab/>
        <w:t>развязками</w:t>
        <w:tab/>
        <w:t>такими</w:t>
        <w:tab/>
        <w:t>как</w:t>
        <w:tab/>
        <w:t>развод</w:t>
        <w:tab/>
        <w:t>самоубийство</w:t>
        <w:tab/>
        <w:t>и убийство</w:t>
        <w:tab/>
        <w:t>Вряд</w:t>
        <w:tab/>
        <w:t>ли</w:t>
        <w:tab/>
        <w:t>в</w:t>
        <w:tab/>
        <w:t>цивилизованном</w:t>
        <w:tab/>
        <w:t>обществе</w:t>
        <w:tab/>
        <w:t>возможно экспериментальное</w:t>
        <w:tab/>
        <w:t>самоубийство</w:t>
        <w:tab/>
        <w:t>или</w:t>
        <w:tab/>
        <w:t>убийство</w:t>
      </w:r>
    </w:p>
    <w:p>
      <w:r>
        <w:t>Исторические</w:t>
        <w:tab/>
        <w:t>С</w:t>
        <w:tab/>
        <w:t>начала</w:t>
        <w:tab/>
        <w:t>истории</w:t>
        <w:tab/>
        <w:t>люди</w:t>
        <w:tab/>
        <w:t>подозревали</w:t>
        <w:tab/>
        <w:t>что</w:t>
        <w:tab/>
        <w:t>судьба человека</w:t>
        <w:tab/>
        <w:t>не</w:t>
        <w:tab/>
        <w:t>является</w:t>
        <w:tab/>
        <w:t>результатом</w:t>
        <w:tab/>
        <w:t>свободного</w:t>
        <w:tab/>
        <w:t>выбора</w:t>
        <w:tab/>
        <w:t>а</w:t>
        <w:tab/>
        <w:t>определяется какойто</w:t>
        <w:tab/>
        <w:t>внешней</w:t>
        <w:tab/>
        <w:t>силой</w:t>
        <w:tab/>
        <w:t>Сама</w:t>
        <w:tab/>
        <w:t>универсальность</w:t>
        <w:tab/>
        <w:t>такого</w:t>
        <w:tab/>
        <w:t>представления требует</w:t>
        <w:tab/>
        <w:t>чтобы</w:t>
        <w:tab/>
        <w:t>оно</w:t>
        <w:tab/>
        <w:t>было</w:t>
        <w:tab/>
        <w:t>критически</w:t>
        <w:tab/>
        <w:t>проанализировано</w:t>
        <w:tab/>
        <w:t>а</w:t>
        <w:tab/>
        <w:t>не</w:t>
        <w:tab/>
        <w:t>отброшено как</w:t>
        <w:tab/>
        <w:t>метафизическое</w:t>
      </w:r>
    </w:p>
    <w:p>
      <w:r>
        <w:t>Культурные</w:t>
        <w:tab/>
        <w:t>Та</w:t>
        <w:tab/>
        <w:t>же</w:t>
        <w:tab/>
        <w:t>вера</w:t>
        <w:tab/>
        <w:t>послужила</w:t>
        <w:tab/>
        <w:t>основанием</w:t>
        <w:tab/>
        <w:t>большинства человеческих</w:t>
        <w:tab/>
        <w:t>культур</w:t>
        <w:tab/>
        <w:t>что</w:t>
        <w:tab/>
        <w:t>заставляет</w:t>
        <w:tab/>
        <w:t>рассматривать</w:t>
        <w:tab/>
        <w:t>ее</w:t>
        <w:tab/>
        <w:t>серьезно</w:t>
        <w:tab/>
        <w:t>по</w:t>
        <w:tab/>
        <w:t>тем</w:t>
        <w:tab/>
        <w:t>же причинам</w:t>
        <w:tab/>
        <w:t>серьезно</w:t>
        <w:tab/>
        <w:t>нужно</w:t>
        <w:tab/>
        <w:t>рассматривать</w:t>
        <w:tab/>
        <w:t>и</w:t>
        <w:tab/>
        <w:t>экономические</w:t>
        <w:tab/>
        <w:t>мотивы</w:t>
      </w:r>
    </w:p>
    <w:p>
      <w:r>
        <w:t>Клинические</w:t>
        <w:tab/>
        <w:t>Клинические</w:t>
        <w:tab/>
        <w:t>данные</w:t>
        <w:tab/>
        <w:t>не</w:t>
        <w:tab/>
        <w:t>являются</w:t>
        <w:tab/>
        <w:t>строгими</w:t>
        <w:tab/>
        <w:t>так</w:t>
        <w:tab/>
        <w:t>как могут</w:t>
        <w:tab/>
        <w:t>подвергаться</w:t>
        <w:tab/>
        <w:t>различным</w:t>
        <w:tab/>
        <w:t>интерпретациям</w:t>
        <w:tab/>
        <w:t>Но</w:t>
        <w:tab/>
        <w:t>исследователь который</w:t>
        <w:tab/>
        <w:t>стремится</w:t>
        <w:tab/>
        <w:t>уменьшить</w:t>
        <w:tab/>
        <w:t>или</w:t>
        <w:tab/>
        <w:t>совсем</w:t>
        <w:tab/>
        <w:t>исключить</w:t>
        <w:tab/>
        <w:t>влияние</w:t>
        <w:tab/>
        <w:t>сценария</w:t>
        <w:tab/>
        <w:t>на клинические</w:t>
        <w:tab/>
        <w:t>феномены</w:t>
        <w:tab/>
        <w:t>должен</w:t>
        <w:tab/>
        <w:t>обладать</w:t>
        <w:tab/>
        <w:t>адекватной</w:t>
        <w:tab/>
        <w:t>техникой</w:t>
        <w:tab/>
        <w:t>сценарного анализа</w:t>
        <w:tab/>
        <w:t>и</w:t>
        <w:tab/>
        <w:t>подвергнуть</w:t>
        <w:tab/>
        <w:t>его</w:t>
        <w:tab/>
        <w:t>компетентному</w:t>
        <w:tab/>
        <w:t>клиническому</w:t>
        <w:tab/>
        <w:t>рассмотрению прежде</w:t>
        <w:tab/>
        <w:t>чем</w:t>
        <w:tab/>
        <w:t>отказываться</w:t>
        <w:tab/>
        <w:t>от</w:t>
        <w:tab/>
        <w:t>него</w:t>
        <w:tab/>
        <w:t>Точно</w:t>
        <w:tab/>
        <w:t>такое</w:t>
        <w:tab/>
        <w:t>же</w:t>
        <w:tab/>
        <w:t>утверждение</w:t>
        <w:tab/>
        <w:t>можно сделать</w:t>
        <w:tab/>
        <w:t>относительно</w:t>
        <w:tab/>
        <w:t>психоанализа</w:t>
        <w:tab/>
        <w:t>Аналогично</w:t>
        <w:tab/>
        <w:tab/>
        <w:t>человек</w:t>
        <w:tab/>
        <w:t>который смотрит</w:t>
        <w:tab/>
        <w:t>в</w:t>
        <w:tab/>
        <w:t>микроскоп</w:t>
        <w:tab/>
        <w:t>или</w:t>
        <w:tab/>
        <w:t>телескоп</w:t>
        <w:tab/>
        <w:t>и</w:t>
        <w:tab/>
        <w:t>говорит</w:t>
        <w:tab/>
        <w:t>Я</w:t>
        <w:tab/>
        <w:t>ничего</w:t>
        <w:tab/>
        <w:t>не</w:t>
        <w:tab/>
        <w:t>вижу</w:t>
        <w:tab/>
        <w:t>вряд</w:t>
        <w:tab/>
        <w:t>ли может</w:t>
        <w:tab/>
        <w:t>рассматриваться</w:t>
        <w:tab/>
        <w:t>как</w:t>
        <w:tab/>
        <w:t>критик</w:t>
        <w:tab/>
        <w:t>бактериологии</w:t>
        <w:tab/>
        <w:t>или</w:t>
        <w:tab/>
        <w:t>астрономии Сначала</w:t>
        <w:tab/>
        <w:t>ему</w:t>
        <w:tab/>
        <w:t>нужно</w:t>
        <w:tab/>
        <w:t>овладеть</w:t>
        <w:tab/>
        <w:t>соответствующей</w:t>
        <w:tab/>
        <w:t>техникой</w:t>
        <w:tab/>
        <w:t>исследования</w:t>
      </w:r>
    </w:p>
    <w:p>
      <w:r>
        <w:t>Логические</w:t>
        <w:tab/>
        <w:t>Мы</w:t>
        <w:tab/>
        <w:t>уже</w:t>
        <w:tab/>
        <w:t>отмечали</w:t>
        <w:tab/>
        <w:t>выше</w:t>
        <w:tab/>
        <w:t>что</w:t>
        <w:tab/>
        <w:t>людям</w:t>
        <w:tab/>
        <w:t>можно</w:t>
        <w:tab/>
        <w:t>сказать</w:t>
        <w:tab/>
        <w:t>что делать</w:t>
        <w:tab/>
        <w:t>и</w:t>
        <w:tab/>
        <w:t>чего</w:t>
        <w:tab/>
        <w:t>не</w:t>
        <w:tab/>
        <w:t>делать</w:t>
        <w:tab/>
        <w:t>Их</w:t>
        <w:tab/>
        <w:t>можно</w:t>
        <w:tab/>
        <w:t>словами</w:t>
        <w:tab/>
        <w:t>очень</w:t>
        <w:tab/>
        <w:t>эффективно</w:t>
        <w:tab/>
        <w:t>подтолкнуть к</w:t>
        <w:tab/>
        <w:t>пьянству</w:t>
        <w:tab/>
        <w:t>или</w:t>
        <w:tab/>
        <w:t>совершению</w:t>
        <w:tab/>
        <w:t>самоубийства</w:t>
        <w:tab/>
        <w:t>и</w:t>
        <w:tab/>
        <w:t>словами</w:t>
        <w:tab/>
        <w:t>же</w:t>
        <w:tab/>
        <w:t>можно</w:t>
        <w:tab/>
        <w:t>удержать</w:t>
        <w:tab/>
        <w:t>от этого</w:t>
        <w:tab/>
        <w:t>конечно</w:t>
        <w:tab/>
        <w:t>если</w:t>
        <w:tab/>
        <w:t>слова</w:t>
        <w:tab/>
        <w:t>будут</w:t>
        <w:tab/>
        <w:t>подходящие</w:t>
        <w:tab/>
        <w:t>Отсюда</w:t>
        <w:tab/>
        <w:t>следует</w:t>
        <w:tab/>
        <w:t>что</w:t>
        <w:tab/>
        <w:t>вполне можно</w:t>
        <w:tab/>
        <w:t>воспитать</w:t>
        <w:tab/>
        <w:t>ребенка</w:t>
        <w:tab/>
        <w:t>приказав</w:t>
        <w:tab/>
        <w:t>ему</w:t>
        <w:tab/>
        <w:t>сделать</w:t>
        <w:tab/>
        <w:t>то</w:t>
        <w:tab/>
        <w:t>или</w:t>
        <w:tab/>
        <w:t>другое</w:t>
        <w:tab/>
        <w:t>когда</w:t>
        <w:tab/>
        <w:t>он вырастет</w:t>
        <w:tab/>
        <w:t>Проверить</w:t>
        <w:tab/>
        <w:t>это</w:t>
        <w:tab/>
        <w:t>можно</w:t>
        <w:tab/>
        <w:t>с</w:t>
        <w:tab/>
        <w:t>помощью</w:t>
        <w:tab/>
        <w:t>вопроса</w:t>
        <w:tab/>
        <w:t>Как</w:t>
        <w:tab/>
        <w:t>воспитать ребенка</w:t>
        <w:tab/>
        <w:t>чтобы</w:t>
        <w:tab/>
        <w:t>он</w:t>
        <w:tab/>
        <w:t>жил</w:t>
        <w:tab/>
        <w:t>так</w:t>
        <w:tab/>
        <w:t>же</w:t>
        <w:tab/>
        <w:t>как</w:t>
        <w:tab/>
        <w:t>вы</w:t>
        <w:tab/>
        <w:t>Люди</w:t>
        <w:tab/>
        <w:t>с</w:t>
        <w:tab/>
        <w:t>хорошими</w:t>
        <w:tab/>
        <w:t>сценариями охотно</w:t>
        <w:tab/>
        <w:t>отвечают</w:t>
        <w:tab/>
        <w:t>на</w:t>
        <w:tab/>
        <w:t>этот</w:t>
        <w:tab/>
        <w:t>вопрос</w:t>
        <w:tab/>
        <w:t>и</w:t>
        <w:tab/>
        <w:t>ответы</w:t>
        <w:tab/>
        <w:t>их</w:t>
        <w:tab/>
        <w:t>часто</w:t>
        <w:tab/>
        <w:t>правдоподобны</w:t>
        <w:tab/>
        <w:t>Люди</w:t>
        <w:tab/>
        <w:t>с плохими</w:t>
        <w:tab/>
        <w:t>сценариями</w:t>
        <w:tab/>
        <w:t>отвечают</w:t>
        <w:tab/>
        <w:t>неохотно</w:t>
        <w:tab/>
        <w:t>но</w:t>
        <w:tab/>
        <w:t>когда</w:t>
        <w:tab/>
        <w:t>отвечают</w:t>
        <w:tab/>
        <w:t>их</w:t>
        <w:tab/>
        <w:t>ответы тоже</w:t>
        <w:tab/>
        <w:t>достойны</w:t>
        <w:tab/>
        <w:t>доверия</w:t>
      </w:r>
    </w:p>
    <w:p>
      <w:r>
        <w:t>Интуитивные</w:t>
        <w:tab/>
        <w:t>Опытный</w:t>
        <w:tab/>
        <w:t>сценарный</w:t>
        <w:tab/>
        <w:t>аналитик</w:t>
        <w:tab/>
        <w:t>часто</w:t>
        <w:tab/>
        <w:t>делает интуитивные</w:t>
        <w:tab/>
        <w:t>предположения</w:t>
        <w:tab/>
        <w:t>которые</w:t>
        <w:tab/>
        <w:t>поддаются</w:t>
        <w:tab/>
        <w:t>последующей</w:t>
        <w:tab/>
        <w:t>проверке Например</w:t>
        <w:tab/>
        <w:t>Поскольку</w:t>
        <w:tab/>
        <w:t>вы</w:t>
        <w:tab/>
        <w:t>часто</w:t>
        <w:tab/>
        <w:t>пытаетесь</w:t>
        <w:tab/>
        <w:t>сделать</w:t>
        <w:tab/>
        <w:t>два</w:t>
        <w:tab/>
        <w:t>дела</w:t>
        <w:tab/>
        <w:t>одновременно но</w:t>
        <w:tab/>
        <w:t>ни</w:t>
        <w:tab/>
        <w:t>одно</w:t>
        <w:tab/>
        <w:t>из</w:t>
        <w:tab/>
        <w:t>них</w:t>
        <w:tab/>
        <w:t>не</w:t>
        <w:tab/>
        <w:t>делаете</w:t>
        <w:tab/>
        <w:t>хорошо</w:t>
        <w:tab/>
        <w:t>я</w:t>
        <w:tab/>
        <w:t>предполагаю</w:t>
        <w:tab/>
        <w:t>что</w:t>
        <w:tab/>
        <w:t>у</w:t>
        <w:tab/>
        <w:t>ваших родителей</w:t>
        <w:tab/>
        <w:t>для</w:t>
        <w:tab/>
        <w:t>вас</w:t>
        <w:tab/>
        <w:t>были</w:t>
        <w:tab/>
        <w:t>разные</w:t>
        <w:tab/>
        <w:t>цели</w:t>
        <w:tab/>
        <w:t>и</w:t>
        <w:tab/>
        <w:t>они</w:t>
        <w:tab/>
        <w:t>не</w:t>
        <w:tab/>
        <w:t>сообщили</w:t>
        <w:tab/>
        <w:t>вам</w:t>
        <w:tab/>
        <w:t>как добиваться</w:t>
        <w:tab/>
        <w:t>того</w:t>
        <w:tab/>
        <w:t>и</w:t>
        <w:tab/>
        <w:t>другого</w:t>
        <w:tab/>
        <w:t>То</w:t>
        <w:tab/>
        <w:t>есть</w:t>
        <w:tab/>
        <w:t>ваши</w:t>
        <w:tab/>
        <w:t>родители</w:t>
        <w:tab/>
        <w:t>не</w:t>
        <w:tab/>
        <w:t>показывали</w:t>
        <w:tab/>
        <w:t>вам различие</w:t>
        <w:tab/>
        <w:t>своих</w:t>
        <w:tab/>
        <w:t>целей</w:t>
        <w:tab/>
        <w:t>Ответ</w:t>
        <w:tab/>
        <w:t>Именно</w:t>
        <w:tab/>
        <w:t>так</w:t>
        <w:tab/>
        <w:t>и</w:t>
        <w:tab/>
        <w:t>было</w:t>
        <w:tab/>
        <w:t>Если</w:t>
        <w:tab/>
        <w:t>ответ отрицательный</w:t>
        <w:tab/>
        <w:t>в</w:t>
        <w:tab/>
        <w:t>моем</w:t>
        <w:tab/>
        <w:t>опыте</w:t>
        <w:tab/>
        <w:t>это</w:t>
        <w:tab/>
        <w:t>обычно</w:t>
        <w:tab/>
        <w:t>означает</w:t>
        <w:tab/>
        <w:t>что</w:t>
        <w:tab/>
        <w:t>диагност</w:t>
        <w:tab/>
        <w:t>не</w:t>
        <w:tab/>
        <w:t>вполне компетентен</w:t>
        <w:tab/>
        <w:t>или</w:t>
        <w:tab/>
        <w:t>что</w:t>
        <w:tab/>
        <w:t>в</w:t>
        <w:tab/>
        <w:t>данном</w:t>
        <w:tab/>
        <w:t>конкретном</w:t>
        <w:tab/>
        <w:t>случае</w:t>
        <w:tab/>
        <w:t>какието</w:t>
        <w:tab/>
        <w:t>личные соображения</w:t>
        <w:tab/>
        <w:t>вмешались</w:t>
        <w:tab/>
        <w:t>в</w:t>
        <w:tab/>
        <w:t>интуицию</w:t>
      </w:r>
    </w:p>
    <w:p>
      <w:r>
        <w:t>Возрастные</w:t>
        <w:tab/>
        <w:t>Одно</w:t>
        <w:tab/>
        <w:t>из</w:t>
        <w:tab/>
        <w:t>самых</w:t>
        <w:tab/>
        <w:t>убедительных</w:t>
        <w:tab/>
        <w:t>свидетельств</w:t>
        <w:tab/>
        <w:tab/>
        <w:t>рассказы детей</w:t>
        <w:tab/>
        <w:t>об</w:t>
        <w:tab/>
        <w:t>их</w:t>
        <w:tab/>
        <w:t>сценариях</w:t>
        <w:tab/>
        <w:t>особенно</w:t>
        <w:tab/>
        <w:t>если</w:t>
        <w:tab/>
        <w:t>за</w:t>
        <w:tab/>
        <w:t>детьми</w:t>
        <w:tab/>
        <w:t>можно</w:t>
        <w:tab/>
        <w:t>наблюдать</w:t>
        <w:tab/>
        <w:t>долго</w:t>
        <w:tab/>
        <w:t>и видеть</w:t>
        <w:tab/>
        <w:t>результаты</w:t>
        <w:tab/>
        <w:t>Это</w:t>
        <w:tab/>
        <w:t>относится</w:t>
        <w:tab/>
        <w:t>не</w:t>
        <w:tab/>
        <w:t>к</w:t>
        <w:tab/>
        <w:t>выбору</w:t>
        <w:tab/>
        <w:t>карьеры</w:t>
        <w:tab/>
        <w:t>Хочу</w:t>
        <w:tab/>
        <w:t>быть пожарником</w:t>
        <w:tab/>
        <w:t>а</w:t>
        <w:tab/>
        <w:t>к</w:t>
        <w:tab/>
        <w:t>выбору</w:t>
        <w:tab/>
        <w:t>заключительной</w:t>
        <w:tab/>
        <w:t>развязки</w:t>
        <w:tab/>
        <w:t>Я</w:t>
        <w:tab/>
        <w:t>бы</w:t>
        <w:tab/>
        <w:t>хотел умереть</w:t>
      </w:r>
    </w:p>
    <w:p>
      <w:r>
        <w:t>Статистические</w:t>
        <w:tab/>
        <w:t>Наиболее</w:t>
        <w:tab/>
        <w:t>надежные</w:t>
        <w:tab/>
        <w:t>статистические</w:t>
        <w:tab/>
        <w:t>данные полученные</w:t>
        <w:tab/>
        <w:t>путем</w:t>
        <w:tab/>
        <w:t>исследования</w:t>
        <w:tab/>
        <w:t>влияния</w:t>
        <w:tab/>
        <w:t>сказок</w:t>
        <w:tab/>
        <w:t>на</w:t>
        <w:tab/>
        <w:t>последующую</w:t>
        <w:tab/>
        <w:t>карьеру и</w:t>
        <w:tab/>
        <w:t>способ</w:t>
        <w:tab/>
        <w:t>смерти</w:t>
        <w:tab/>
        <w:t>содержатся</w:t>
        <w:tab/>
        <w:t>в</w:t>
        <w:tab/>
        <w:t>работе</w:t>
        <w:tab/>
        <w:t>Рудина</w:t>
      </w:r>
    </w:p>
    <w:p>
      <w:r>
        <w:t>Интроспективные</w:t>
        <w:tab/>
        <w:t>Это</w:t>
        <w:tab/>
        <w:t>самые</w:t>
        <w:tab/>
        <w:t>убедительные</w:t>
        <w:tab/>
        <w:t>критерии</w:t>
        <w:tab/>
        <w:t>из</w:t>
        <w:tab/>
        <w:t>всех</w:t>
        <w:tab/>
        <w:t>Как только</w:t>
        <w:tab/>
        <w:t>человек</w:t>
        <w:tab/>
        <w:t>привыкает</w:t>
        <w:tab/>
        <w:t>слышать</w:t>
        <w:tab/>
        <w:t>голоса</w:t>
        <w:tab/>
        <w:t>в</w:t>
        <w:tab/>
        <w:t>голове</w:t>
        <w:tab/>
        <w:t>которые</w:t>
        <w:tab/>
        <w:t>он</w:t>
        <w:tab/>
        <w:t>подавлял или</w:t>
        <w:tab/>
        <w:t>заглушал</w:t>
        <w:tab/>
        <w:t>с</w:t>
        <w:tab/>
        <w:t>детства</w:t>
        <w:tab/>
        <w:t>и</w:t>
        <w:tab/>
        <w:t>подтверждает</w:t>
        <w:tab/>
        <w:t>что</w:t>
        <w:tab/>
        <w:t>эти</w:t>
        <w:tab/>
        <w:t>голоса</w:t>
        <w:tab/>
        <w:t>произносят</w:t>
        <w:tab/>
        <w:t>те самые</w:t>
        <w:tab/>
        <w:t>слова</w:t>
        <w:tab/>
        <w:t>что</w:t>
        <w:tab/>
        <w:t>и</w:t>
        <w:tab/>
        <w:t>его</w:t>
        <w:tab/>
        <w:t>родители</w:t>
        <w:tab/>
        <w:t>в</w:t>
        <w:tab/>
        <w:t>детстве</w:t>
        <w:tab/>
        <w:t>он</w:t>
        <w:tab/>
        <w:t>сознает</w:t>
        <w:tab/>
        <w:t>до</w:t>
        <w:tab/>
        <w:t>какой</w:t>
        <w:tab/>
        <w:t>степени</w:t>
        <w:tab/>
        <w:t>его поведение</w:t>
        <w:tab/>
        <w:t>программируется</w:t>
      </w:r>
    </w:p>
    <w:p>
      <w:r>
        <w:t>Экспериментальные</w:t>
        <w:tab/>
        <w:t>По</w:t>
        <w:tab/>
        <w:t>указанным</w:t>
        <w:tab/>
        <w:t>выше</w:t>
        <w:tab/>
        <w:t>причинам экспериментальная</w:t>
        <w:tab/>
        <w:t>проверка</w:t>
        <w:tab/>
        <w:t>теории</w:t>
        <w:tab/>
        <w:t>сценариев</w:t>
        <w:tab/>
        <w:t>на</w:t>
        <w:tab/>
        <w:t>людях</w:t>
        <w:tab/>
        <w:t>невозможна</w:t>
        <w:tab/>
        <w:t>хотя некоторые</w:t>
        <w:tab/>
        <w:t>ее</w:t>
        <w:tab/>
        <w:t>элементы</w:t>
        <w:tab/>
        <w:t>таким</w:t>
        <w:tab/>
        <w:t>образом</w:t>
        <w:tab/>
        <w:t>оценивать</w:t>
        <w:tab/>
        <w:t>можно</w:t>
        <w:tab/>
        <w:t>Но</w:t>
        <w:tab/>
        <w:t>можно экстраполировать</w:t>
        <w:tab/>
        <w:t>на</w:t>
        <w:tab/>
        <w:t>теорию</w:t>
        <w:tab/>
        <w:t>сценариев</w:t>
        <w:tab/>
        <w:t>эксперименты</w:t>
        <w:tab/>
        <w:t>с</w:t>
        <w:tab/>
        <w:t>животными</w:t>
        <w:tab/>
        <w:t>такие например</w:t>
        <w:tab/>
        <w:t>как</w:t>
        <w:tab/>
        <w:t>опыты</w:t>
        <w:tab/>
        <w:t>с</w:t>
        <w:tab/>
        <w:t>крысами</w:t>
        <w:tab/>
        <w:t>описанные</w:t>
        <w:tab/>
        <w:t>в</w:t>
        <w:tab/>
        <w:t>главе</w:t>
        <w:tab/>
        <w:t>третьей</w:t>
      </w:r>
    </w:p>
    <w:p>
      <w:r>
        <w:t>Независимо</w:t>
        <w:tab/>
        <w:t>совпадающие</w:t>
        <w:tab/>
        <w:t>В</w:t>
        <w:tab/>
        <w:t>нескольких</w:t>
        <w:tab/>
        <w:t>случаях</w:t>
        <w:tab/>
        <w:t>преподаватель сформулировал</w:t>
        <w:tab/>
        <w:t>сценарий</w:t>
        <w:tab/>
        <w:t>студента</w:t>
        <w:tab/>
        <w:t>но</w:t>
        <w:tab/>
        <w:t>не</w:t>
        <w:tab/>
        <w:t>рассказывал</w:t>
        <w:tab/>
        <w:t>ему</w:t>
        <w:tab/>
        <w:t>об</w:t>
        <w:tab/>
        <w:t>этом</w:t>
        <w:tab/>
        <w:t>а студент</w:t>
        <w:tab/>
        <w:t>затем</w:t>
        <w:tab/>
        <w:t>обратился</w:t>
        <w:tab/>
        <w:t>к</w:t>
        <w:tab/>
        <w:t>терапевту</w:t>
        <w:tab/>
        <w:t>И</w:t>
        <w:tab/>
        <w:t>преподаватель</w:t>
        <w:tab/>
        <w:t>и</w:t>
        <w:tab/>
        <w:t>терапевт</w:t>
        <w:tab/>
        <w:t>пришли</w:t>
        <w:tab/>
        <w:t>к аналогичным</w:t>
        <w:tab/>
        <w:t>выводам</w:t>
        <w:tab/>
        <w:t>и</w:t>
        <w:tab/>
        <w:t>когда</w:t>
        <w:tab/>
        <w:t>сообщили</w:t>
        <w:tab/>
        <w:t>об</w:t>
        <w:tab/>
        <w:t>этом</w:t>
        <w:tab/>
        <w:t>студенту</w:t>
        <w:tab/>
        <w:t>он</w:t>
        <w:tab/>
        <w:t>согласился В</w:t>
        <w:tab/>
        <w:t>обоих</w:t>
        <w:tab/>
        <w:t>случаях</w:t>
        <w:tab/>
        <w:t>и</w:t>
        <w:tab/>
        <w:t>преподаватель</w:t>
        <w:tab/>
        <w:t>и</w:t>
        <w:tab/>
        <w:t>терапевт</w:t>
        <w:tab/>
        <w:t>имели</w:t>
        <w:tab/>
        <w:t>возможность</w:t>
        <w:tab/>
        <w:t>долго</w:t>
        <w:tab/>
        <w:t>и</w:t>
        <w:tab/>
        <w:t>в широких</w:t>
        <w:tab/>
        <w:t>пределах</w:t>
        <w:tab/>
        <w:t>наблюдать</w:t>
        <w:tab/>
        <w:t>за</w:t>
        <w:tab/>
        <w:t>студентом</w:t>
        <w:tab/>
        <w:t>Эти</w:t>
        <w:tab/>
        <w:t>данные</w:t>
        <w:tab/>
        <w:t>можно</w:t>
        <w:tab/>
        <w:t>считать самыми</w:t>
        <w:tab/>
        <w:t>твердыми</w:t>
      </w:r>
    </w:p>
    <w:p>
      <w:r>
        <w:t>В</w:t>
        <w:tab/>
        <w:t>настоящее</w:t>
        <w:tab/>
        <w:t>время</w:t>
        <w:tab/>
        <w:t>можно</w:t>
        <w:tab/>
        <w:t>считать</w:t>
        <w:tab/>
        <w:t>что</w:t>
        <w:tab/>
        <w:t>сценарная</w:t>
        <w:tab/>
        <w:t>теория</w:t>
        <w:tab/>
        <w:t>мягче теории</w:t>
        <w:tab/>
        <w:t>обучения</w:t>
        <w:tab/>
        <w:t>тверже</w:t>
        <w:tab/>
        <w:t>социальной</w:t>
        <w:tab/>
        <w:t>и</w:t>
        <w:tab/>
        <w:t>экономической</w:t>
        <w:tab/>
        <w:t>теорий</w:t>
        <w:tab/>
        <w:t>и приближается</w:t>
        <w:tab/>
        <w:t>по</w:t>
        <w:tab/>
        <w:t>твердости</w:t>
        <w:tab/>
        <w:t>к</w:t>
        <w:tab/>
        <w:t>психиатрическим</w:t>
        <w:tab/>
        <w:t>диагнозам</w:t>
        <w:tab/>
        <w:t>насколько</w:t>
        <w:tab/>
        <w:t>это связано</w:t>
        <w:tab/>
        <w:t>с</w:t>
        <w:tab/>
        <w:t>предсказанием</w:t>
        <w:tab/>
        <w:t>человеческого</w:t>
        <w:tab/>
        <w:t>поведения</w:t>
      </w:r>
    </w:p>
    <w:p>
      <w:r>
        <w:t>А</w:t>
        <w:tab/>
        <w:t>Определение</w:t>
        <w:tab/>
        <w:t>сценария</w:t>
        <w:tab/>
      </w:r>
    </w:p>
    <w:p>
      <w:r>
        <w:t>Чтобы</w:t>
        <w:tab/>
        <w:t>установить</w:t>
        <w:tab/>
        <w:t>является</w:t>
        <w:tab/>
        <w:t>ли</w:t>
        <w:tab/>
        <w:t>некоторая</w:t>
        <w:tab/>
        <w:t>последовательность транзакций</w:t>
        <w:tab/>
        <w:t>игрой</w:t>
        <w:tab/>
        <w:t>мы</w:t>
        <w:tab/>
        <w:t>ищем</w:t>
        <w:tab/>
        <w:t>определенные</w:t>
        <w:tab/>
        <w:t>характеристики</w:t>
        <w:tab/>
        <w:t>Если</w:t>
        <w:tab/>
        <w:t>есть поытка</w:t>
        <w:tab/>
        <w:t>надувательства</w:t>
        <w:tab/>
        <w:t>проявление</w:t>
        <w:tab/>
        <w:t>слабинки</w:t>
        <w:tab/>
        <w:t>поворот</w:t>
        <w:tab/>
        <w:t>и</w:t>
        <w:tab/>
        <w:t>выплата</w:t>
        <w:tab/>
        <w:t>мы определяем</w:t>
        <w:tab/>
        <w:t>это</w:t>
        <w:tab/>
        <w:t>как</w:t>
        <w:tab/>
        <w:t>игру</w:t>
        <w:tab/>
        <w:t>Если</w:t>
        <w:tab/>
        <w:t>вдобавок</w:t>
        <w:tab/>
        <w:t>структурный</w:t>
        <w:tab/>
        <w:t>анализ</w:t>
        <w:tab/>
        <w:t>покажет</w:t>
        <w:tab/>
        <w:t>какие состояния</w:t>
        <w:tab/>
        <w:t>Я</w:t>
        <w:tab/>
        <w:t>активны</w:t>
        <w:tab/>
        <w:t>при</w:t>
        <w:tab/>
        <w:t>транзакции</w:t>
        <w:tab/>
        <w:t>а</w:t>
        <w:tab/>
        <w:t>клинический</w:t>
        <w:tab/>
        <w:t>анализ</w:t>
        <w:tab/>
        <w:t>ответит</w:t>
        <w:tab/>
        <w:t>на вопрос</w:t>
        <w:tab/>
        <w:t>какие</w:t>
        <w:tab/>
        <w:t>выплаты</w:t>
        <w:tab/>
        <w:t>получены</w:t>
        <w:tab/>
        <w:t>путем</w:t>
        <w:tab/>
        <w:t>игры</w:t>
        <w:tab/>
        <w:t>и</w:t>
        <w:tab/>
        <w:t>как</w:t>
        <w:tab/>
        <w:t>она</w:t>
        <w:tab/>
        <w:t>началась</w:t>
        <w:tab/>
        <w:t>мы</w:t>
        <w:tab/>
        <w:t>можем утверждать</w:t>
        <w:tab/>
        <w:t>что</w:t>
        <w:tab/>
        <w:t>не</w:t>
        <w:tab/>
        <w:t>только</w:t>
        <w:tab/>
        <w:t>выявили</w:t>
        <w:tab/>
        <w:t>но</w:t>
        <w:tab/>
        <w:t>и</w:t>
        <w:tab/>
        <w:t>поняли</w:t>
        <w:tab/>
        <w:t>игру</w:t>
        <w:tab/>
        <w:t>Сведения необходимые</w:t>
        <w:tab/>
        <w:t>для</w:t>
        <w:tab/>
        <w:t>такого</w:t>
        <w:tab/>
        <w:t>понимания</w:t>
        <w:tab/>
        <w:t>можно</w:t>
        <w:tab/>
        <w:t>представить</w:t>
        <w:tab/>
        <w:t>в</w:t>
        <w:tab/>
        <w:t>виде вопросника</w:t>
        <w:tab/>
        <w:t>и</w:t>
        <w:tab/>
        <w:t>формальный</w:t>
        <w:tab/>
        <w:t>анализ</w:t>
        <w:tab/>
        <w:t>игр</w:t>
        <w:tab/>
        <w:t>основан</w:t>
        <w:tab/>
        <w:t>как</w:t>
        <w:tab/>
        <w:t>раз</w:t>
        <w:tab/>
        <w:t>на</w:t>
        <w:tab/>
        <w:t>таком вопроснике</w:t>
        <w:tab/>
        <w:t>Игровой</w:t>
        <w:tab/>
        <w:t>вопросник</w:t>
        <w:tab/>
        <w:t>описывает</w:t>
        <w:tab/>
        <w:t>анатомию</w:t>
        <w:tab/>
        <w:t>игры</w:t>
        <w:tab/>
        <w:t>которая является</w:t>
        <w:tab/>
        <w:t>небольшим</w:t>
        <w:tab/>
        <w:t>фрагментом</w:t>
        <w:tab/>
        <w:t>жизни</w:t>
      </w:r>
    </w:p>
    <w:p>
      <w:r>
        <w:t>Анатомия</w:t>
        <w:tab/>
        <w:t>сценария</w:t>
        <w:tab/>
        <w:t>которая</w:t>
        <w:tab/>
        <w:t>имеет</w:t>
        <w:tab/>
        <w:t>дело</w:t>
        <w:tab/>
        <w:t>не</w:t>
        <w:tab/>
        <w:t>с</w:t>
        <w:tab/>
        <w:t>небольшими фрагментами</w:t>
        <w:tab/>
        <w:t>а</w:t>
        <w:tab/>
        <w:t>со</w:t>
        <w:tab/>
        <w:t>всем</w:t>
        <w:tab/>
        <w:t>ходом</w:t>
        <w:tab/>
        <w:t>жизни</w:t>
        <w:tab/>
        <w:t>человека</w:t>
        <w:tab/>
        <w:t>от</w:t>
        <w:tab/>
        <w:t>рождения</w:t>
        <w:tab/>
        <w:t>или</w:t>
        <w:tab/>
        <w:t>еще раньше</w:t>
        <w:tab/>
        <w:t>и</w:t>
        <w:tab/>
        <w:t>до</w:t>
        <w:tab/>
        <w:t>смерти</w:t>
        <w:tab/>
        <w:t>или</w:t>
        <w:tab/>
        <w:t>даже</w:t>
        <w:tab/>
        <w:t>еще</w:t>
        <w:tab/>
        <w:t>позже</w:t>
        <w:tab/>
        <w:t>естественно</w:t>
        <w:tab/>
        <w:t>гораздо</w:t>
        <w:tab/>
        <w:t>сложнее Игру</w:t>
        <w:tab/>
        <w:t>можно</w:t>
        <w:tab/>
        <w:t>сравнить</w:t>
        <w:tab/>
        <w:t>с</w:t>
        <w:tab/>
        <w:t>движением</w:t>
        <w:tab/>
        <w:t>запястья</w:t>
        <w:tab/>
        <w:t>которое</w:t>
        <w:tab/>
        <w:t>состоит</w:t>
        <w:tab/>
        <w:t>из</w:t>
        <w:tab/>
        <w:t>восьми костей</w:t>
        <w:tab/>
        <w:t>и</w:t>
        <w:tab/>
        <w:t>связано</w:t>
        <w:tab/>
        <w:t>еще</w:t>
        <w:tab/>
        <w:t>с</w:t>
        <w:tab/>
        <w:t>семью</w:t>
        <w:tab/>
        <w:t>сценарий</w:t>
        <w:tab/>
        <w:t>в</w:t>
        <w:tab/>
        <w:t>таком</w:t>
        <w:tab/>
        <w:t>случае</w:t>
        <w:tab/>
        <w:t>будет восхождением</w:t>
        <w:tab/>
        <w:t>на</w:t>
        <w:tab/>
        <w:t>гору</w:t>
        <w:tab/>
        <w:t>при</w:t>
        <w:tab/>
        <w:t>котором</w:t>
        <w:tab/>
        <w:t>потребуется</w:t>
        <w:tab/>
        <w:t>участие</w:t>
        <w:tab/>
        <w:t>всего</w:t>
        <w:tab/>
        <w:t>скелета человека</w:t>
        <w:tab/>
        <w:t>состоящего</w:t>
        <w:tab/>
        <w:t>из</w:t>
        <w:tab/>
        <w:t>206</w:t>
        <w:tab/>
        <w:t>костей</w:t>
        <w:tab/>
        <w:t>Таким</w:t>
        <w:tab/>
        <w:t>образом</w:t>
        <w:tab/>
        <w:t>сценарный</w:t>
        <w:tab/>
        <w:t>вопросник содержит</w:t>
        <w:tab/>
        <w:t>гораздо</w:t>
        <w:tab/>
        <w:t>больше</w:t>
        <w:tab/>
        <w:t>моментов</w:t>
        <w:tab/>
        <w:t>чем</w:t>
        <w:tab/>
        <w:t>вопросник</w:t>
        <w:tab/>
        <w:t>игровой</w:t>
        <w:tab/>
        <w:t>но</w:t>
        <w:tab/>
        <w:t>при помощи</w:t>
        <w:tab/>
        <w:t>такого</w:t>
        <w:tab/>
        <w:t>вопросника</w:t>
        <w:tab/>
        <w:t>легче</w:t>
        <w:tab/>
        <w:t>понять</w:t>
        <w:tab/>
        <w:t>устройство</w:t>
        <w:tab/>
        <w:t>сценария</w:t>
      </w:r>
    </w:p>
    <w:p>
      <w:r>
        <w:t>Первая</w:t>
        <w:tab/>
        <w:t>проблема</w:t>
        <w:tab/>
        <w:t>заключается</w:t>
        <w:tab/>
        <w:t>в</w:t>
        <w:tab/>
        <w:t>необходимости</w:t>
        <w:tab/>
        <w:t>определить</w:t>
        <w:tab/>
        <w:t>сценарий чтобы</w:t>
        <w:tab/>
        <w:t>его</w:t>
        <w:tab/>
        <w:t>можно</w:t>
        <w:tab/>
        <w:t>было</w:t>
        <w:tab/>
        <w:t>узнать</w:t>
        <w:tab/>
        <w:t>когда</w:t>
        <w:tab/>
        <w:t>он</w:t>
        <w:tab/>
        <w:t>появится</w:t>
        <w:tab/>
        <w:t>Любое</w:t>
        <w:tab/>
        <w:t>определение</w:t>
        <w:tab/>
        <w:t>с накоплением</w:t>
        <w:tab/>
        <w:t>новых</w:t>
        <w:tab/>
        <w:t>знаний</w:t>
        <w:tab/>
        <w:t>неизбежно</w:t>
        <w:tab/>
        <w:t>будет</w:t>
        <w:tab/>
        <w:t>изменяться</w:t>
        <w:tab/>
        <w:t>Теория</w:t>
        <w:tab/>
        <w:t>игр напоминает</w:t>
        <w:tab/>
        <w:t>сейчас</w:t>
        <w:tab/>
        <w:t>хорошо</w:t>
        <w:tab/>
        <w:t>сконструированный</w:t>
        <w:tab/>
        <w:t>велосипед</w:t>
        <w:tab/>
        <w:t>который надежен</w:t>
        <w:tab/>
        <w:t>и</w:t>
        <w:tab/>
        <w:t>позволяет</w:t>
        <w:tab/>
        <w:t>преодолевать</w:t>
        <w:tab/>
        <w:t>небольшие</w:t>
        <w:tab/>
        <w:t>расстояния</w:t>
        <w:tab/>
        <w:t>а</w:t>
        <w:tab/>
        <w:t>теория сценариев</w:t>
        <w:tab/>
        <w:tab/>
        <w:t>это</w:t>
        <w:tab/>
        <w:t>одноцилиндровый</w:t>
        <w:tab/>
        <w:t>автомобиль</w:t>
        <w:tab/>
        <w:t>1900</w:t>
        <w:tab/>
        <w:t>года</w:t>
        <w:tab/>
        <w:t>который</w:t>
        <w:tab/>
        <w:t>может работать</w:t>
        <w:tab/>
        <w:t>а</w:t>
        <w:tab/>
        <w:t>может</w:t>
        <w:tab/>
        <w:t>и</w:t>
        <w:tab/>
        <w:t>отказать</w:t>
        <w:tab/>
        <w:t>когда</w:t>
        <w:tab/>
        <w:t>он</w:t>
        <w:tab/>
        <w:t>совершенно</w:t>
        <w:tab/>
        <w:t>необходим</w:t>
        <w:tab/>
        <w:t>так</w:t>
        <w:tab/>
        <w:t>что скептики</w:t>
        <w:tab/>
        <w:t>попрежнему</w:t>
        <w:tab/>
        <w:t>утверждают</w:t>
        <w:tab/>
        <w:t>Лошадь</w:t>
        <w:tab/>
        <w:t>лучше</w:t>
        <w:tab/>
        <w:t>или</w:t>
        <w:tab/>
        <w:t>по</w:t>
        <w:tab/>
        <w:t>крайней мере</w:t>
        <w:tab/>
        <w:t>карета</w:t>
        <w:tab/>
        <w:t>Они</w:t>
        <w:tab/>
        <w:t>также</w:t>
        <w:tab/>
        <w:t>могут</w:t>
        <w:tab/>
        <w:t>потребовать</w:t>
        <w:tab/>
        <w:t>чтобы</w:t>
        <w:tab/>
        <w:t>обычный</w:t>
        <w:tab/>
        <w:t>терапевт</w:t>
        <w:tab/>
        <w:t>шел перед</w:t>
        <w:tab/>
        <w:t>сценарным</w:t>
        <w:tab/>
        <w:t>аналитиком</w:t>
        <w:tab/>
        <w:t>с</w:t>
        <w:tab/>
        <w:t>красным</w:t>
        <w:tab/>
        <w:t>флагом</w:t>
        <w:tab/>
        <w:t>и</w:t>
        <w:tab/>
        <w:t>отпугивал</w:t>
        <w:tab/>
        <w:t>робких</w:t>
        <w:tab/>
        <w:t>людей</w:t>
      </w:r>
    </w:p>
    <w:p>
      <w:r>
        <w:t>Нижеследующее</w:t>
        <w:tab/>
        <w:t>определение</w:t>
        <w:tab/>
        <w:t>основанное</w:t>
        <w:tab/>
        <w:t>на</w:t>
        <w:tab/>
        <w:t>современном</w:t>
        <w:tab/>
        <w:t>состоянии знаний</w:t>
        <w:tab/>
        <w:t>позволит</w:t>
        <w:tab/>
        <w:t>отличить</w:t>
        <w:tab/>
        <w:t>сценарий</w:t>
        <w:tab/>
        <w:t>от</w:t>
        <w:tab/>
        <w:t>несценария</w:t>
        <w:tab/>
        <w:t>Сценарий</w:t>
        <w:tab/>
        <w:tab/>
        <w:t>это непрерывно</w:t>
        <w:tab/>
        <w:t>действующая</w:t>
        <w:tab/>
        <w:t>программа</w:t>
        <w:tab/>
        <w:t>которая</w:t>
        <w:tab/>
        <w:t>возникает</w:t>
        <w:tab/>
        <w:t>в</w:t>
        <w:tab/>
        <w:t>раннем</w:t>
        <w:tab/>
        <w:t>детстве под</w:t>
        <w:tab/>
        <w:t>родительским</w:t>
        <w:tab/>
        <w:t>влиянием</w:t>
        <w:tab/>
        <w:t>и</w:t>
        <w:tab/>
        <w:t>которая</w:t>
        <w:tab/>
        <w:t>определяет</w:t>
        <w:tab/>
        <w:t>поведение</w:t>
        <w:tab/>
        <w:t>человека</w:t>
        <w:tab/>
        <w:t>в решающие</w:t>
        <w:tab/>
        <w:t>моменты</w:t>
        <w:tab/>
        <w:t>жизни</w:t>
      </w:r>
    </w:p>
    <w:p>
      <w:r>
        <w:t>Термины</w:t>
        <w:tab/>
        <w:t>использованные</w:t>
        <w:tab/>
        <w:t>в</w:t>
        <w:tab/>
        <w:t>определении</w:t>
        <w:tab/>
        <w:t>можно</w:t>
        <w:tab/>
        <w:t>с</w:t>
        <w:tab/>
        <w:t>помощью распространенных</w:t>
        <w:tab/>
        <w:t>словарей</w:t>
        <w:tab/>
        <w:t>истолковать</w:t>
        <w:tab/>
        <w:t>так</w:t>
      </w:r>
    </w:p>
    <w:p>
      <w:r>
        <w:t>Непрерывно</w:t>
        <w:tab/>
        <w:t>действующая</w:t>
        <w:tab/>
        <w:tab/>
        <w:t>в</w:t>
        <w:tab/>
        <w:t>нашем</w:t>
        <w:tab/>
        <w:t>понимании</w:t>
        <w:tab/>
        <w:t>означает постоянно</w:t>
        <w:tab/>
        <w:t>движущаяся</w:t>
        <w:tab/>
        <w:t>вперед</w:t>
        <w:tab/>
        <w:t>Это</w:t>
        <w:tab/>
        <w:t>предполагает</w:t>
        <w:tab/>
        <w:t>необратимость</w:t>
        <w:tab/>
        <w:t>улицу</w:t>
        <w:tab/>
        <w:t>с односторонним</w:t>
        <w:tab/>
        <w:t>движением</w:t>
        <w:tab/>
        <w:t>Каждый</w:t>
        <w:tab/>
        <w:t>шаг</w:t>
        <w:tab/>
        <w:t>приближает</w:t>
        <w:tab/>
        <w:t>к</w:t>
        <w:tab/>
        <w:t>концу</w:t>
      </w:r>
    </w:p>
    <w:p>
      <w:r>
        <w:t>Программа</w:t>
        <w:tab/>
        <w:tab/>
        <w:t>это</w:t>
        <w:tab/>
        <w:t>план</w:t>
        <w:tab/>
        <w:t>или</w:t>
        <w:tab/>
        <w:t>схема</w:t>
        <w:tab/>
        <w:t>которой</w:t>
        <w:tab/>
        <w:t>необходимо</w:t>
        <w:tab/>
        <w:t>следовать</w:t>
        <w:tab/>
        <w:t>Это означает</w:t>
        <w:tab/>
        <w:t>наличие</w:t>
        <w:tab/>
        <w:t>плана</w:t>
        <w:tab/>
        <w:t>то</w:t>
        <w:tab/>
        <w:t>есть</w:t>
        <w:tab/>
        <w:t>схемы</w:t>
        <w:tab/>
        <w:t>действий</w:t>
        <w:tab/>
        <w:t>проекта</w:t>
        <w:tab/>
        <w:t>чертежа расписания</w:t>
        <w:tab/>
        <w:t>согласно</w:t>
        <w:tab/>
        <w:t>которому</w:t>
        <w:tab/>
        <w:t>необходимо</w:t>
        <w:tab/>
        <w:t>выполнить</w:t>
        <w:tab/>
        <w:t>какоето</w:t>
        <w:tab/>
        <w:t>действие Основу</w:t>
        <w:tab/>
        <w:t>плана</w:t>
        <w:tab/>
        <w:t>можно</w:t>
        <w:tab/>
        <w:t>найти</w:t>
        <w:tab/>
        <w:t>в</w:t>
        <w:tab/>
        <w:t>какойнибудь</w:t>
        <w:tab/>
        <w:t>сказке</w:t>
      </w:r>
    </w:p>
    <w:p>
      <w:r>
        <w:t>Родительское</w:t>
        <w:tab/>
        <w:t>влияние</w:t>
        <w:tab/>
        <w:tab/>
        <w:t>реальные</w:t>
        <w:tab/>
        <w:t>транзакции</w:t>
        <w:tab/>
        <w:t>имевшие</w:t>
        <w:tab/>
        <w:t>место</w:t>
        <w:tab/>
        <w:t>с родителями</w:t>
        <w:tab/>
        <w:t>или</w:t>
        <w:tab/>
        <w:t>теми</w:t>
        <w:tab/>
        <w:t>кто</w:t>
        <w:tab/>
        <w:t>их</w:t>
        <w:tab/>
        <w:t>заменяет</w:t>
        <w:tab/>
        <w:t>Это</w:t>
        <w:tab/>
        <w:t>означает</w:t>
        <w:tab/>
        <w:t>что</w:t>
        <w:tab/>
        <w:t>влияние осуществлялось</w:t>
        <w:tab/>
        <w:t>доступным</w:t>
        <w:tab/>
        <w:t>для</w:t>
        <w:tab/>
        <w:t>наблюдения</w:t>
        <w:tab/>
        <w:t>способом</w:t>
        <w:tab/>
        <w:t>и</w:t>
        <w:tab/>
        <w:t>в</w:t>
        <w:tab/>
        <w:t>особый</w:t>
        <w:tab/>
        <w:t>момент времени</w:t>
      </w:r>
    </w:p>
    <w:p>
      <w:r>
        <w:t>Определяющий</w:t>
        <w:tab/>
        <w:tab/>
        <w:t>человек</w:t>
        <w:tab/>
        <w:t>должен</w:t>
        <w:tab/>
        <w:t>следовать</w:t>
        <w:tab/>
        <w:t>директивам</w:t>
        <w:tab/>
        <w:t>но</w:t>
        <w:tab/>
        <w:t>имеет свободный</w:t>
        <w:tab/>
        <w:t>выбор</w:t>
        <w:tab/>
        <w:t>в</w:t>
        <w:tab/>
        <w:t>делах</w:t>
        <w:tab/>
        <w:t>к</w:t>
        <w:tab/>
        <w:t>которым</w:t>
        <w:tab/>
        <w:t>директивы</w:t>
        <w:tab/>
        <w:t>не</w:t>
        <w:tab/>
        <w:t>относятся</w:t>
        <w:tab/>
        <w:t>В</w:t>
        <w:tab/>
        <w:t>некоторых случаях</w:t>
        <w:tab/>
        <w:t>есть</w:t>
        <w:tab/>
        <w:t>специальная</w:t>
        <w:tab/>
        <w:t>директива</w:t>
        <w:tab/>
        <w:t>которая</w:t>
        <w:tab/>
        <w:t>гласит</w:t>
        <w:tab/>
        <w:t>Переверни</w:t>
        <w:tab/>
        <w:t>карту что</w:t>
        <w:tab/>
        <w:t>означает</w:t>
        <w:tab/>
        <w:t>В</w:t>
        <w:tab/>
        <w:t>данной</w:t>
        <w:tab/>
        <w:t>сфере</w:t>
        <w:tab/>
        <w:t>поступай</w:t>
        <w:tab/>
        <w:t>вопреки</w:t>
        <w:tab/>
        <w:t>тому</w:t>
        <w:tab/>
        <w:t>что</w:t>
        <w:tab/>
        <w:t>я</w:t>
        <w:tab/>
        <w:t>говорю</w:t>
        <w:tab/>
        <w:t>Такое восстание</w:t>
        <w:tab/>
        <w:t>когда</w:t>
        <w:tab/>
        <w:t>оно</w:t>
        <w:tab/>
        <w:t>происходит</w:t>
        <w:tab/>
        <w:t>на</w:t>
        <w:tab/>
        <w:t>самом</w:t>
        <w:tab/>
        <w:t>деле</w:t>
        <w:tab/>
        <w:t>является</w:t>
        <w:tab/>
        <w:t>частью сценария</w:t>
        <w:tab/>
        <w:t>в</w:t>
        <w:tab/>
        <w:t>отличие</w:t>
        <w:tab/>
        <w:t>от</w:t>
        <w:tab/>
        <w:t>отказа</w:t>
        <w:tab/>
        <w:t>от</w:t>
        <w:tab/>
        <w:t>карты</w:t>
        <w:tab/>
        <w:t>то</w:t>
        <w:tab/>
        <w:t>есть</w:t>
        <w:tab/>
        <w:t>самостоятельности</w:t>
      </w:r>
    </w:p>
    <w:p>
      <w:r>
        <w:t>Решающие</w:t>
        <w:tab/>
        <w:t>моменты</w:t>
        <w:tab/>
        <w:tab/>
        <w:t>это</w:t>
        <w:tab/>
        <w:t>по</w:t>
        <w:tab/>
        <w:t>крайней</w:t>
        <w:tab/>
        <w:t>мере</w:t>
        <w:tab/>
        <w:t>брак</w:t>
        <w:tab/>
        <w:t>воспитание</w:t>
        <w:tab/>
        <w:t>детей развод</w:t>
        <w:tab/>
        <w:t>а</w:t>
        <w:tab/>
        <w:t>также</w:t>
        <w:tab/>
        <w:t>вопрос</w:t>
        <w:tab/>
        <w:t>о</w:t>
        <w:tab/>
        <w:t>смерти</w:t>
        <w:tab/>
        <w:t>если</w:t>
        <w:tab/>
        <w:t>он</w:t>
        <w:tab/>
        <w:t>входит</w:t>
        <w:tab/>
        <w:t>в</w:t>
        <w:tab/>
        <w:t>выбор</w:t>
      </w:r>
    </w:p>
    <w:p>
      <w:r>
        <w:t>Мы</w:t>
        <w:tab/>
        <w:t>можем</w:t>
        <w:tab/>
        <w:t>проверить</w:t>
        <w:tab/>
        <w:t>эти</w:t>
        <w:tab/>
        <w:t>определения</w:t>
        <w:tab/>
        <w:t>посмотрев</w:t>
        <w:tab/>
        <w:t>насколько</w:t>
        <w:tab/>
        <w:t>хорошо они</w:t>
        <w:tab/>
        <w:t>очерчивают</w:t>
        <w:tab/>
        <w:t>несценарий</w:t>
        <w:tab/>
        <w:t>Несценарий</w:t>
        <w:tab/>
        <w:t>в</w:t>
        <w:tab/>
        <w:t>таком</w:t>
        <w:tab/>
        <w:t>случае</w:t>
        <w:tab/>
        <w:tab/>
        <w:t>обратимое поведение</w:t>
        <w:tab/>
        <w:t>без</w:t>
        <w:tab/>
        <w:t>определенного</w:t>
        <w:tab/>
        <w:t>временного</w:t>
        <w:tab/>
        <w:t>расписания</w:t>
        <w:tab/>
        <w:t>возникающее</w:t>
        <w:tab/>
        <w:t>не</w:t>
        <w:tab/>
        <w:t>в детском</w:t>
        <w:tab/>
        <w:t>возрасте</w:t>
        <w:tab/>
        <w:t>и</w:t>
        <w:tab/>
        <w:t>не</w:t>
        <w:tab/>
        <w:t>под</w:t>
        <w:tab/>
        <w:t>родительским</w:t>
        <w:tab/>
        <w:t>влиянием</w:t>
        <w:tab/>
        <w:t>Это</w:t>
        <w:tab/>
        <w:t>неплохое</w:t>
        <w:tab/>
        <w:t>описание самостоятельности</w:t>
        <w:tab/>
        <w:t>которая</w:t>
        <w:tab/>
        <w:t>по</w:t>
        <w:tab/>
        <w:t>сути</w:t>
        <w:tab/>
        <w:t>противоположна</w:t>
        <w:tab/>
        <w:t>сценарию Например</w:t>
        <w:tab/>
        <w:t>самостоятельная</w:t>
        <w:tab/>
        <w:t>личность</w:t>
        <w:tab/>
        <w:t>способна</w:t>
        <w:tab/>
        <w:t>преодолеть</w:t>
        <w:tab/>
        <w:t>свои</w:t>
        <w:tab/>
        <w:t>страхи обиды</w:t>
        <w:tab/>
        <w:t>сомнения</w:t>
        <w:tab/>
        <w:t>и</w:t>
        <w:tab/>
        <w:t>чувство</w:t>
        <w:tab/>
        <w:t>неполноценности</w:t>
        <w:tab/>
        <w:t>и</w:t>
        <w:tab/>
        <w:t>начать</w:t>
        <w:tab/>
        <w:t>без</w:t>
        <w:tab/>
        <w:t>спешки</w:t>
        <w:tab/>
        <w:t>сначала вместо</w:t>
        <w:tab/>
        <w:t>того</w:t>
        <w:tab/>
        <w:t>чтобы</w:t>
        <w:tab/>
        <w:t>согласно</w:t>
        <w:tab/>
        <w:t>родительской</w:t>
        <w:tab/>
        <w:t>директиве</w:t>
        <w:tab/>
        <w:t>собирать</w:t>
        <w:tab/>
        <w:t>купоны</w:t>
        <w:tab/>
        <w:t>и использовать</w:t>
        <w:tab/>
        <w:t>их</w:t>
        <w:tab/>
        <w:t>затем</w:t>
        <w:tab/>
        <w:t>оправдывая</w:t>
        <w:tab/>
        <w:t>свое</w:t>
        <w:tab/>
        <w:t>поведение</w:t>
        <w:tab/>
        <w:t>в</w:t>
        <w:tab/>
        <w:t>браке</w:t>
        <w:tab/>
        <w:t>воспитании детей</w:t>
        <w:tab/>
        <w:t>разводе</w:t>
        <w:tab/>
        <w:t>и</w:t>
        <w:tab/>
        <w:t>смерти</w:t>
      </w:r>
    </w:p>
    <w:p>
      <w:r>
        <w:t>Таким</w:t>
        <w:tab/>
        <w:t>образом</w:t>
        <w:tab/>
        <w:t>наше</w:t>
        <w:tab/>
        <w:t>определение</w:t>
        <w:tab/>
        <w:t>описывая</w:t>
        <w:tab/>
        <w:t>сценарий</w:t>
        <w:tab/>
        <w:t>одновременно описывает</w:t>
        <w:tab/>
        <w:t>несценарий</w:t>
        <w:tab/>
        <w:t>и</w:t>
        <w:tab/>
        <w:t>это</w:t>
        <w:tab/>
        <w:t>увеличивает</w:t>
        <w:tab/>
        <w:t>его</w:t>
        <w:tab/>
        <w:t>ценность</w:t>
        <w:tab/>
        <w:t>Если</w:t>
        <w:tab/>
        <w:t>мы следовательно</w:t>
        <w:tab/>
        <w:t>устанавливаем</w:t>
        <w:tab/>
        <w:t>что</w:t>
        <w:tab/>
        <w:t>поведение</w:t>
        <w:tab/>
        <w:t>человека</w:t>
        <w:tab/>
        <w:t>в</w:t>
        <w:tab/>
        <w:t>решающие моменты</w:t>
        <w:tab/>
        <w:t>его</w:t>
        <w:tab/>
        <w:t>жизни</w:t>
        <w:tab/>
        <w:t>определяется</w:t>
        <w:tab/>
        <w:t>непрерывно</w:t>
        <w:tab/>
        <w:t>действующей</w:t>
        <w:tab/>
        <w:t>программой развившейся</w:t>
        <w:tab/>
        <w:t>в</w:t>
        <w:tab/>
        <w:t>раннем</w:t>
        <w:tab/>
        <w:t>детстве</w:t>
        <w:tab/>
        <w:t>под</w:t>
        <w:tab/>
        <w:t>родительским</w:t>
        <w:tab/>
        <w:t>влиянием</w:t>
        <w:tab/>
        <w:t>то</w:t>
        <w:tab/>
        <w:t>можем утверждать</w:t>
        <w:tab/>
        <w:t>что</w:t>
        <w:tab/>
        <w:t>определили</w:t>
        <w:tab/>
        <w:t>сценарий</w:t>
        <w:tab/>
        <w:t>Это</w:t>
        <w:tab/>
        <w:t>можно</w:t>
        <w:tab/>
        <w:t>представить</w:t>
        <w:tab/>
        <w:t>в</w:t>
        <w:tab/>
        <w:t>виде формулы</w:t>
        <w:tab/>
        <w:t>как</w:t>
        <w:tab/>
        <w:t>и</w:t>
        <w:tab/>
        <w:t>в</w:t>
        <w:tab/>
        <w:t>случае</w:t>
        <w:tab/>
        <w:t>с</w:t>
        <w:tab/>
        <w:t>играми</w:t>
        <w:tab/>
        <w:t>Формула</w:t>
        <w:tab/>
        <w:t>сценария</w:t>
        <w:tab/>
        <w:t>формула</w:t>
        <w:tab/>
        <w:t>С</w:t>
        <w:tab/>
        <w:t>такова</w:t>
      </w:r>
    </w:p>
    <w:p>
      <w:r>
        <w:t>РРВ</w:t>
        <w:tab/>
        <w:tab/>
        <w:t>Пр</w:t>
        <w:tab/>
        <w:tab/>
        <w:t>С</w:t>
        <w:tab/>
        <w:tab/>
        <w:t>РП</w:t>
        <w:tab/>
        <w:tab/>
        <w:t>Развязка</w:t>
      </w:r>
    </w:p>
    <w:p>
      <w:r>
        <w:t>где</w:t>
        <w:tab/>
        <w:t>РРВ</w:t>
        <w:tab/>
        <w:tab/>
        <w:t>раннее</w:t>
        <w:tab/>
        <w:t>родительское</w:t>
        <w:tab/>
        <w:t>влияние</w:t>
        <w:tab/>
        <w:t>Пр</w:t>
        <w:tab/>
        <w:tab/>
        <w:t>программа</w:t>
        <w:tab/>
        <w:t>С</w:t>
        <w:tab/>
        <w:t xml:space="preserve"> согласие</w:t>
        <w:tab/>
        <w:t>следовать</w:t>
        <w:tab/>
        <w:t>программе</w:t>
        <w:tab/>
        <w:t>РП</w:t>
        <w:tab/>
        <w:tab/>
        <w:t>решающие</w:t>
        <w:tab/>
        <w:t>поступки</w:t>
        <w:tab/>
        <w:t>Поведение соответствующее</w:t>
        <w:tab/>
        <w:t>этой</w:t>
        <w:tab/>
        <w:t>формуле</w:t>
        <w:tab/>
        <w:t>есть</w:t>
        <w:tab/>
        <w:t>часть</w:t>
        <w:tab/>
        <w:t>сценария</w:t>
        <w:tab/>
        <w:t>поведение</w:t>
        <w:tab/>
        <w:t>ей</w:t>
        <w:tab/>
        <w:t>не соответствующее</w:t>
        <w:tab/>
        <w:t>не</w:t>
        <w:tab/>
        <w:t>входит</w:t>
        <w:tab/>
        <w:t>в</w:t>
        <w:tab/>
        <w:t>сценарий</w:t>
        <w:tab/>
        <w:t>Каждый</w:t>
        <w:tab/>
        <w:t>сценарий</w:t>
        <w:tab/>
        <w:t>подпадает</w:t>
        <w:tab/>
        <w:t>под эту</w:t>
        <w:tab/>
        <w:t>формулу</w:t>
        <w:tab/>
        <w:t>и</w:t>
        <w:tab/>
        <w:t>никакое</w:t>
        <w:tab/>
        <w:t>другое</w:t>
        <w:tab/>
        <w:t>поведение</w:t>
        <w:tab/>
        <w:t>ей</w:t>
        <w:tab/>
        <w:t>не</w:t>
        <w:tab/>
        <w:t>соответствует</w:t>
      </w:r>
    </w:p>
    <w:p>
      <w:r>
        <w:t>Например</w:t>
        <w:tab/>
        <w:t>простой</w:t>
        <w:tab/>
        <w:t>рефлекс</w:t>
        <w:tab/>
        <w:t>программируется</w:t>
        <w:tab/>
        <w:t>нервной</w:t>
        <w:tab/>
        <w:t>системой</w:t>
        <w:tab/>
        <w:t>а</w:t>
        <w:tab/>
        <w:t>не ранним</w:t>
        <w:tab/>
        <w:t>родительским</w:t>
        <w:tab/>
        <w:t>влиянием</w:t>
        <w:tab/>
        <w:t>нет</w:t>
        <w:tab/>
        <w:t>РРВ</w:t>
        <w:tab/>
        <w:t>индивид</w:t>
        <w:tab/>
        <w:t>ответит соответствующим</w:t>
        <w:tab/>
        <w:t>движением</w:t>
        <w:tab/>
        <w:t>на</w:t>
        <w:tab/>
        <w:t>удар</w:t>
        <w:tab/>
        <w:t>молоточком</w:t>
        <w:tab/>
        <w:t>по</w:t>
        <w:tab/>
        <w:t>колену</w:t>
        <w:tab/>
        <w:t>но</w:t>
        <w:tab/>
        <w:t>это</w:t>
        <w:tab/>
        <w:t>не решающее</w:t>
        <w:tab/>
        <w:t>поведение</w:t>
        <w:tab/>
        <w:t>нет</w:t>
        <w:tab/>
        <w:t>РП</w:t>
        <w:tab/>
        <w:t>Если</w:t>
        <w:tab/>
        <w:t>индивид</w:t>
        <w:tab/>
        <w:t>уже</w:t>
        <w:tab/>
        <w:t>в</w:t>
        <w:tab/>
        <w:t>зрелом</w:t>
        <w:tab/>
        <w:t>возрасте научится</w:t>
        <w:tab/>
        <w:t>пить</w:t>
        <w:tab/>
        <w:t>это</w:t>
        <w:tab/>
        <w:t>приспособление</w:t>
        <w:tab/>
        <w:t>к</w:t>
        <w:tab/>
        <w:t>обществу</w:t>
        <w:tab/>
        <w:t>но</w:t>
        <w:tab/>
        <w:t>не</w:t>
        <w:tab/>
        <w:t>часть</w:t>
        <w:tab/>
        <w:t>его</w:t>
        <w:tab/>
        <w:t>программы нет</w:t>
        <w:tab/>
        <w:t>Пр</w:t>
        <w:tab/>
        <w:t>стать</w:t>
        <w:tab/>
        <w:t>алкоголиком</w:t>
        <w:tab/>
        <w:t>выпивка</w:t>
        <w:tab/>
        <w:t>здесь</w:t>
        <w:tab/>
        <w:t>не</w:t>
        <w:tab/>
        <w:t>будет</w:t>
        <w:tab/>
        <w:t>решающим</w:t>
        <w:tab/>
        <w:t>поведением нет</w:t>
        <w:tab/>
        <w:t>РП</w:t>
        <w:tab/>
        <w:t>и</w:t>
        <w:tab/>
        <w:t>не</w:t>
        <w:tab/>
        <w:t>окажет</w:t>
        <w:tab/>
        <w:t>решающего</w:t>
        <w:tab/>
        <w:t>влияния</w:t>
        <w:tab/>
        <w:t>на</w:t>
        <w:tab/>
        <w:t>развязку</w:t>
        <w:tab/>
        <w:tab/>
        <w:t>брак</w:t>
        <w:tab/>
        <w:t>воспитание детей</w:t>
        <w:tab/>
        <w:t>или</w:t>
        <w:tab/>
        <w:t>то</w:t>
        <w:tab/>
        <w:t>как</w:t>
        <w:tab/>
        <w:t>он</w:t>
        <w:tab/>
        <w:t>умрет</w:t>
        <w:tab/>
        <w:t>Если</w:t>
        <w:tab/>
        <w:t>родители</w:t>
        <w:tab/>
        <w:t>приучили</w:t>
        <w:tab/>
        <w:t>сына</w:t>
        <w:tab/>
        <w:t>к мошенничеству</w:t>
        <w:tab/>
        <w:t>а</w:t>
        <w:tab/>
        <w:t>он</w:t>
        <w:tab/>
        <w:t>когда</w:t>
        <w:tab/>
        <w:t>вырастет</w:t>
        <w:tab/>
        <w:t>не</w:t>
        <w:tab/>
        <w:t>соглашается</w:t>
        <w:tab/>
        <w:t>с</w:t>
        <w:tab/>
        <w:t>ними</w:t>
        <w:tab/>
        <w:t>нет</w:t>
        <w:tab/>
        <w:t>С</w:t>
        <w:tab/>
        <w:t>его важнейшее</w:t>
        <w:tab/>
        <w:t>поведение</w:t>
        <w:tab/>
        <w:t>не</w:t>
        <w:tab/>
        <w:t>сценарно</w:t>
        <w:tab/>
        <w:t>Если</w:t>
        <w:tab/>
        <w:t>ребенок</w:t>
        <w:tab/>
        <w:t>переходит</w:t>
        <w:tab/>
        <w:t>от</w:t>
        <w:tab/>
        <w:t>одних приемных</w:t>
        <w:tab/>
        <w:t>родителей</w:t>
        <w:tab/>
        <w:t>к</w:t>
        <w:tab/>
        <w:t>другим</w:t>
        <w:tab/>
        <w:t>его</w:t>
        <w:tab/>
        <w:t>РРП</w:t>
        <w:tab/>
        <w:t>противоречиво</w:t>
        <w:tab/>
        <w:t>а</w:t>
        <w:tab/>
        <w:t>программа</w:t>
        <w:tab/>
        <w:t>будет организована</w:t>
        <w:tab/>
        <w:t>плохо</w:t>
        <w:tab/>
        <w:t>нет</w:t>
        <w:tab/>
        <w:t>Пр</w:t>
        <w:tab/>
        <w:t>он</w:t>
        <w:tab/>
        <w:t>может</w:t>
        <w:tab/>
        <w:t>стараться</w:t>
        <w:tab/>
        <w:t>следовать</w:t>
        <w:tab/>
        <w:t>ей</w:t>
        <w:tab/>
        <w:t>но</w:t>
        <w:tab/>
        <w:t>при</w:t>
        <w:tab/>
        <w:t>этом не</w:t>
        <w:tab/>
        <w:t>женится</w:t>
        <w:tab/>
        <w:t>не</w:t>
        <w:tab/>
        <w:t>воспитает</w:t>
        <w:tab/>
        <w:t>детей</w:t>
        <w:tab/>
        <w:t>и</w:t>
        <w:tab/>
        <w:t>не</w:t>
        <w:tab/>
        <w:t>совершит</w:t>
        <w:tab/>
        <w:t>никаких</w:t>
        <w:tab/>
        <w:t>решающих поступков</w:t>
        <w:tab/>
        <w:t>нет</w:t>
        <w:tab/>
        <w:t>РП</w:t>
        <w:tab/>
        <w:t>Этот</w:t>
        <w:tab/>
        <w:t>пример</w:t>
        <w:tab/>
        <w:t>показывает</w:t>
        <w:tab/>
        <w:t>как</w:t>
        <w:tab/>
        <w:t>каждый</w:t>
        <w:tab/>
        <w:t>элемент</w:t>
        <w:tab/>
        <w:t>формулы может</w:t>
        <w:tab/>
        <w:t>быть</w:t>
        <w:tab/>
        <w:t>применен</w:t>
        <w:tab/>
        <w:t>на</w:t>
        <w:tab/>
        <w:t>практике</w:t>
        <w:tab/>
        <w:t>Коленный</w:t>
        <w:tab/>
        <w:t>рефлекс</w:t>
        <w:tab/>
        <w:t>не</w:t>
        <w:tab/>
        <w:t>основан</w:t>
        <w:tab/>
        <w:t>на</w:t>
        <w:tab/>
        <w:t>РРВ выпивка</w:t>
        <w:tab/>
        <w:t>на</w:t>
        <w:tab/>
        <w:t>вечеринке</w:t>
        <w:tab/>
        <w:t>не</w:t>
        <w:tab/>
        <w:t>часть</w:t>
        <w:tab/>
        <w:t>Пр</w:t>
        <w:tab/>
        <w:t>отказ</w:t>
        <w:tab/>
        <w:t>стать</w:t>
        <w:tab/>
        <w:t>мошенником</w:t>
        <w:tab/>
        <w:t>имеет</w:t>
        <w:tab/>
        <w:t>РРВ</w:t>
        <w:tab/>
        <w:t>и Пр</w:t>
        <w:tab/>
        <w:t>но</w:t>
        <w:tab/>
        <w:t>не</w:t>
        <w:tab/>
        <w:t>имеет</w:t>
        <w:tab/>
        <w:t>С</w:t>
        <w:tab/>
        <w:t>а</w:t>
        <w:tab/>
        <w:t>сирота</w:t>
        <w:tab/>
        <w:t>избегает</w:t>
        <w:tab/>
        <w:t>РП</w:t>
      </w:r>
    </w:p>
    <w:p>
      <w:r>
        <w:t>Таким</w:t>
        <w:tab/>
        <w:t>образом</w:t>
        <w:tab/>
        <w:t>формула</w:t>
        <w:tab/>
        <w:t>С</w:t>
        <w:tab/>
        <w:t>позволяет</w:t>
        <w:tab/>
        <w:t>выявлять</w:t>
        <w:tab/>
        <w:t>сценарий</w:t>
        <w:tab/>
        <w:t>точно</w:t>
        <w:tab/>
        <w:t>так же</w:t>
        <w:tab/>
        <w:t>как</w:t>
        <w:tab/>
        <w:t>формула</w:t>
        <w:tab/>
        <w:t>И</w:t>
        <w:tab/>
        <w:t>глава</w:t>
        <w:tab/>
        <w:t>вторая</w:t>
        <w:tab/>
        <w:t>дает</w:t>
        <w:tab/>
        <w:t>возможность</w:t>
        <w:tab/>
        <w:t>выявлять</w:t>
        <w:tab/>
        <w:t>игру</w:t>
        <w:tab/>
        <w:t>Следует отметить</w:t>
        <w:tab/>
        <w:t>что</w:t>
        <w:tab/>
        <w:t>формула</w:t>
        <w:tab/>
        <w:t>применима</w:t>
        <w:tab/>
        <w:t>только</w:t>
        <w:tab/>
        <w:t>к</w:t>
        <w:tab/>
        <w:t>сценарным</w:t>
        <w:tab/>
        <w:t>людям</w:t>
        <w:tab/>
        <w:t>поведение самостоятельного</w:t>
        <w:tab/>
        <w:t>человека</w:t>
        <w:tab/>
        <w:t>нельзя</w:t>
        <w:tab/>
        <w:t>свести</w:t>
        <w:tab/>
        <w:t>к</w:t>
        <w:tab/>
        <w:t>формуле</w:t>
        <w:tab/>
        <w:t>потому</w:t>
        <w:tab/>
        <w:t>что</w:t>
        <w:tab/>
        <w:t>в</w:t>
        <w:tab/>
        <w:t>каждый данный</w:t>
        <w:tab/>
        <w:t>момент</w:t>
        <w:tab/>
        <w:t>человек</w:t>
        <w:tab/>
        <w:t>принимает</w:t>
        <w:tab/>
        <w:t>собственное</w:t>
        <w:tab/>
        <w:t>решение</w:t>
        <w:tab/>
        <w:t>на</w:t>
        <w:tab/>
        <w:t>собственных основаниях</w:t>
        <w:tab/>
        <w:t>Точно</w:t>
        <w:tab/>
        <w:t>так</w:t>
        <w:tab/>
        <w:t>же</w:t>
        <w:tab/>
        <w:t>специально</w:t>
        <w:tab/>
        <w:t>выведенная</w:t>
        <w:tab/>
        <w:t>лабораторная</w:t>
        <w:tab/>
        <w:t>крыса может</w:t>
        <w:tab/>
        <w:t>быть</w:t>
        <w:tab/>
        <w:t>запрограммирована</w:t>
        <w:tab/>
        <w:t>условными</w:t>
        <w:tab/>
        <w:t>рефлексами</w:t>
        <w:tab/>
        <w:t>и экспериментатор</w:t>
        <w:tab/>
        <w:t>может</w:t>
        <w:tab/>
        <w:t>руководить</w:t>
        <w:tab/>
        <w:t>ее</w:t>
        <w:tab/>
        <w:t>поведением</w:t>
        <w:tab/>
        <w:t>Но</w:t>
        <w:tab/>
        <w:t>дикая</w:t>
        <w:tab/>
        <w:t>крыса</w:t>
        <w:tab/>
        <w:t>не будет</w:t>
        <w:tab/>
        <w:t>так</w:t>
        <w:tab/>
        <w:t>реагировать</w:t>
        <w:tab/>
        <w:t>она</w:t>
        <w:tab/>
        <w:t>будет</w:t>
        <w:tab/>
        <w:t>действовать</w:t>
        <w:tab/>
        <w:t>как</w:t>
        <w:tab/>
        <w:t>реальный</w:t>
        <w:tab/>
        <w:t>человек</w:t>
        <w:tab/>
        <w:t>и принимать</w:t>
        <w:tab/>
        <w:t>собственное</w:t>
        <w:tab/>
        <w:t>решение</w:t>
        <w:tab/>
        <w:t>Когда</w:t>
        <w:tab/>
        <w:t>такую</w:t>
        <w:tab/>
        <w:t>крысу</w:t>
        <w:tab/>
        <w:t>помещают</w:t>
        <w:tab/>
        <w:t>в лабораторию</w:t>
        <w:tab/>
        <w:t>она</w:t>
        <w:tab/>
        <w:t>отказывается</w:t>
        <w:tab/>
        <w:t>следовать</w:t>
        <w:tab/>
        <w:t>программе</w:t>
        <w:tab/>
        <w:t>экспериментатора она</w:t>
        <w:tab/>
        <w:t>не</w:t>
        <w:tab/>
        <w:t>восстает</w:t>
        <w:tab/>
        <w:t>а</w:t>
        <w:tab/>
        <w:t>просто</w:t>
        <w:tab/>
        <w:t>действует</w:t>
        <w:tab/>
        <w:t>независимо</w:t>
        <w:tab/>
        <w:t>и</w:t>
        <w:tab/>
        <w:t>самостоятельно</w:t>
      </w:r>
    </w:p>
    <w:p>
      <w:r>
        <w:t>Б</w:t>
        <w:tab/>
        <w:t>Как</w:t>
        <w:tab/>
        <w:t>проверить</w:t>
        <w:tab/>
        <w:t>сценарий</w:t>
        <w:tab/>
      </w:r>
    </w:p>
    <w:p>
      <w:r>
        <w:t>Если</w:t>
        <w:tab/>
        <w:t>сценарий</w:t>
        <w:tab/>
        <w:t>диагностирован</w:t>
        <w:tab/>
        <w:t>верно</w:t>
        <w:tab/>
        <w:t>в</w:t>
        <w:tab/>
        <w:t>нем</w:t>
        <w:tab/>
        <w:t>должен</w:t>
        <w:tab/>
        <w:t>найтись</w:t>
        <w:tab/>
        <w:t>элемент поддающийся</w:t>
        <w:tab/>
        <w:t>количественной</w:t>
        <w:tab/>
        <w:t>трактовке</w:t>
        <w:tab/>
        <w:t>Например</w:t>
        <w:tab/>
        <w:t>какой</w:t>
        <w:tab/>
        <w:t>процент женщин</w:t>
        <w:tab/>
        <w:t>носит</w:t>
        <w:tab/>
        <w:t>красные</w:t>
        <w:tab/>
        <w:t>шапочки</w:t>
        <w:tab/>
        <w:t>Сколько</w:t>
        <w:tab/>
        <w:t>Белоснежек</w:t>
        <w:tab/>
        <w:t>имеют</w:t>
        <w:tab/>
        <w:t>светлые волосы</w:t>
        <w:tab/>
        <w:t>Все</w:t>
        <w:tab/>
        <w:t>эти</w:t>
        <w:tab/>
        <w:t>вопросы</w:t>
        <w:tab/>
        <w:t>относятся</w:t>
        <w:tab/>
        <w:t>главным</w:t>
        <w:tab/>
        <w:t>образом</w:t>
        <w:tab/>
        <w:t>к</w:t>
        <w:tab/>
        <w:t>области</w:t>
        <w:tab/>
        <w:t>теории вероятностей</w:t>
        <w:tab/>
        <w:t>и</w:t>
        <w:tab/>
        <w:t>главная</w:t>
        <w:tab/>
        <w:t>их</w:t>
        <w:tab/>
        <w:t>ценность</w:t>
        <w:tab/>
        <w:t>в</w:t>
        <w:tab/>
        <w:t>том</w:t>
        <w:tab/>
        <w:t>что</w:t>
        <w:tab/>
        <w:t>они</w:t>
        <w:tab/>
        <w:t>выделяют</w:t>
        <w:tab/>
        <w:t>основные элементы</w:t>
        <w:tab/>
        <w:t>сценария</w:t>
        <w:tab/>
        <w:t>и</w:t>
        <w:tab/>
        <w:t>делают</w:t>
        <w:tab/>
        <w:t>диагноз</w:t>
        <w:tab/>
        <w:t>более</w:t>
        <w:tab/>
        <w:t>строгим</w:t>
        <w:tab/>
        <w:t>В</w:t>
        <w:tab/>
        <w:t>случае</w:t>
        <w:tab/>
        <w:t>с</w:t>
        <w:tab/>
        <w:t>Красной Шапочкой</w:t>
        <w:tab/>
        <w:t>диагностические</w:t>
        <w:tab/>
        <w:t>критерии</w:t>
        <w:tab/>
        <w:t>насколько</w:t>
        <w:tab/>
        <w:t>они</w:t>
        <w:tab/>
        <w:t>известны</w:t>
        <w:tab/>
        <w:t>сегодня таковы</w:t>
      </w:r>
    </w:p>
    <w:p>
      <w:r>
        <w:t>Мать</w:t>
        <w:tab/>
        <w:t>должна</w:t>
        <w:tab/>
        <w:t>была</w:t>
        <w:tab/>
        <w:t>посылать</w:t>
        <w:tab/>
        <w:t>ее</w:t>
        <w:tab/>
        <w:t>с</w:t>
        <w:tab/>
        <w:t>поручениями</w:t>
        <w:tab/>
        <w:t>в</w:t>
        <w:tab/>
        <w:t>дом</w:t>
        <w:tab/>
        <w:t>бабушки</w:t>
        <w:tab/>
        <w:t>когда Красная</w:t>
        <w:tab/>
        <w:t>Шапочка</w:t>
        <w:tab/>
        <w:t>была</w:t>
        <w:tab/>
        <w:t>маленькой</w:t>
      </w:r>
    </w:p>
    <w:p>
      <w:r>
        <w:t>Во</w:t>
        <w:tab/>
        <w:t>время</w:t>
        <w:tab/>
        <w:t>этих</w:t>
        <w:tab/>
        <w:t>посещений</w:t>
        <w:tab/>
        <w:t>дедушка</w:t>
        <w:tab/>
        <w:t>играл</w:t>
        <w:tab/>
        <w:t>с</w:t>
        <w:tab/>
        <w:t>ней</w:t>
        <w:tab/>
        <w:t>в</w:t>
        <w:tab/>
        <w:t>сексуальные</w:t>
        <w:tab/>
        <w:t>игры</w:t>
      </w:r>
    </w:p>
    <w:p>
      <w:r>
        <w:t>В</w:t>
        <w:tab/>
        <w:t>последующей</w:t>
        <w:tab/>
        <w:t>жизни</w:t>
        <w:tab/>
        <w:t>ее</w:t>
        <w:tab/>
        <w:t>вероятнее</w:t>
        <w:tab/>
        <w:t>всего</w:t>
        <w:tab/>
        <w:t>избирали</w:t>
        <w:tab/>
        <w:t>для</w:t>
        <w:tab/>
        <w:t>таких поручений</w:t>
      </w:r>
    </w:p>
    <w:p>
      <w:r>
        <w:t>Она</w:t>
        <w:tab/>
        <w:t>должна</w:t>
        <w:tab/>
        <w:t>презрительно</w:t>
        <w:tab/>
        <w:t>относиться</w:t>
        <w:tab/>
        <w:t>к</w:t>
        <w:tab/>
        <w:t>мужчинам</w:t>
        <w:tab/>
        <w:t>своего</w:t>
        <w:tab/>
        <w:t>возраста</w:t>
        <w:tab/>
        <w:t>и интересоваться</w:t>
        <w:tab/>
        <w:t>старшими</w:t>
        <w:tab/>
        <w:t>по</w:t>
        <w:tab/>
        <w:t>возрасту</w:t>
        <w:tab/>
        <w:t>мужчинами</w:t>
      </w:r>
    </w:p>
    <w:p>
      <w:r>
        <w:t>Она</w:t>
        <w:tab/>
        <w:t>должна</w:t>
        <w:tab/>
        <w:t>быть</w:t>
        <w:tab/>
        <w:t>храброй</w:t>
        <w:tab/>
        <w:t>в</w:t>
        <w:tab/>
        <w:t>силу</w:t>
        <w:tab/>
        <w:t>наивности</w:t>
        <w:tab/>
        <w:t>то</w:t>
        <w:tab/>
        <w:t>есть</w:t>
        <w:tab/>
        <w:t>свято</w:t>
        <w:tab/>
        <w:t>верить</w:t>
        <w:tab/>
        <w:t>что всегда</w:t>
        <w:tab/>
        <w:t>найдется</w:t>
        <w:tab/>
        <w:t>ктото</w:t>
        <w:tab/>
        <w:t>кто</w:t>
        <w:tab/>
        <w:t>спасет</w:t>
        <w:tab/>
        <w:t>ее</w:t>
        <w:tab/>
        <w:t>если</w:t>
        <w:tab/>
        <w:t>она</w:t>
        <w:tab/>
        <w:t>попадет</w:t>
        <w:tab/>
        <w:t>в</w:t>
        <w:tab/>
        <w:t>неприятности</w:t>
      </w:r>
    </w:p>
    <w:p>
      <w:r>
        <w:t>Если</w:t>
        <w:tab/>
        <w:tab/>
        <w:t>и</w:t>
        <w:tab/>
        <w:t>только</w:t>
        <w:tab/>
        <w:t>если</w:t>
        <w:tab/>
        <w:tab/>
        <w:t>все</w:t>
        <w:tab/>
        <w:t>пять</w:t>
        <w:tab/>
        <w:t>критериев</w:t>
        <w:tab/>
        <w:t>присутствуют</w:t>
        <w:tab/>
        <w:t>можно утверждать</w:t>
        <w:tab/>
        <w:t>что</w:t>
        <w:tab/>
        <w:t>выявлен</w:t>
        <w:tab/>
        <w:t>сценарий</w:t>
        <w:tab/>
        <w:t>Красной</w:t>
        <w:tab/>
        <w:t>Шапочки</w:t>
        <w:tab/>
        <w:t>Если</w:t>
        <w:tab/>
        <w:t>это</w:t>
        <w:tab/>
        <w:t>так</w:t>
        <w:tab/>
        <w:t>можно предсказать</w:t>
        <w:tab/>
        <w:t>что</w:t>
        <w:tab/>
        <w:t>пациентка</w:t>
        <w:tab/>
        <w:t>будет</w:t>
        <w:tab/>
        <w:t>стремиться</w:t>
        <w:tab/>
        <w:t>к</w:t>
        <w:tab/>
        <w:t>встречам</w:t>
        <w:tab/>
        <w:t>с</w:t>
        <w:tab/>
        <w:t>мужчинами старше</w:t>
        <w:tab/>
        <w:t>себя</w:t>
        <w:tab/>
        <w:t>по</w:t>
        <w:tab/>
        <w:t>возрасту</w:t>
        <w:tab/>
        <w:t>жаловаться</w:t>
        <w:tab/>
        <w:t>что</w:t>
        <w:tab/>
        <w:t>эти</w:t>
        <w:tab/>
        <w:t>мужчины</w:t>
        <w:tab/>
        <w:t>грязные</w:t>
        <w:tab/>
        <w:t>старики пристают</w:t>
        <w:tab/>
        <w:t>к</w:t>
        <w:tab/>
        <w:t>ней</w:t>
        <w:tab/>
        <w:t>будет</w:t>
        <w:tab/>
        <w:t>искать</w:t>
        <w:tab/>
        <w:t>спасителя</w:t>
        <w:tab/>
        <w:t>и</w:t>
        <w:tab/>
        <w:t>смеяться</w:t>
        <w:tab/>
        <w:t>оставив</w:t>
        <w:tab/>
        <w:t>грязного старика</w:t>
        <w:tab/>
        <w:t>с</w:t>
        <w:tab/>
        <w:t>носом</w:t>
        <w:tab/>
        <w:t>Все</w:t>
        <w:tab/>
        <w:t>ли</w:t>
        <w:tab/>
        <w:t>женщины</w:t>
        <w:tab/>
        <w:t>отвечающие</w:t>
        <w:tab/>
        <w:t>этим</w:t>
        <w:tab/>
        <w:t>критериям действительно</w:t>
        <w:tab/>
        <w:t>бывают</w:t>
        <w:tab/>
        <w:t>в</w:t>
        <w:tab/>
        <w:t>лесу</w:t>
        <w:tab/>
        <w:t>собирая</w:t>
        <w:tab/>
        <w:t>цветы</w:t>
        <w:tab/>
        <w:t>И</w:t>
        <w:tab/>
        <w:t>носят</w:t>
        <w:tab/>
        <w:t>ли</w:t>
        <w:tab/>
        <w:t>они</w:t>
        <w:tab/>
        <w:t>красные шапочки</w:t>
        <w:tab/>
        <w:t>Что</w:t>
        <w:tab/>
        <w:t>еще</w:t>
        <w:tab/>
        <w:t>можно</w:t>
        <w:tab/>
        <w:t>добавить</w:t>
        <w:tab/>
        <w:t>к</w:t>
        <w:tab/>
        <w:t>списку</w:t>
        <w:tab/>
        <w:t>критериев</w:t>
        <w:tab/>
        <w:t>Сколько</w:t>
        <w:tab/>
        <w:t>из</w:t>
        <w:tab/>
        <w:t>этих критериев</w:t>
        <w:tab/>
        <w:t>излишни</w:t>
        <w:tab/>
        <w:t>то</w:t>
        <w:tab/>
        <w:t>есть</w:t>
        <w:tab/>
        <w:t>сколько</w:t>
        <w:tab/>
        <w:t>их</w:t>
        <w:tab/>
        <w:t>можно</w:t>
        <w:tab/>
        <w:t>устранить</w:t>
        <w:tab/>
        <w:t>без</w:t>
        <w:tab/>
        <w:t>ущерба</w:t>
        <w:tab/>
        <w:t>для точности</w:t>
        <w:tab/>
        <w:t>предсказаний</w:t>
        <w:tab/>
        <w:t>и</w:t>
        <w:tab/>
        <w:t>каковы</w:t>
        <w:tab/>
        <w:t>те</w:t>
        <w:tab/>
        <w:t>обязательные</w:t>
        <w:tab/>
        <w:t>критерии</w:t>
        <w:tab/>
        <w:t>которые определяют</w:t>
        <w:tab/>
        <w:t>все</w:t>
        <w:tab/>
        <w:t>остальные</w:t>
        <w:tab/>
        <w:t>и</w:t>
        <w:tab/>
        <w:t>сам</w:t>
        <w:tab/>
        <w:t>исход</w:t>
        <w:tab/>
        <w:t>сценария</w:t>
        <w:tab/>
        <w:t>Какова</w:t>
        <w:tab/>
        <w:t>корреляция между</w:t>
        <w:tab/>
        <w:t>ними</w:t>
        <w:tab/>
        <w:t>Все</w:t>
        <w:tab/>
        <w:t>ли</w:t>
        <w:tab/>
        <w:t>женщины</w:t>
        <w:tab/>
        <w:t>соблазненные</w:t>
        <w:tab/>
        <w:t>в</w:t>
        <w:tab/>
        <w:t>детстве</w:t>
        <w:tab/>
        <w:t>своими</w:t>
        <w:tab/>
        <w:t>дедушками любят</w:t>
        <w:tab/>
        <w:t>собирать</w:t>
        <w:tab/>
        <w:t>цветы</w:t>
        <w:tab/>
        <w:t>в</w:t>
        <w:tab/>
        <w:t>лесу</w:t>
        <w:tab/>
        <w:t>Обязательно</w:t>
        <w:tab/>
        <w:t>ли</w:t>
        <w:tab/>
        <w:t>женщин</w:t>
        <w:tab/>
        <w:t>собирающих</w:t>
        <w:tab/>
        <w:t>цветы в</w:t>
        <w:tab/>
        <w:t>лесу</w:t>
        <w:tab/>
        <w:t>наиболее</w:t>
        <w:tab/>
        <w:t>вероятно</w:t>
        <w:tab/>
        <w:t>будут</w:t>
        <w:tab/>
        <w:t>посылать</w:t>
        <w:tab/>
        <w:t>с</w:t>
        <w:tab/>
        <w:t>разными</w:t>
        <w:tab/>
        <w:t>поручениями</w:t>
        <w:tab/>
        <w:t>Все</w:t>
        <w:tab/>
        <w:t>ли женщины</w:t>
        <w:tab/>
        <w:t>удовлетворяющие</w:t>
        <w:tab/>
        <w:t>пяти</w:t>
        <w:tab/>
        <w:t>критериям</w:t>
        <w:tab/>
        <w:t>кончают</w:t>
        <w:tab/>
        <w:t>старыми</w:t>
        <w:tab/>
        <w:t>девами</w:t>
        <w:tab/>
        <w:t>или разведенными</w:t>
        <w:tab/>
        <w:t>после</w:t>
        <w:tab/>
        <w:t>очень</w:t>
        <w:tab/>
        <w:t>короткого</w:t>
        <w:tab/>
        <w:t>брака</w:t>
        <w:tab/>
        <w:t>Ответы</w:t>
        <w:tab/>
        <w:t>на</w:t>
        <w:tab/>
        <w:t>эти</w:t>
        <w:tab/>
        <w:t>вопросы</w:t>
        <w:tab/>
        <w:t>очень помогли</w:t>
        <w:tab/>
        <w:t>бы</w:t>
        <w:tab/>
        <w:t>проверить</w:t>
        <w:tab/>
        <w:t>истинность</w:t>
        <w:tab/>
        <w:t>и</w:t>
        <w:tab/>
        <w:t>полезность</w:t>
        <w:tab/>
        <w:t>сценарного</w:t>
        <w:tab/>
        <w:t>анализа</w:t>
      </w:r>
    </w:p>
    <w:p>
      <w:r>
        <w:tab/>
        <w:t>Критерии</w:t>
        <w:tab/>
        <w:t>сценария</w:t>
        <w:tab/>
        <w:t>Красной</w:t>
        <w:tab/>
        <w:t>Шапочки</w:t>
        <w:tab/>
        <w:t>в</w:t>
        <w:tab/>
        <w:t>основном</w:t>
        <w:tab/>
        <w:t>субъективны</w:t>
        <w:tab/>
        <w:t>но</w:t>
      </w:r>
    </w:p>
    <w:p>
      <w:r>
        <w:t>есть</w:t>
        <w:tab/>
        <w:t>сценарии</w:t>
        <w:tab/>
        <w:t>в</w:t>
        <w:tab/>
        <w:t>которых</w:t>
        <w:tab/>
        <w:t>они</w:t>
        <w:tab/>
        <w:t>объективны</w:t>
        <w:tab/>
        <w:t>Один</w:t>
        <w:tab/>
        <w:t>из</w:t>
        <w:tab/>
        <w:t>таких</w:t>
        <w:tab/>
        <w:t>случаев</w:t>
        <w:tab/>
        <w:t xml:space="preserve"> семейные</w:t>
        <w:tab/>
        <w:t>ситуации</w:t>
        <w:tab/>
        <w:t>Наиболее</w:t>
        <w:tab/>
        <w:t>надежный</w:t>
        <w:tab/>
        <w:t>способ</w:t>
        <w:tab/>
        <w:t>их</w:t>
        <w:tab/>
        <w:t>изучения</w:t>
        <w:tab/>
        <w:t xml:space="preserve"> нахождение</w:t>
        <w:tab/>
        <w:t>сценарных</w:t>
        <w:tab/>
        <w:t>семейств</w:t>
        <w:tab/>
        <w:t>Признак</w:t>
        <w:tab/>
        <w:t>такой</w:t>
        <w:tab/>
        <w:t>семьи</w:t>
        <w:tab/>
        <w:tab/>
        <w:t>дети названные</w:t>
        <w:tab/>
        <w:t>в</w:t>
        <w:tab/>
        <w:t>честь</w:t>
        <w:tab/>
        <w:t>родителей</w:t>
        <w:tab/>
        <w:t>или</w:t>
        <w:tab/>
        <w:t>живых</w:t>
        <w:tab/>
        <w:t>членов</w:t>
        <w:tab/>
        <w:t>семьи</w:t>
        <w:tab/>
        <w:t>поскольку</w:t>
        <w:tab/>
        <w:t>это</w:t>
        <w:tab/>
        <w:t>ясное указание</w:t>
        <w:tab/>
        <w:t>на</w:t>
        <w:tab/>
        <w:t>то</w:t>
        <w:tab/>
        <w:t>что</w:t>
        <w:tab/>
        <w:t>родители</w:t>
        <w:tab/>
        <w:t>ожидают</w:t>
        <w:tab/>
        <w:t>что</w:t>
        <w:tab/>
        <w:t>их</w:t>
        <w:tab/>
        <w:t>отпрыски</w:t>
        <w:tab/>
        <w:t>будут</w:t>
        <w:tab/>
        <w:t>подобны</w:t>
        <w:tab/>
        <w:t>им Оно</w:t>
        <w:tab/>
        <w:t>подразумевает</w:t>
        <w:tab/>
        <w:t>Я</w:t>
        <w:tab/>
        <w:t>воспитываю</w:t>
        <w:tab/>
        <w:t>тебя</w:t>
        <w:tab/>
        <w:t>программирую</w:t>
        <w:tab/>
        <w:t>тебя</w:t>
        <w:tab/>
        <w:t>таким</w:t>
        <w:tab/>
        <w:t>же как</w:t>
        <w:tab/>
        <w:t>твой</w:t>
        <w:tab/>
        <w:t>тезка</w:t>
        <w:tab/>
        <w:t>Если</w:t>
        <w:tab/>
        <w:t>человек</w:t>
        <w:tab/>
        <w:t>названный</w:t>
        <w:tab/>
        <w:t>в</w:t>
        <w:tab/>
        <w:t>честь</w:t>
        <w:tab/>
        <w:t>предков</w:t>
        <w:tab/>
        <w:t>обращается</w:t>
        <w:tab/>
        <w:t>к психиатру</w:t>
        <w:tab/>
        <w:t>почти</w:t>
        <w:tab/>
        <w:t>всегда</w:t>
        <w:tab/>
        <w:t>оправдывается</w:t>
        <w:tab/>
        <w:t>предположение</w:t>
        <w:tab/>
        <w:t>что</w:t>
        <w:tab/>
        <w:t>он</w:t>
        <w:tab/>
        <w:t>страдает</w:t>
        <w:tab/>
        <w:t>от своего</w:t>
        <w:tab/>
        <w:t>сценария</w:t>
        <w:tab/>
        <w:t>как</w:t>
        <w:tab/>
        <w:t>обычно</w:t>
        <w:tab/>
        <w:t>и</w:t>
        <w:tab/>
        <w:t>бывает</w:t>
        <w:tab/>
        <w:t>у</w:t>
        <w:tab/>
        <w:t>пациентов</w:t>
        <w:tab/>
        <w:t>психиатров</w:t>
        <w:tab/>
        <w:t>это</w:t>
        <w:tab/>
        <w:t>также предоставляет</w:t>
        <w:tab/>
        <w:t>возможность</w:t>
        <w:tab/>
        <w:t>проверить</w:t>
        <w:tab/>
        <w:t>связан</w:t>
        <w:tab/>
        <w:t>ли</w:t>
        <w:tab/>
        <w:t>сценарий</w:t>
        <w:tab/>
        <w:t>с</w:t>
        <w:tab/>
        <w:t>именем</w:t>
        <w:tab/>
        <w:t>Если это</w:t>
        <w:tab/>
        <w:t>так</w:t>
        <w:tab/>
        <w:t>пациент</w:t>
        <w:tab/>
        <w:t>представляет</w:t>
        <w:tab/>
        <w:t>собой</w:t>
        <w:tab/>
        <w:t>благодарный</w:t>
        <w:tab/>
        <w:t>объект</w:t>
        <w:tab/>
        <w:t>для</w:t>
        <w:tab/>
        <w:t>изучения Приведем</w:t>
        <w:tab/>
        <w:t>пример</w:t>
        <w:tab/>
        <w:t>такой</w:t>
        <w:tab/>
        <w:t>сценарной</w:t>
        <w:tab/>
        <w:t>семьи</w:t>
      </w:r>
    </w:p>
    <w:p>
      <w:r>
        <w:t>В</w:t>
        <w:tab/>
        <w:t>семье</w:t>
        <w:tab/>
        <w:t>Бейкеров</w:t>
        <w:tab/>
        <w:t>три</w:t>
        <w:tab/>
        <w:t>девочки</w:t>
        <w:tab/>
        <w:t>Дона</w:t>
        <w:tab/>
        <w:t>Мона</w:t>
        <w:tab/>
        <w:t>и</w:t>
        <w:tab/>
        <w:t>Рона</w:t>
        <w:tab/>
        <w:t>В</w:t>
        <w:tab/>
        <w:t>семье</w:t>
        <w:tab/>
        <w:t>матери было</w:t>
        <w:tab/>
        <w:t>две</w:t>
        <w:tab/>
        <w:t>девушки</w:t>
        <w:tab/>
        <w:t>Дона</w:t>
        <w:tab/>
        <w:t>и</w:t>
        <w:tab/>
        <w:t>Мона</w:t>
        <w:tab/>
        <w:t>Таким</w:t>
        <w:tab/>
        <w:t>образом</w:t>
        <w:tab/>
        <w:t>Дона</w:t>
        <w:tab/>
        <w:t>названа</w:t>
        <w:tab/>
        <w:t>по</w:t>
        <w:tab/>
        <w:t>матери</w:t>
        <w:tab/>
        <w:t>а ее</w:t>
        <w:tab/>
        <w:t>младшая</w:t>
        <w:tab/>
        <w:t>сестра</w:t>
        <w:tab/>
        <w:t>Мона</w:t>
        <w:tab/>
        <w:tab/>
        <w:t>по</w:t>
        <w:tab/>
        <w:t>младшей</w:t>
        <w:tab/>
        <w:t>сестре</w:t>
        <w:tab/>
        <w:t>матери</w:t>
        <w:tab/>
        <w:t>Когда</w:t>
        <w:tab/>
        <w:t>родилась Рона</w:t>
        <w:tab/>
        <w:t>сценарных</w:t>
        <w:tab/>
        <w:t>имен</w:t>
        <w:tab/>
        <w:t>со</w:t>
        <w:tab/>
        <w:t>стороны</w:t>
        <w:tab/>
        <w:t>матери</w:t>
        <w:tab/>
        <w:t>больше</w:t>
        <w:tab/>
        <w:t>не</w:t>
        <w:tab/>
        <w:t>было</w:t>
        <w:tab/>
        <w:t>поэтому</w:t>
        <w:tab/>
        <w:t>ее назвали</w:t>
        <w:tab/>
        <w:t>в</w:t>
        <w:tab/>
        <w:t>честь</w:t>
        <w:tab/>
        <w:t>младшей</w:t>
        <w:tab/>
        <w:t>сестры</w:t>
        <w:tab/>
        <w:t>отца</w:t>
        <w:tab/>
        <w:t>Две</w:t>
        <w:tab/>
        <w:t>Доны</w:t>
        <w:tab/>
        <w:t>мать</w:t>
        <w:tab/>
        <w:t>и</w:t>
        <w:tab/>
        <w:t>дочь неоднократно</w:t>
        <w:tab/>
        <w:t>арестовывались</w:t>
        <w:tab/>
        <w:t>за</w:t>
        <w:tab/>
        <w:t>одни</w:t>
        <w:tab/>
        <w:t>и</w:t>
        <w:tab/>
        <w:t>те</w:t>
        <w:tab/>
        <w:t>же</w:t>
        <w:tab/>
        <w:t>правонарушения</w:t>
        <w:tab/>
        <w:t>и</w:t>
        <w:tab/>
        <w:t>попадали в</w:t>
        <w:tab/>
        <w:t>одну</w:t>
        <w:tab/>
        <w:t>и</w:t>
        <w:tab/>
        <w:t>ту</w:t>
        <w:tab/>
        <w:t>же</w:t>
        <w:tab/>
        <w:t>камеру</w:t>
        <w:tab/>
        <w:t>Две</w:t>
        <w:tab/>
        <w:t>Моны</w:t>
        <w:tab/>
        <w:t>тетя</w:t>
        <w:tab/>
        <w:t>и</w:t>
        <w:tab/>
        <w:t>племянница</w:t>
        <w:tab/>
        <w:t>обе</w:t>
        <w:tab/>
        <w:t>вышли</w:t>
        <w:tab/>
        <w:t>замуж</w:t>
        <w:tab/>
        <w:t>за мужчин</w:t>
        <w:tab/>
        <w:t>которые</w:t>
        <w:tab/>
        <w:t>их</w:t>
        <w:tab/>
        <w:t>бросили</w:t>
        <w:tab/>
        <w:t>и</w:t>
        <w:tab/>
        <w:t>воспитывали</w:t>
        <w:tab/>
        <w:t>детей</w:t>
        <w:tab/>
        <w:t>без</w:t>
        <w:tab/>
        <w:t>поддержки</w:t>
        <w:tab/>
        <w:t>со стороны</w:t>
        <w:tab/>
        <w:t>отцов</w:t>
        <w:tab/>
        <w:t>Обе</w:t>
        <w:tab/>
        <w:t>Роны</w:t>
        <w:tab/>
        <w:t>ненавидели</w:t>
        <w:tab/>
        <w:t>мужчин</w:t>
        <w:tab/>
        <w:t>завлекали</w:t>
        <w:tab/>
        <w:t>их</w:t>
        <w:tab/>
        <w:t>а</w:t>
        <w:tab/>
        <w:t>потом прогоняли</w:t>
        <w:tab/>
        <w:t>Таким</w:t>
        <w:tab/>
        <w:t>образом</w:t>
        <w:tab/>
        <w:t>Доны</w:t>
        <w:tab/>
        <w:t>играли</w:t>
        <w:tab/>
        <w:t>в</w:t>
        <w:tab/>
        <w:t>Казаковразбойников</w:t>
        <w:tab/>
        <w:t xml:space="preserve">Моны </w:t>
        <w:tab/>
        <w:t>в</w:t>
        <w:tab/>
        <w:t>Кому</w:t>
        <w:tab/>
        <w:t>он</w:t>
        <w:tab/>
        <w:t>нужен</w:t>
        <w:tab/>
        <w:t>а</w:t>
        <w:tab/>
        <w:t>Роны</w:t>
        <w:tab/>
        <w:tab/>
        <w:t>в</w:t>
        <w:tab/>
        <w:t>Насилуют</w:t>
        <w:tab/>
        <w:t>Когда</w:t>
        <w:tab/>
        <w:t>Мона</w:t>
        <w:tab/>
        <w:t>и</w:t>
        <w:tab/>
        <w:t>Рона обратились</w:t>
        <w:tab/>
        <w:t>к</w:t>
        <w:tab/>
        <w:t>психиатру</w:t>
        <w:tab/>
        <w:t>стало</w:t>
        <w:tab/>
        <w:t>ясно</w:t>
        <w:tab/>
        <w:t>что</w:t>
        <w:tab/>
        <w:t>они</w:t>
        <w:tab/>
        <w:t>движутся</w:t>
        <w:tab/>
        <w:t>к</w:t>
        <w:tab/>
        <w:t>тому</w:t>
        <w:tab/>
        <w:t>же</w:t>
        <w:tab/>
        <w:t>концу</w:t>
        <w:tab/>
        <w:t>что и</w:t>
        <w:tab/>
        <w:t>их</w:t>
        <w:tab/>
        <w:t>тезки</w:t>
        <w:tab/>
        <w:t>и</w:t>
        <w:tab/>
        <w:t>ни</w:t>
        <w:tab/>
        <w:t>одной</w:t>
        <w:tab/>
        <w:t>из</w:t>
        <w:tab/>
        <w:t>них</w:t>
        <w:tab/>
        <w:t>такая</w:t>
        <w:tab/>
        <w:t>перспектива</w:t>
        <w:tab/>
        <w:t>не</w:t>
        <w:tab/>
        <w:t>нравилась</w:t>
        <w:tab/>
        <w:t>однако</w:t>
        <w:tab/>
        <w:t>сами они</w:t>
        <w:tab/>
        <w:t>были</w:t>
        <w:tab/>
        <w:t>беспомощны</w:t>
        <w:tab/>
        <w:t>и</w:t>
        <w:tab/>
        <w:t>не</w:t>
        <w:tab/>
        <w:t>могли</w:t>
        <w:tab/>
        <w:t>разорвать</w:t>
        <w:tab/>
        <w:t>свой</w:t>
        <w:tab/>
        <w:t>сценарий</w:t>
      </w:r>
    </w:p>
    <w:p>
      <w:r>
        <w:t>Другой</w:t>
        <w:tab/>
        <w:t>сценарный</w:t>
        <w:tab/>
        <w:t>пример</w:t>
        <w:tab/>
        <w:tab/>
        <w:t>повторяющиеся</w:t>
        <w:tab/>
        <w:t>браки</w:t>
        <w:tab/>
        <w:t>и</w:t>
        <w:tab/>
        <w:t>разводы которые</w:t>
        <w:tab/>
        <w:t>можно</w:t>
        <w:tab/>
        <w:t>не</w:t>
        <w:tab/>
        <w:t>только</w:t>
        <w:tab/>
        <w:t>объективно</w:t>
        <w:tab/>
        <w:t>подтвердить</w:t>
        <w:tab/>
        <w:t>но</w:t>
        <w:tab/>
        <w:t>и</w:t>
        <w:tab/>
        <w:t>точно</w:t>
        <w:tab/>
        <w:t>подсчитать Один</w:t>
        <w:tab/>
        <w:t>или</w:t>
        <w:tab/>
        <w:t>два</w:t>
        <w:tab/>
        <w:t>развода</w:t>
        <w:tab/>
        <w:t>можно</w:t>
        <w:tab/>
        <w:t>считать</w:t>
        <w:tab/>
        <w:t>независимыми</w:t>
        <w:tab/>
        <w:t>от</w:t>
        <w:tab/>
        <w:t>сценария</w:t>
        <w:tab/>
        <w:t>матери</w:t>
        <w:tab/>
        <w:t>но когда</w:t>
        <w:tab/>
        <w:t>число</w:t>
        <w:tab/>
        <w:t>разводов</w:t>
        <w:tab/>
        <w:t>растет</w:t>
        <w:tab/>
        <w:t>клиницист</w:t>
        <w:tab/>
        <w:t>не</w:t>
        <w:tab/>
        <w:t>может</w:t>
        <w:tab/>
        <w:t>не</w:t>
        <w:tab/>
        <w:t>отметить</w:t>
        <w:tab/>
        <w:t>такое совпадение</w:t>
        <w:tab/>
        <w:t>чем</w:t>
        <w:tab/>
        <w:t>больше</w:t>
        <w:tab/>
        <w:t>разводов</w:t>
        <w:tab/>
        <w:t>у</w:t>
        <w:tab/>
        <w:t>матери</w:t>
        <w:tab/>
        <w:t>тем</w:t>
        <w:tab/>
        <w:t>выше</w:t>
        <w:tab/>
        <w:t>вероятность</w:t>
        <w:tab/>
        <w:t>что дочь</w:t>
        <w:tab/>
        <w:t>последует</w:t>
        <w:tab/>
        <w:t>по</w:t>
        <w:tab/>
        <w:t>ее</w:t>
        <w:tab/>
        <w:t>стопам</w:t>
        <w:tab/>
        <w:t>То</w:t>
        <w:tab/>
        <w:t>же</w:t>
        <w:tab/>
        <w:t>соотношение</w:t>
        <w:tab/>
        <w:t>связано</w:t>
        <w:tab/>
        <w:t>с</w:t>
        <w:tab/>
        <w:t>числом</w:t>
        <w:tab/>
        <w:t>арестов или</w:t>
        <w:tab/>
        <w:t>госпитализаций</w:t>
        <w:tab/>
        <w:t>от</w:t>
        <w:tab/>
        <w:t>алкоголизма</w:t>
        <w:tab/>
        <w:t>у</w:t>
        <w:tab/>
        <w:t>матери</w:t>
        <w:tab/>
        <w:t>Социологи</w:t>
        <w:tab/>
        <w:t>утверждают</w:t>
        <w:tab/>
        <w:t>что такие</w:t>
        <w:tab/>
        <w:t>события</w:t>
        <w:tab/>
        <w:t>зависят</w:t>
        <w:tab/>
        <w:t>от</w:t>
        <w:tab/>
        <w:t>социальных</w:t>
        <w:tab/>
        <w:t>или</w:t>
        <w:tab/>
        <w:t>экономических</w:t>
        <w:tab/>
        <w:t>факторов</w:t>
        <w:tab/>
        <w:t>но если</w:t>
        <w:tab/>
        <w:t>мы</w:t>
        <w:tab/>
        <w:t>рассматриваем</w:t>
        <w:tab/>
        <w:t>аресты</w:t>
        <w:tab/>
        <w:t>и</w:t>
        <w:tab/>
        <w:t>госпитализации</w:t>
        <w:tab/>
        <w:t>раздельно</w:t>
        <w:tab/>
        <w:t>то</w:t>
        <w:tab/>
        <w:t>вывод сделать</w:t>
        <w:tab/>
        <w:t>труднее</w:t>
        <w:tab/>
        <w:t>возможно</w:t>
        <w:tab/>
        <w:t>что</w:t>
        <w:tab/>
        <w:t>аресты</w:t>
        <w:tab/>
        <w:t>и</w:t>
        <w:tab/>
        <w:t>госпитализации</w:t>
        <w:tab/>
        <w:t>определяются социальными</w:t>
        <w:tab/>
        <w:t>и</w:t>
        <w:tab/>
        <w:t>экономическими</w:t>
        <w:tab/>
        <w:t>факторами</w:t>
        <w:tab/>
        <w:t>какимто</w:t>
        <w:tab/>
        <w:t>независимым путем</w:t>
        <w:tab/>
        <w:t>но</w:t>
        <w:tab/>
        <w:t>важно</w:t>
        <w:tab/>
        <w:t>что</w:t>
        <w:tab/>
        <w:t>существует</w:t>
        <w:tab/>
        <w:t>выбор</w:t>
        <w:tab/>
        <w:t>Одни</w:t>
        <w:tab/>
        <w:t>семейства</w:t>
        <w:tab/>
        <w:t>избирают</w:t>
        <w:tab/>
        <w:t>одно другие</w:t>
        <w:tab/>
        <w:tab/>
        <w:t>другое</w:t>
      </w:r>
    </w:p>
    <w:p>
      <w:r>
        <w:t>Нам</w:t>
        <w:tab/>
        <w:t>сейчас</w:t>
        <w:tab/>
        <w:t>неважно</w:t>
        <w:tab/>
        <w:t>нарушал</w:t>
        <w:tab/>
        <w:t>ли</w:t>
        <w:tab/>
        <w:t>пациент</w:t>
        <w:tab/>
        <w:t>закон</w:t>
        <w:tab/>
        <w:t>или</w:t>
        <w:tab/>
        <w:t>пил</w:t>
        <w:tab/>
        <w:t>поскольку такие</w:t>
        <w:tab/>
        <w:t>действия</w:t>
        <w:tab/>
        <w:t>не</w:t>
        <w:tab/>
        <w:t>обязательно</w:t>
        <w:tab/>
        <w:t>являются</w:t>
        <w:tab/>
        <w:t>центральными</w:t>
        <w:tab/>
        <w:t>для</w:t>
        <w:tab/>
        <w:t>его</w:t>
        <w:tab/>
        <w:t>сценария Мы</w:t>
        <w:tab/>
        <w:t>хотим</w:t>
        <w:tab/>
        <w:t>только</w:t>
        <w:tab/>
        <w:t>знать</w:t>
        <w:tab/>
        <w:t>сценарно</w:t>
        <w:tab/>
        <w:t>ли</w:t>
        <w:tab/>
        <w:t>его</w:t>
        <w:tab/>
        <w:t>поведение</w:t>
        <w:tab/>
        <w:t>когда</w:t>
        <w:tab/>
        <w:t>он</w:t>
        <w:tab/>
        <w:t>крадет</w:t>
        <w:tab/>
        <w:t>или пьет</w:t>
        <w:tab/>
        <w:t>и</w:t>
        <w:tab/>
        <w:t>играет</w:t>
        <w:tab/>
        <w:t>при</w:t>
        <w:tab/>
        <w:t>этом</w:t>
        <w:tab/>
        <w:t>в</w:t>
        <w:tab/>
        <w:t>Казакиразбойники</w:t>
        <w:tab/>
        <w:t>и</w:t>
        <w:tab/>
        <w:t>Алкоголика</w:t>
        <w:tab/>
        <w:t>Вопрос</w:t>
        <w:tab/>
        <w:t>в том</w:t>
        <w:tab/>
        <w:t>достаточно</w:t>
        <w:tab/>
        <w:t>ли</w:t>
        <w:tab/>
        <w:t>он</w:t>
        <w:tab/>
        <w:t>крадет</w:t>
        <w:tab/>
        <w:t>или</w:t>
        <w:tab/>
        <w:t>пьет</w:t>
        <w:tab/>
        <w:t>чтобы</w:t>
        <w:tab/>
        <w:t>быть</w:t>
        <w:tab/>
        <w:t>арестованным</w:t>
        <w:tab/>
        <w:t>или попасть</w:t>
        <w:tab/>
        <w:t>в</w:t>
        <w:tab/>
        <w:t>больницу</w:t>
        <w:tab/>
        <w:t>Профессиональный</w:t>
        <w:tab/>
        <w:t>вор</w:t>
        <w:tab/>
        <w:t>или</w:t>
        <w:tab/>
        <w:t>пьяница</w:t>
        <w:tab/>
        <w:t>может</w:t>
        <w:tab/>
        <w:t>играть</w:t>
        <w:tab/>
        <w:t>в свои</w:t>
        <w:tab/>
        <w:t>любимые</w:t>
        <w:tab/>
        <w:t>игры</w:t>
        <w:tab/>
        <w:t>но</w:t>
        <w:tab/>
        <w:t>при</w:t>
        <w:tab/>
        <w:t>этом</w:t>
        <w:tab/>
        <w:t>оставаться</w:t>
        <w:tab/>
        <w:t>Победителем</w:t>
        <w:tab/>
        <w:t>и</w:t>
        <w:tab/>
        <w:t>умереть богатым</w:t>
        <w:tab/>
        <w:t>человеком</w:t>
        <w:tab/>
        <w:t>Это</w:t>
        <w:tab/>
        <w:t>один</w:t>
        <w:tab/>
        <w:t>тип</w:t>
        <w:tab/>
        <w:t>сценария</w:t>
        <w:tab/>
        <w:t>Другой</w:t>
        <w:tab/>
        <w:t>может</w:t>
        <w:tab/>
        <w:t>принадлежать Неудачнику</w:t>
        <w:tab/>
        <w:t>который</w:t>
        <w:tab/>
        <w:t>кончит</w:t>
        <w:tab/>
        <w:t>тюрьмой</w:t>
        <w:tab/>
        <w:t>или</w:t>
        <w:tab/>
        <w:t>лечебницей</w:t>
        <w:tab/>
        <w:t>Это</w:t>
        <w:tab/>
        <w:t>совсем</w:t>
        <w:tab/>
        <w:t>иной сценарий</w:t>
        <w:tab/>
        <w:t>Для</w:t>
        <w:tab/>
        <w:t>сценарного</w:t>
        <w:tab/>
        <w:t>аналитика</w:t>
        <w:tab/>
        <w:t>важно</w:t>
        <w:tab/>
        <w:t>не</w:t>
        <w:tab/>
        <w:t>само</w:t>
        <w:tab/>
        <w:t>действие</w:t>
        <w:tab/>
        <w:t>а</w:t>
        <w:tab/>
        <w:t>реакция</w:t>
        <w:tab/>
        <w:t>на него</w:t>
        <w:tab/>
        <w:t>и</w:t>
        <w:tab/>
        <w:t>конечная</w:t>
        <w:tab/>
        <w:t>развязка</w:t>
        <w:tab/>
        <w:t>которую</w:t>
        <w:tab/>
        <w:t>оно</w:t>
        <w:tab/>
        <w:t>дает</w:t>
        <w:tab/>
        <w:t>поскольку</w:t>
        <w:tab/>
        <w:t>именно</w:t>
        <w:tab/>
        <w:t>это</w:t>
        <w:tab/>
        <w:t>важно для</w:t>
        <w:tab/>
        <w:t>индивидуума</w:t>
        <w:tab/>
        <w:t>и</w:t>
        <w:tab/>
        <w:t>окружающих</w:t>
      </w:r>
    </w:p>
    <w:p>
      <w:r>
        <w:t>Другая</w:t>
        <w:tab/>
        <w:t>сценарная</w:t>
        <w:tab/>
        <w:t>область</w:t>
        <w:tab/>
        <w:tab/>
        <w:t>смерть</w:t>
        <w:tab/>
        <w:t>Самый</w:t>
        <w:tab/>
        <w:t>распространенный указатель</w:t>
        <w:tab/>
        <w:t>на</w:t>
        <w:tab/>
        <w:t>это</w:t>
        <w:tab/>
        <w:t>считает</w:t>
        <w:tab/>
        <w:t>ли</w:t>
        <w:tab/>
        <w:t>пациент</w:t>
        <w:tab/>
        <w:t>что</w:t>
        <w:tab/>
        <w:t>умрет</w:t>
        <w:tab/>
        <w:t>в</w:t>
        <w:tab/>
        <w:t>том</w:t>
        <w:tab/>
        <w:t>же</w:t>
        <w:tab/>
        <w:t>возрасте</w:t>
        <w:tab/>
        <w:t>что</w:t>
        <w:tab/>
        <w:t>и</w:t>
        <w:tab/>
        <w:t>его родитель</w:t>
        <w:tab/>
        <w:t>того</w:t>
        <w:tab/>
        <w:t>же</w:t>
        <w:tab/>
        <w:t>пола</w:t>
        <w:tab/>
        <w:t>Похоже</w:t>
        <w:tab/>
        <w:t>что</w:t>
        <w:tab/>
        <w:t>смерть</w:t>
        <w:tab/>
        <w:t>отца</w:t>
        <w:tab/>
        <w:t>в</w:t>
        <w:tab/>
        <w:t>определенном</w:t>
        <w:tab/>
        <w:t>возрасте обрекает</w:t>
        <w:tab/>
        <w:t>сына</w:t>
        <w:tab/>
        <w:t>в</w:t>
        <w:tab/>
        <w:t>его</w:t>
        <w:tab/>
        <w:t>сознании</w:t>
        <w:tab/>
        <w:t>на</w:t>
        <w:tab/>
        <w:t>смерть</w:t>
        <w:tab/>
        <w:t>раньше</w:t>
        <w:tab/>
        <w:t>или</w:t>
        <w:tab/>
        <w:t>в</w:t>
        <w:tab/>
        <w:t>таком</w:t>
        <w:tab/>
        <w:t>же</w:t>
        <w:tab/>
        <w:t>возрасте то</w:t>
        <w:tab/>
        <w:t>же</w:t>
        <w:tab/>
        <w:t>относится</w:t>
        <w:tab/>
        <w:t>к</w:t>
        <w:tab/>
        <w:t>матерям</w:t>
        <w:tab/>
        <w:t>и</w:t>
        <w:tab/>
        <w:t>дочерям</w:t>
        <w:tab/>
        <w:t>Хотя</w:t>
        <w:tab/>
        <w:t>это</w:t>
        <w:tab/>
        <w:t>и</w:t>
        <w:tab/>
        <w:t>субъективное</w:t>
        <w:tab/>
        <w:t>ощущение оно</w:t>
        <w:tab/>
        <w:t>связано</w:t>
        <w:tab/>
        <w:t>с</w:t>
        <w:tab/>
        <w:t>числами</w:t>
        <w:tab/>
        <w:t>и</w:t>
        <w:tab/>
        <w:t>у</w:t>
        <w:tab/>
        <w:t>него</w:t>
        <w:tab/>
        <w:t>имеется</w:t>
        <w:tab/>
        <w:t>добавочное</w:t>
        <w:tab/>
        <w:t>преимущество</w:t>
        <w:tab/>
        <w:tab/>
        <w:t>его легко</w:t>
        <w:tab/>
        <w:t>проверить</w:t>
        <w:tab/>
        <w:t>Более</w:t>
        <w:tab/>
        <w:t>объективным</w:t>
        <w:tab/>
        <w:t>является</w:t>
        <w:tab/>
        <w:t>возраст</w:t>
        <w:tab/>
        <w:t>в</w:t>
        <w:tab/>
        <w:t>котором совершалось</w:t>
        <w:tab/>
        <w:t>самоубийство</w:t>
        <w:tab/>
        <w:t>или</w:t>
        <w:tab/>
        <w:t>попытка</w:t>
        <w:tab/>
        <w:t>его</w:t>
        <w:tab/>
        <w:t>и</w:t>
        <w:tab/>
        <w:t>отношение</w:t>
        <w:tab/>
        <w:t>такого</w:t>
        <w:tab/>
        <w:t>события</w:t>
        <w:tab/>
        <w:t>к смерти</w:t>
        <w:tab/>
        <w:t>предков</w:t>
        <w:tab/>
        <w:t>или</w:t>
        <w:tab/>
        <w:t>близких</w:t>
        <w:tab/>
        <w:t>родственников</w:t>
        <w:tab/>
        <w:t>Рассматривая</w:t>
        <w:tab/>
        <w:t>причины</w:t>
        <w:tab/>
        <w:t>смерти Рудин</w:t>
        <w:tab/>
        <w:t>изучал</w:t>
        <w:tab/>
        <w:t>связь</w:t>
        <w:tab/>
        <w:t>между</w:t>
        <w:tab/>
        <w:t>историями</w:t>
        <w:tab/>
        <w:t>рассказанными</w:t>
        <w:tab/>
        <w:t>детям</w:t>
        <w:tab/>
        <w:t>рассказы</w:t>
        <w:tab/>
        <w:t>о достижениях</w:t>
        <w:tab/>
        <w:t>и</w:t>
        <w:tab/>
        <w:t>рассказы</w:t>
        <w:tab/>
        <w:t>о</w:t>
        <w:tab/>
        <w:t>силе</w:t>
        <w:tab/>
        <w:t>и</w:t>
        <w:tab/>
        <w:t>причины</w:t>
        <w:tab/>
        <w:t>смертей</w:t>
        <w:tab/>
        <w:t>которые</w:t>
        <w:tab/>
        <w:t>могут быть</w:t>
        <w:tab/>
        <w:t>названы</w:t>
        <w:tab/>
        <w:t>сценарными</w:t>
        <w:tab/>
        <w:t>Он</w:t>
        <w:tab/>
        <w:t>нашел</w:t>
        <w:tab/>
        <w:t>множество</w:t>
        <w:tab/>
        <w:t>интересных</w:t>
        <w:tab/>
        <w:t>соответствий между</w:t>
        <w:tab/>
        <w:t>типами</w:t>
        <w:tab/>
        <w:t>историй</w:t>
        <w:tab/>
        <w:t>рассказываемых</w:t>
        <w:tab/>
        <w:t>детям</w:t>
        <w:tab/>
        <w:t>в</w:t>
        <w:tab/>
        <w:t>семнадцати</w:t>
        <w:tab/>
        <w:t>разных странах</w:t>
        <w:tab/>
        <w:t>и</w:t>
        <w:tab/>
        <w:t>последующими</w:t>
        <w:tab/>
        <w:t>причинами</w:t>
        <w:tab/>
        <w:t>смерти</w:t>
      </w:r>
    </w:p>
    <w:p>
      <w:r>
        <w:t>Все</w:t>
        <w:tab/>
        <w:t>упомянутые</w:t>
        <w:tab/>
        <w:t>выше</w:t>
        <w:tab/>
        <w:t>отношения</w:t>
        <w:tab/>
        <w:t>между</w:t>
        <w:tab/>
        <w:t>родителями</w:t>
        <w:tab/>
        <w:t>и</w:t>
        <w:tab/>
        <w:t>детьми позволяют</w:t>
        <w:tab/>
        <w:t>прийти</w:t>
        <w:tab/>
        <w:t>к</w:t>
        <w:tab/>
        <w:t>выводу</w:t>
        <w:tab/>
        <w:t>Человек</w:t>
        <w:tab/>
        <w:t>названный</w:t>
        <w:tab/>
        <w:t>в</w:t>
        <w:tab/>
        <w:t>честь</w:t>
        <w:tab/>
        <w:t>члена</w:t>
        <w:tab/>
        <w:t>семьи может</w:t>
        <w:tab/>
        <w:t>следовать</w:t>
        <w:tab/>
        <w:t>сценарию</w:t>
        <w:tab/>
        <w:t>тезки</w:t>
        <w:tab/>
        <w:t>а</w:t>
        <w:tab/>
        <w:t>может</w:t>
        <w:tab/>
        <w:t>и</w:t>
        <w:tab/>
        <w:t>не</w:t>
        <w:tab/>
        <w:t>следовать</w:t>
        <w:tab/>
        <w:t>пациент</w:t>
        <w:tab/>
        <w:t>следует или</w:t>
        <w:tab/>
        <w:t>не</w:t>
        <w:tab/>
        <w:t>следует</w:t>
        <w:tab/>
        <w:t>родительскому</w:t>
        <w:tab/>
        <w:t>сценарию</w:t>
        <w:tab/>
        <w:t>в</w:t>
        <w:tab/>
        <w:t>отношении</w:t>
        <w:tab/>
        <w:t>к</w:t>
        <w:tab/>
        <w:t>браку</w:t>
        <w:tab/>
        <w:t>разводу тюрьме</w:t>
        <w:tab/>
        <w:t>или</w:t>
        <w:tab/>
        <w:t>госпитализации</w:t>
        <w:tab/>
        <w:t>он</w:t>
        <w:tab/>
        <w:t>либо</w:t>
        <w:tab/>
        <w:t>ожидает</w:t>
        <w:tab/>
        <w:t>либо</w:t>
        <w:tab/>
        <w:t>не</w:t>
        <w:tab/>
        <w:t>ожидает</w:t>
        <w:tab/>
        <w:t>смерти</w:t>
        <w:tab/>
        <w:t>в том</w:t>
        <w:tab/>
        <w:t>же</w:t>
        <w:tab/>
        <w:t>возрасте</w:t>
        <w:tab/>
        <w:t>что</w:t>
        <w:tab/>
        <w:t>его</w:t>
        <w:tab/>
        <w:t>покойный</w:t>
        <w:tab/>
        <w:t>родитель</w:t>
        <w:tab/>
        <w:t>Проблема</w:t>
        <w:tab/>
        <w:t>сценария</w:t>
        <w:tab/>
        <w:t xml:space="preserve"> решающая</w:t>
        <w:tab/>
        <w:t>для</w:t>
        <w:tab/>
        <w:t>человека</w:t>
        <w:tab/>
        <w:t>все</w:t>
        <w:tab/>
        <w:t>значение</w:t>
        <w:tab/>
        <w:t>жизни</w:t>
        <w:tab/>
        <w:t>зависит</w:t>
        <w:tab/>
        <w:t>от</w:t>
        <w:tab/>
        <w:t>того</w:t>
        <w:tab/>
        <w:t>истинна</w:t>
        <w:tab/>
        <w:t>ли теория</w:t>
        <w:tab/>
        <w:t>сценариев</w:t>
        <w:tab/>
        <w:t>Если</w:t>
        <w:tab/>
        <w:t>мы</w:t>
        <w:tab/>
        <w:t>свободны</w:t>
        <w:tab/>
        <w:t>в</w:t>
        <w:tab/>
        <w:t>своих</w:t>
        <w:tab/>
        <w:t>поступках</w:t>
        <w:tab/>
        <w:t>это</w:t>
        <w:tab/>
        <w:t>одно</w:t>
        <w:tab/>
        <w:t>если</w:t>
        <w:tab/>
        <w:t>же мы</w:t>
        <w:tab/>
        <w:t>проводим</w:t>
        <w:tab/>
        <w:t>все</w:t>
        <w:tab/>
        <w:t>свое</w:t>
        <w:tab/>
        <w:t>время</w:t>
        <w:tab/>
        <w:t>и</w:t>
        <w:tab/>
        <w:t>совершаем</w:t>
        <w:tab/>
        <w:t>самые</w:t>
        <w:tab/>
        <w:t>важные</w:t>
        <w:tab/>
        <w:t>поступки</w:t>
        <w:tab/>
        <w:t>следуя инструкциям</w:t>
        <w:tab/>
        <w:t>полученным</w:t>
        <w:tab/>
        <w:t>в</w:t>
        <w:tab/>
        <w:t>младенчестве</w:t>
        <w:tab/>
        <w:t>и</w:t>
        <w:tab/>
        <w:t>раннем</w:t>
        <w:tab/>
        <w:t>детстве</w:t>
        <w:tab/>
        <w:t>но</w:t>
        <w:tab/>
        <w:t>при</w:t>
        <w:tab/>
        <w:t>этом испытываем</w:t>
        <w:tab/>
        <w:t>иллюзию</w:t>
        <w:tab/>
        <w:t>свободы</w:t>
        <w:tab/>
        <w:t>это</w:t>
        <w:tab/>
        <w:t>совсем</w:t>
        <w:tab/>
        <w:t>другое</w:t>
        <w:tab/>
        <w:t>По</w:t>
        <w:tab/>
        <w:t>такому фундаментальному</w:t>
        <w:tab/>
        <w:t>вопросу</w:t>
        <w:tab/>
        <w:t>требуется</w:t>
        <w:tab/>
        <w:t>убедительный</w:t>
        <w:tab/>
        <w:t>анализ</w:t>
        <w:tab/>
        <w:t>не</w:t>
        <w:tab/>
        <w:t>менее десяти</w:t>
        <w:tab/>
        <w:t>тысяч</w:t>
        <w:tab/>
        <w:t>случаев</w:t>
        <w:tab/>
        <w:t>чтобы</w:t>
        <w:tab/>
        <w:t>прийти</w:t>
        <w:tab/>
        <w:t>к</w:t>
        <w:tab/>
        <w:t>уверенному</w:t>
        <w:tab/>
        <w:t>ответу</w:t>
        <w:tab/>
        <w:t>Зоологсистематик</w:t>
        <w:tab/>
        <w:t>Кинси</w:t>
        <w:tab/>
        <w:t>изучил</w:t>
        <w:tab/>
        <w:t>сто</w:t>
        <w:tab/>
        <w:t>тысяч</w:t>
        <w:tab/>
        <w:t>образцов</w:t>
        <w:tab/>
        <w:t>ос</w:t>
        <w:tab/>
        <w:t>его</w:t>
        <w:tab/>
        <w:t>книги</w:t>
        <w:tab/>
        <w:t>о</w:t>
        <w:tab/>
        <w:t>сексуальном поведении</w:t>
        <w:tab/>
        <w:t>насекомых</w:t>
        <w:tab/>
        <w:t>основаны</w:t>
        <w:tab/>
        <w:t>на</w:t>
        <w:tab/>
        <w:t>двенадцати</w:t>
        <w:tab/>
        <w:t>тысячах</w:t>
        <w:tab/>
        <w:t>случаев</w:t>
        <w:tab/>
        <w:t>и</w:t>
        <w:tab/>
        <w:t>все</w:t>
        <w:tab/>
        <w:t>же оставляют</w:t>
        <w:tab/>
        <w:t>место</w:t>
        <w:tab/>
        <w:t>для</w:t>
        <w:tab/>
        <w:t>противоречивых</w:t>
        <w:tab/>
        <w:t>выводов</w:t>
        <w:tab/>
        <w:t>Поскольку</w:t>
        <w:tab/>
        <w:t>большинство клиницистов</w:t>
        <w:tab/>
        <w:t>за</w:t>
        <w:tab/>
        <w:t>год</w:t>
        <w:tab/>
        <w:t>встречаются</w:t>
        <w:tab/>
        <w:t>с</w:t>
        <w:tab/>
        <w:t>сотней</w:t>
        <w:tab/>
        <w:t>новых</w:t>
        <w:tab/>
        <w:t>пациентов</w:t>
        <w:tab/>
        <w:t>десять</w:t>
        <w:tab/>
        <w:t>тысяч случаев</w:t>
        <w:tab/>
        <w:tab/>
        <w:t>вполне</w:t>
        <w:tab/>
        <w:t>достижимая</w:t>
        <w:tab/>
        <w:t>цель</w:t>
        <w:tab/>
        <w:t>и</w:t>
        <w:tab/>
        <w:t>стоит</w:t>
        <w:tab/>
        <w:t>усилий</w:t>
        <w:tab/>
        <w:t>За</w:t>
        <w:tab/>
        <w:t>последние</w:t>
        <w:tab/>
        <w:t>десять лет</w:t>
        <w:tab/>
        <w:t>я</w:t>
        <w:tab/>
        <w:t>наблюдал</w:t>
        <w:tab/>
        <w:t>более</w:t>
        <w:tab/>
        <w:t>чем</w:t>
        <w:tab/>
        <w:t>за</w:t>
        <w:tab/>
        <w:t>десятью</w:t>
        <w:tab/>
        <w:t>тысячами</w:t>
        <w:tab/>
        <w:t>игр</w:t>
        <w:tab/>
        <w:t>пятьсот</w:t>
        <w:tab/>
        <w:t>недель примерно</w:t>
        <w:tab/>
        <w:t>по</w:t>
        <w:tab/>
        <w:t>пятьдесят</w:t>
        <w:tab/>
        <w:t>пациентов</w:t>
        <w:tab/>
        <w:t>еженедельно</w:t>
        <w:tab/>
        <w:t>и</w:t>
        <w:tab/>
        <w:t>такая</w:t>
        <w:tab/>
        <w:t>серия</w:t>
        <w:tab/>
        <w:t>придает</w:t>
        <w:tab/>
        <w:t>мне несокрушимую</w:t>
        <w:tab/>
        <w:t>уверенность</w:t>
        <w:tab/>
        <w:t>в</w:t>
        <w:tab/>
        <w:t>истинности</w:t>
        <w:tab/>
        <w:t>теории</w:t>
        <w:tab/>
        <w:t>игр</w:t>
        <w:tab/>
        <w:t>Для</w:t>
        <w:tab/>
        <w:t>сценарной теории</w:t>
        <w:tab/>
        <w:t>необходима</w:t>
        <w:tab/>
        <w:t>такая</w:t>
        <w:tab/>
        <w:t>же</w:t>
        <w:tab/>
        <w:t>серия</w:t>
      </w:r>
    </w:p>
    <w:p>
      <w:r>
        <w:t>Применительно</w:t>
        <w:tab/>
        <w:t>к</w:t>
        <w:tab/>
        <w:t>приведенным</w:t>
        <w:tab/>
        <w:t>выше</w:t>
        <w:tab/>
        <w:t>вопросам</w:t>
        <w:tab/>
        <w:t>корреляции</w:t>
        <w:tab/>
        <w:t>окажутся либо</w:t>
        <w:tab/>
        <w:t>значимыми</w:t>
        <w:tab/>
        <w:t>и</w:t>
        <w:tab/>
        <w:t>подкрепят</w:t>
        <w:tab/>
        <w:t>сценарную</w:t>
        <w:tab/>
        <w:t>теорию</w:t>
        <w:tab/>
        <w:t>либо</w:t>
        <w:tab/>
        <w:t>незначимыми</w:t>
        <w:tab/>
        <w:tab/>
        <w:t>и ослабят</w:t>
        <w:tab/>
        <w:t>ее</w:t>
        <w:tab/>
        <w:t>Необходимо</w:t>
        <w:tab/>
        <w:t>установить</w:t>
        <w:tab/>
        <w:t>такие</w:t>
        <w:tab/>
        <w:t>корреляции</w:t>
        <w:tab/>
        <w:t>для</w:t>
        <w:tab/>
        <w:t>различных районов</w:t>
        <w:tab/>
        <w:t>страны</w:t>
        <w:tab/>
        <w:t>и</w:t>
        <w:tab/>
        <w:t>для</w:t>
        <w:tab/>
        <w:t>различных</w:t>
        <w:tab/>
        <w:t>стран</w:t>
        <w:tab/>
        <w:t>по</w:t>
        <w:tab/>
        <w:t>всему</w:t>
        <w:tab/>
        <w:t>миру</w:t>
        <w:tab/>
        <w:t>Необходимо</w:t>
        <w:tab/>
        <w:t>также провести</w:t>
        <w:tab/>
        <w:t>исторические</w:t>
        <w:tab/>
        <w:t>исследования</w:t>
        <w:tab/>
        <w:t>чтобы</w:t>
        <w:tab/>
        <w:t>выяснить</w:t>
        <w:tab/>
        <w:t>является</w:t>
        <w:tab/>
        <w:t>ли сценарная</w:t>
        <w:tab/>
        <w:t>теория</w:t>
        <w:tab/>
        <w:t>действительно</w:t>
        <w:tab/>
        <w:t>фактом</w:t>
        <w:tab/>
        <w:t>человеческой</w:t>
        <w:tab/>
        <w:t>природы</w:t>
        <w:tab/>
        <w:t>или просто</w:t>
        <w:tab/>
        <w:t>местным</w:t>
        <w:tab/>
        <w:t>впечатлением</w:t>
        <w:tab/>
        <w:t>связанным</w:t>
        <w:tab/>
        <w:t>с</w:t>
        <w:tab/>
        <w:t>ограниченным</w:t>
        <w:tab/>
        <w:t>отбором</w:t>
        <w:tab/>
        <w:t>людей психиатрических</w:t>
        <w:tab/>
        <w:t>пациентов</w:t>
        <w:tab/>
        <w:t>или</w:t>
        <w:tab/>
        <w:tab/>
        <w:t>еще</w:t>
        <w:tab/>
        <w:t>хуже</w:t>
        <w:tab/>
        <w:tab/>
        <w:t>просто</w:t>
        <w:tab/>
        <w:t>интересной мыслью</w:t>
        <w:tab/>
        <w:t>не</w:t>
        <w:tab/>
        <w:t>подкрепленной</w:t>
        <w:tab/>
        <w:t>реальностью</w:t>
      </w:r>
    </w:p>
    <w:p>
      <w:r>
        <w:t>Необходимо</w:t>
        <w:tab/>
        <w:t>то</w:t>
        <w:tab/>
        <w:t>что</w:t>
        <w:tab/>
        <w:t>Платт</w:t>
        <w:tab/>
        <w:t>называет</w:t>
        <w:tab/>
        <w:t>сильным</w:t>
        <w:tab/>
        <w:t>выводом</w:t>
        <w:tab/>
        <w:t>Невозможно за</w:t>
        <w:tab/>
        <w:t>ограниченное</w:t>
        <w:tab/>
        <w:t>время</w:t>
        <w:tab/>
        <w:t>подтвердить</w:t>
        <w:tab/>
        <w:t>универсальность</w:t>
        <w:tab/>
        <w:t>сценарной</w:t>
        <w:tab/>
        <w:t>теории проверив</w:t>
        <w:tab/>
        <w:t>всех</w:t>
        <w:tab/>
        <w:t>людей</w:t>
        <w:tab/>
        <w:t>но</w:t>
        <w:tab/>
        <w:t>если</w:t>
        <w:tab/>
        <w:t>эта</w:t>
        <w:tab/>
        <w:t>теория</w:t>
        <w:tab/>
        <w:t>неверна</w:t>
        <w:tab/>
        <w:t>ее</w:t>
        <w:tab/>
        <w:t>сравнительно</w:t>
        <w:tab/>
        <w:t>легко опровергнуть</w:t>
        <w:tab/>
        <w:t>на</w:t>
        <w:tab/>
        <w:t>тех</w:t>
        <w:tab/>
        <w:t>же</w:t>
        <w:tab/>
        <w:t>десяти</w:t>
        <w:tab/>
        <w:t>тысячах</w:t>
        <w:tab/>
        <w:t>случаев</w:t>
        <w:tab/>
        <w:t>Сценарный</w:t>
        <w:tab/>
        <w:t>аналитик</w:t>
        <w:tab/>
        <w:t>с целью</w:t>
        <w:tab/>
        <w:t>подкрепить</w:t>
        <w:tab/>
        <w:t>свое</w:t>
        <w:tab/>
        <w:t>положение</w:t>
        <w:tab/>
        <w:t>о</w:t>
        <w:tab/>
        <w:t>том</w:t>
        <w:tab/>
        <w:t>что</w:t>
        <w:tab/>
        <w:t>родительское</w:t>
        <w:tab/>
        <w:t>сценарное программирование</w:t>
        <w:tab/>
        <w:t>есть</w:t>
        <w:tab/>
        <w:t>универсальная</w:t>
        <w:tab/>
        <w:t>директива</w:t>
        <w:tab/>
        <w:t>которую</w:t>
        <w:tab/>
        <w:t>получает каждый</w:t>
        <w:tab/>
        <w:t>человек</w:t>
        <w:tab/>
        <w:t>и</w:t>
        <w:tab/>
        <w:t>что</w:t>
        <w:tab/>
        <w:t>таким</w:t>
        <w:tab/>
        <w:t>образом</w:t>
        <w:tab/>
        <w:t>это</w:t>
        <w:tab/>
        <w:t>факт</w:t>
        <w:tab/>
        <w:t>относительно</w:t>
        <w:tab/>
        <w:t>природы человека</w:t>
        <w:tab/>
        <w:t>требует</w:t>
        <w:tab/>
        <w:t>самого</w:t>
        <w:tab/>
        <w:t>сильного</w:t>
        <w:tab/>
        <w:t>вывода</w:t>
        <w:tab/>
        <w:t>все</w:t>
        <w:tab/>
        <w:t>указанные</w:t>
        <w:tab/>
        <w:t>выше корреляции</w:t>
        <w:tab/>
        <w:t>должны</w:t>
        <w:tab/>
        <w:t>проявиться</w:t>
        <w:tab/>
        <w:t>в</w:t>
        <w:tab/>
        <w:t>каждой</w:t>
        <w:tab/>
        <w:t>большой</w:t>
        <w:tab/>
        <w:t>серии</w:t>
      </w:r>
    </w:p>
    <w:p>
      <w:r>
        <w:t>Для</w:t>
        <w:tab/>
        <w:t>помощи</w:t>
        <w:tab/>
        <w:t>клиницистам</w:t>
        <w:tab/>
        <w:t>приводим</w:t>
        <w:tab/>
        <w:t>сценарный</w:t>
        <w:tab/>
        <w:t>вопросник включающий</w:t>
        <w:tab/>
        <w:t>вопросы</w:t>
        <w:tab/>
        <w:t>предназначенные</w:t>
        <w:tab/>
        <w:t>для</w:t>
        <w:tab/>
        <w:t>извлечения</w:t>
        <w:tab/>
        <w:t>максимума информации</w:t>
        <w:tab/>
        <w:t>относительно</w:t>
        <w:tab/>
        <w:t>каждого</w:t>
        <w:tab/>
        <w:t>момента</w:t>
        <w:tab/>
        <w:t>необходимого</w:t>
        <w:tab/>
        <w:t>для</w:t>
        <w:tab/>
        <w:t>понимания сценария</w:t>
      </w:r>
    </w:p>
    <w:p>
      <w:r>
        <w:t>В</w:t>
        <w:tab/>
        <w:t>Введение</w:t>
        <w:tab/>
        <w:t>в</w:t>
        <w:tab/>
        <w:t>сценарный</w:t>
        <w:tab/>
        <w:t>вопросник</w:t>
        <w:tab/>
      </w:r>
    </w:p>
    <w:p>
      <w:r>
        <w:t>Чтобы</w:t>
        <w:tab/>
        <w:t>ясно</w:t>
        <w:tab/>
        <w:t>понять</w:t>
        <w:tab/>
        <w:t>сценарий</w:t>
        <w:tab/>
        <w:t>необходимо</w:t>
        <w:tab/>
        <w:t>понять</w:t>
        <w:tab/>
        <w:t>каждый</w:t>
        <w:tab/>
        <w:t>его</w:t>
        <w:tab/>
        <w:t>аспект историю</w:t>
        <w:tab/>
        <w:t>каждого</w:t>
        <w:tab/>
        <w:t>аспекта</w:t>
        <w:tab/>
        <w:t>и</w:t>
        <w:tab/>
        <w:t>его</w:t>
        <w:tab/>
        <w:t>взаимоотношения</w:t>
        <w:tab/>
        <w:t>с</w:t>
        <w:tab/>
        <w:t>другими</w:t>
        <w:tab/>
        <w:t>аспектами Удобнее</w:t>
        <w:tab/>
        <w:t>это</w:t>
        <w:tab/>
        <w:t>сделать</w:t>
        <w:tab/>
        <w:t>располагая</w:t>
        <w:tab/>
        <w:t>вопросы</w:t>
        <w:tab/>
        <w:t>в</w:t>
        <w:tab/>
        <w:t>хронологическом</w:t>
        <w:tab/>
        <w:t>порядке</w:t>
        <w:tab/>
        <w:t>По каждой</w:t>
        <w:tab/>
        <w:t>теме</w:t>
        <w:tab/>
        <w:t>формулируется</w:t>
        <w:tab/>
        <w:t>один</w:t>
        <w:tab/>
        <w:t>вопрос</w:t>
        <w:tab/>
        <w:t>предназначенный</w:t>
        <w:tab/>
        <w:t>для</w:t>
        <w:tab/>
        <w:t>извлечения максимума</w:t>
        <w:tab/>
        <w:t>полезной</w:t>
        <w:tab/>
        <w:t>информации</w:t>
        <w:tab/>
        <w:t>Включены</w:t>
        <w:tab/>
        <w:t>и</w:t>
        <w:tab/>
        <w:t>другие</w:t>
        <w:tab/>
        <w:t>вопросы</w:t>
        <w:tab/>
        <w:t>которые помогут</w:t>
        <w:tab/>
        <w:t>выяснить</w:t>
        <w:tab/>
        <w:t>подробности</w:t>
        <w:tab/>
        <w:t>если</w:t>
        <w:tab/>
        <w:t>это</w:t>
        <w:tab/>
        <w:t>нужно</w:t>
        <w:tab/>
        <w:t>Если</w:t>
        <w:tab/>
        <w:t>на</w:t>
        <w:tab/>
        <w:t>вопрос</w:t>
        <w:tab/>
        <w:t>пациент затрудняется</w:t>
        <w:tab/>
        <w:t>или</w:t>
        <w:tab/>
        <w:t>не</w:t>
        <w:tab/>
        <w:t>может</w:t>
        <w:tab/>
        <w:t>ответить</w:t>
        <w:tab/>
        <w:t>предлагаются</w:t>
        <w:tab/>
        <w:t>альтернативные вопросы</w:t>
      </w:r>
    </w:p>
    <w:p>
      <w:r>
        <w:t>Г</w:t>
        <w:tab/>
        <w:t>Сценарный</w:t>
        <w:tab/>
        <w:t>вопросник</w:t>
        <w:tab/>
      </w:r>
    </w:p>
    <w:p>
      <w:r>
        <w:t>Вопросы</w:t>
        <w:tab/>
        <w:t>приводятся</w:t>
        <w:tab/>
        <w:t>в</w:t>
        <w:tab/>
        <w:t>хронологическом</w:t>
        <w:tab/>
        <w:t>порядке</w:t>
        <w:tab/>
        <w:t>клинические наблюдения</w:t>
        <w:tab/>
        <w:t>помещаются</w:t>
        <w:tab/>
        <w:t>в</w:t>
        <w:tab/>
        <w:t>конце</w:t>
        <w:tab/>
        <w:t>в</w:t>
        <w:tab/>
        <w:t>основном</w:t>
        <w:tab/>
        <w:t>следуя</w:t>
        <w:tab/>
        <w:t>порядку</w:t>
        <w:tab/>
        <w:t>приведения их</w:t>
        <w:tab/>
        <w:t>в</w:t>
        <w:tab/>
        <w:t>тексте</w:t>
        <w:tab/>
        <w:t>Каждая</w:t>
        <w:tab/>
        <w:t>возрастная</w:t>
        <w:tab/>
        <w:t>стадия</w:t>
        <w:tab/>
        <w:t>развития</w:t>
        <w:tab/>
        <w:t>последовательно нумеруется</w:t>
        <w:tab/>
        <w:t>и</w:t>
        <w:tab/>
        <w:t>первая</w:t>
        <w:tab/>
        <w:t>цифра</w:t>
        <w:tab/>
        <w:t>указывает</w:t>
        <w:tab/>
        <w:t>номер</w:t>
        <w:tab/>
        <w:t>этой</w:t>
        <w:tab/>
        <w:t>стадии</w:t>
        <w:tab/>
        <w:t>Номер</w:t>
        <w:tab/>
        <w:t>главы</w:t>
        <w:tab/>
        <w:t>в которой</w:t>
        <w:tab/>
        <w:t>рассматривается</w:t>
        <w:tab/>
        <w:t>эта</w:t>
        <w:tab/>
        <w:t>стадия</w:t>
        <w:tab/>
        <w:t>указывается</w:t>
        <w:tab/>
        <w:t>в</w:t>
        <w:tab/>
        <w:t>скобках</w:t>
        <w:tab/>
        <w:t>Буква</w:t>
        <w:tab/>
        <w:t>за первой</w:t>
        <w:tab/>
        <w:t>цифрой</w:t>
        <w:tab/>
        <w:t>означает</w:t>
        <w:tab/>
        <w:t>параграф</w:t>
        <w:tab/>
        <w:t>соответствующей</w:t>
        <w:tab/>
        <w:t>главы</w:t>
        <w:tab/>
        <w:t>Например стадия</w:t>
        <w:tab/>
        <w:t>первая</w:t>
        <w:tab/>
        <w:t>дородовая</w:t>
        <w:tab/>
        <w:t>рассматривается</w:t>
        <w:tab/>
        <w:t>в</w:t>
        <w:tab/>
        <w:t>четвертой</w:t>
        <w:tab/>
        <w:t>главе</w:t>
        <w:tab/>
        <w:t>Поэтому заголовок</w:t>
        <w:tab/>
        <w:t>первого</w:t>
        <w:tab/>
        <w:t>раздела</w:t>
        <w:tab/>
        <w:t>вопросника</w:t>
        <w:tab/>
        <w:t>1</w:t>
        <w:tab/>
        <w:t>Дородовое</w:t>
        <w:tab/>
        <w:t>влияние</w:t>
        <w:tab/>
        <w:t>глава четвертая</w:t>
        <w:tab/>
        <w:t>Вопрос</w:t>
        <w:tab/>
        <w:t>номер</w:t>
        <w:tab/>
        <w:t>1Е4</w:t>
        <w:tab/>
        <w:t>означает</w:t>
        <w:tab/>
        <w:t>что</w:t>
        <w:tab/>
        <w:t>это</w:t>
        <w:tab/>
        <w:t>стадия</w:t>
        <w:tab/>
        <w:t>первая</w:t>
        <w:tab/>
        <w:tab/>
        <w:t>дородовая что</w:t>
        <w:tab/>
        <w:t>данный</w:t>
        <w:tab/>
        <w:t>вопрос</w:t>
        <w:tab/>
        <w:t>рассматривался</w:t>
        <w:tab/>
        <w:t>в</w:t>
        <w:tab/>
        <w:t>параграфе</w:t>
        <w:tab/>
        <w:t>Е</w:t>
        <w:tab/>
        <w:t>четвертой</w:t>
        <w:tab/>
        <w:t>главы</w:t>
        <w:tab/>
        <w:t>и</w:t>
        <w:tab/>
        <w:t>что</w:t>
        <w:tab/>
        <w:t>это четвертый</w:t>
        <w:tab/>
        <w:t>вопрос</w:t>
        <w:tab/>
        <w:t>относящийся</w:t>
        <w:tab/>
        <w:t>к</w:t>
        <w:tab/>
        <w:t>данному</w:t>
        <w:tab/>
        <w:t>параграфу</w:t>
        <w:tab/>
        <w:t>2А3</w:t>
        <w:tab/>
        <w:t>означает</w:t>
        <w:tab/>
        <w:t>стадию вторую</w:t>
        <w:tab/>
        <w:t>глава</w:t>
        <w:tab/>
        <w:t>пятая</w:t>
        <w:tab/>
        <w:t>третий</w:t>
        <w:tab/>
        <w:t>вопрос</w:t>
        <w:tab/>
        <w:t>относящийся</w:t>
        <w:tab/>
        <w:t>к</w:t>
        <w:tab/>
        <w:t>параграфу</w:t>
        <w:tab/>
        <w:t>А</w:t>
        <w:tab/>
        <w:t>Р</w:t>
        <w:tab/>
        <w:t>после номера</w:t>
        <w:tab/>
        <w:t>вопроса</w:t>
        <w:tab/>
        <w:t>означает</w:t>
        <w:tab/>
        <w:t>что</w:t>
        <w:tab/>
        <w:t>вопрос</w:t>
        <w:tab/>
        <w:t>адресуется</w:t>
        <w:tab/>
        <w:t>к</w:t>
        <w:tab/>
        <w:t>родителям</w:t>
        <w:tab/>
        <w:t>пациента Таким</w:t>
        <w:tab/>
        <w:t>образом</w:t>
        <w:tab/>
        <w:t>2А3Р</w:t>
        <w:tab/>
        <w:t>дает</w:t>
        <w:tab/>
        <w:t>то</w:t>
        <w:tab/>
        <w:t>же</w:t>
        <w:tab/>
        <w:t>указание</w:t>
        <w:tab/>
        <w:t>что</w:t>
        <w:tab/>
        <w:t>2А3</w:t>
        <w:tab/>
        <w:t>но</w:t>
        <w:tab/>
        <w:t>означает</w:t>
        <w:tab/>
        <w:t>что</w:t>
        <w:tab/>
        <w:t>на</w:t>
        <w:tab/>
        <w:t>этот раз</w:t>
        <w:tab/>
        <w:t>вопрос</w:t>
        <w:tab/>
        <w:t>адресован</w:t>
        <w:tab/>
        <w:t>не</w:t>
        <w:tab/>
        <w:t>пациенту</w:t>
        <w:tab/>
        <w:t>а</w:t>
        <w:tab/>
        <w:t>его</w:t>
        <w:tab/>
        <w:t>родителям</w:t>
        <w:tab/>
        <w:t>Такая</w:t>
        <w:tab/>
        <w:t>система позволяет</w:t>
        <w:tab/>
        <w:t>использовать</w:t>
        <w:tab/>
        <w:t>вопросы</w:t>
        <w:tab/>
        <w:t>отдельно</w:t>
        <w:tab/>
        <w:t>от</w:t>
        <w:tab/>
        <w:t>текста</w:t>
      </w:r>
    </w:p>
    <w:p>
      <w:r>
        <w:t>1</w:t>
        <w:tab/>
        <w:t>Дородовое</w:t>
        <w:tab/>
        <w:t>влияние</w:t>
        <w:tab/>
        <w:t>глава</w:t>
        <w:tab/>
        <w:t>четвертая</w:t>
      </w:r>
    </w:p>
    <w:p>
      <w:r>
        <w:t>1Б1</w:t>
        <w:tab/>
        <w:t>Какой</w:t>
        <w:tab/>
        <w:t>образ</w:t>
        <w:tab/>
        <w:t>жизни</w:t>
        <w:tab/>
        <w:t>вели</w:t>
        <w:tab/>
        <w:t>ваши</w:t>
        <w:tab/>
        <w:t>дедушка</w:t>
        <w:tab/>
        <w:t>и</w:t>
        <w:tab/>
        <w:t>бабушка</w:t>
      </w:r>
    </w:p>
    <w:p>
      <w:r>
        <w:t>1В1</w:t>
        <w:tab/>
        <w:t>Каково</w:t>
        <w:tab/>
        <w:t>было</w:t>
        <w:tab/>
        <w:t>ваше</w:t>
        <w:tab/>
        <w:t>положение</w:t>
        <w:tab/>
        <w:t>в</w:t>
        <w:tab/>
        <w:t>семье</w:t>
        <w:tab/>
        <w:t>а</w:t>
        <w:tab/>
        <w:t>дата</w:t>
        <w:tab/>
        <w:t>вашего</w:t>
        <w:tab/>
        <w:t>рождения</w:t>
      </w:r>
    </w:p>
    <w:p>
      <w:r>
        <w:t>б</w:t>
        <w:tab/>
        <w:t>когда</w:t>
        <w:tab/>
        <w:t>родились</w:t>
        <w:tab/>
        <w:t>ваши</w:t>
        <w:tab/>
        <w:t>старшие</w:t>
        <w:tab/>
        <w:t>брат</w:t>
        <w:tab/>
        <w:t>или</w:t>
        <w:tab/>
        <w:t>сестра</w:t>
        <w:tab/>
        <w:t>в</w:t>
        <w:tab/>
        <w:t>когда</w:t>
        <w:tab/>
        <w:t>родились</w:t>
        <w:tab/>
        <w:t>ваши младшие</w:t>
        <w:tab/>
        <w:t>брат</w:t>
        <w:tab/>
        <w:t>или</w:t>
        <w:tab/>
        <w:t>сестра</w:t>
        <w:tab/>
        <w:t>г</w:t>
        <w:tab/>
        <w:t>интересуетесь</w:t>
        <w:tab/>
        <w:t>ли</w:t>
        <w:tab/>
        <w:t>вы</w:t>
        <w:tab/>
        <w:t>особо</w:t>
        <w:tab/>
        <w:t>датами</w:t>
      </w:r>
    </w:p>
    <w:p>
      <w:r>
        <w:t>1B1P</w:t>
        <w:tab/>
        <w:t>Сколько</w:t>
        <w:tab/>
        <w:t>у</w:t>
        <w:tab/>
        <w:t>вас</w:t>
        <w:tab/>
        <w:t>братьев</w:t>
        <w:tab/>
        <w:t>и</w:t>
        <w:tab/>
        <w:t>сестер</w:t>
        <w:tab/>
        <w:t>а</w:t>
        <w:tab/>
        <w:t>сколько</w:t>
        <w:tab/>
        <w:t>детей</w:t>
        <w:tab/>
        <w:t>вы</w:t>
        <w:tab/>
        <w:t>ваш Родитель</w:t>
        <w:tab/>
        <w:t>Взрослый</w:t>
        <w:tab/>
        <w:t>Ребенок</w:t>
        <w:tab/>
        <w:t>хотите</w:t>
        <w:tab/>
        <w:t>ожидаете</w:t>
        <w:tab/>
        <w:t>иметь</w:t>
        <w:tab/>
        <w:t>б</w:t>
        <w:tab/>
        <w:t>сколько</w:t>
        <w:tab/>
        <w:t>детей хотели</w:t>
        <w:tab/>
        <w:t>иметь</w:t>
        <w:tab/>
        <w:t>ваши</w:t>
        <w:tab/>
        <w:t>родители</w:t>
        <w:tab/>
        <w:t>в</w:t>
        <w:tab/>
        <w:t>интересуетесь</w:t>
        <w:tab/>
        <w:t>ли</w:t>
        <w:tab/>
        <w:t>вы</w:t>
        <w:tab/>
        <w:t>особо</w:t>
        <w:tab/>
        <w:t>датами</w:t>
      </w:r>
    </w:p>
    <w:p>
      <w:r>
        <w:t>1Г1</w:t>
        <w:tab/>
        <w:t>Были</w:t>
        <w:tab/>
        <w:t>ли</w:t>
        <w:tab/>
        <w:t>вы</w:t>
        <w:tab/>
        <w:t>желанным</w:t>
        <w:tab/>
        <w:t>ребенком</w:t>
      </w:r>
    </w:p>
    <w:p>
      <w:r>
        <w:t>1Г1Р</w:t>
        <w:tab/>
        <w:t>Хотели</w:t>
        <w:tab/>
        <w:t>ли</w:t>
        <w:tab/>
        <w:t>вы</w:t>
        <w:tab/>
        <w:t>этого</w:t>
        <w:tab/>
        <w:t>ребенка</w:t>
        <w:tab/>
        <w:t>а</w:t>
        <w:tab/>
        <w:t>был</w:t>
        <w:tab/>
        <w:t>ли</w:t>
        <w:tab/>
        <w:t>он</w:t>
        <w:tab/>
        <w:t>запланирован</w:t>
        <w:tab/>
        <w:t>б</w:t>
        <w:tab/>
        <w:t>когда и</w:t>
        <w:tab/>
        <w:t>где</w:t>
        <w:tab/>
        <w:t>был</w:t>
        <w:tab/>
        <w:t>он</w:t>
        <w:tab/>
        <w:t>зачат</w:t>
        <w:tab/>
        <w:t>в</w:t>
        <w:tab/>
        <w:t>были</w:t>
        <w:tab/>
        <w:t>ли</w:t>
        <w:tab/>
        <w:t>попытки</w:t>
        <w:tab/>
        <w:t>аборта</w:t>
        <w:tab/>
        <w:t>г</w:t>
        <w:tab/>
        <w:t>как</w:t>
        <w:tab/>
        <w:t>вы</w:t>
        <w:tab/>
        <w:t>относитесь</w:t>
        <w:tab/>
        <w:t>к сексу</w:t>
      </w:r>
    </w:p>
    <w:p>
      <w:r>
        <w:t>1Д1</w:t>
        <w:tab/>
        <w:t>Как</w:t>
        <w:tab/>
        <w:t>относилась</w:t>
        <w:tab/>
        <w:t>ваша</w:t>
        <w:tab/>
        <w:t>мать</w:t>
        <w:tab/>
        <w:t>к</w:t>
        <w:tab/>
        <w:t>вашему</w:t>
        <w:tab/>
        <w:t>рождению</w:t>
      </w:r>
    </w:p>
    <w:p>
      <w:r>
        <w:t>1Д2</w:t>
        <w:tab/>
        <w:t>Кто</w:t>
        <w:tab/>
        <w:t>присутствовал</w:t>
        <w:tab/>
        <w:t>при</w:t>
        <w:tab/>
        <w:t>вашем</w:t>
        <w:tab/>
        <w:t>рождении</w:t>
        <w:tab/>
        <w:t>а</w:t>
        <w:tab/>
        <w:t>сопровождались</w:t>
        <w:tab/>
        <w:t>ли роды</w:t>
        <w:tab/>
        <w:t>кесаревым</w:t>
        <w:tab/>
        <w:t>сечением</w:t>
        <w:tab/>
        <w:t>были</w:t>
        <w:tab/>
        <w:t>ли</w:t>
        <w:tab/>
        <w:t>они</w:t>
        <w:tab/>
        <w:t>преждевременными</w:t>
      </w:r>
    </w:p>
    <w:p>
      <w:r>
        <w:t>1Е1</w:t>
        <w:tab/>
        <w:t>Читали</w:t>
        <w:tab/>
        <w:t>ли</w:t>
        <w:tab/>
        <w:t>вы</w:t>
        <w:tab/>
        <w:t>свое</w:t>
        <w:tab/>
        <w:t>свидетельство</w:t>
        <w:tab/>
        <w:t>о</w:t>
        <w:tab/>
        <w:t>рождении</w:t>
      </w:r>
    </w:p>
    <w:p>
      <w:r>
        <w:t>1Е2</w:t>
        <w:tab/>
        <w:t>Кто</w:t>
        <w:tab/>
        <w:t>выбирал</w:t>
        <w:tab/>
        <w:t>ваше</w:t>
        <w:tab/>
        <w:t>имя</w:t>
      </w:r>
    </w:p>
    <w:p>
      <w:r>
        <w:t>1Е3</w:t>
        <w:tab/>
        <w:t>В</w:t>
        <w:tab/>
        <w:t>честь</w:t>
        <w:tab/>
        <w:t>кого</w:t>
        <w:tab/>
        <w:t>вы</w:t>
        <w:tab/>
        <w:t>названы</w:t>
      </w:r>
    </w:p>
    <w:p>
      <w:r>
        <w:t>1Е4</w:t>
        <w:tab/>
        <w:t>Каково</w:t>
        <w:tab/>
        <w:t>происхождение</w:t>
        <w:tab/>
        <w:t>вашей</w:t>
        <w:tab/>
        <w:t>фамилии</w:t>
      </w:r>
    </w:p>
    <w:p>
      <w:r>
        <w:t>1Е5</w:t>
        <w:tab/>
        <w:t>Как</w:t>
        <w:tab/>
        <w:t>вас</w:t>
        <w:tab/>
        <w:t>называли</w:t>
        <w:tab/>
        <w:t>в</w:t>
        <w:tab/>
        <w:t>детстве</w:t>
        <w:tab/>
        <w:t>а</w:t>
        <w:tab/>
        <w:t>каково</w:t>
        <w:tab/>
        <w:t>было</w:t>
        <w:tab/>
        <w:t>ваше</w:t>
        <w:tab/>
        <w:t>детское</w:t>
        <w:tab/>
        <w:t>имя</w:t>
        <w:tab/>
        <w:t>б каково</w:t>
        <w:tab/>
        <w:t>было</w:t>
        <w:tab/>
        <w:t>ваше</w:t>
        <w:tab/>
        <w:t>прозвище</w:t>
        <w:tab/>
        <w:t>в</w:t>
        <w:tab/>
        <w:t>детстве</w:t>
      </w:r>
    </w:p>
    <w:p>
      <w:r>
        <w:t>1Е6</w:t>
        <w:tab/>
        <w:t>Как</w:t>
        <w:tab/>
        <w:t>называли</w:t>
        <w:tab/>
        <w:t>вас</w:t>
        <w:tab/>
        <w:t>одноклассники</w:t>
      </w:r>
    </w:p>
    <w:p>
      <w:r>
        <w:t>1Е7</w:t>
        <w:tab/>
        <w:t>Как</w:t>
        <w:tab/>
        <w:t>вас</w:t>
        <w:tab/>
        <w:t>сейчас</w:t>
        <w:tab/>
        <w:t>зовут</w:t>
        <w:tab/>
        <w:t>друзья</w:t>
        <w:tab/>
        <w:t>а</w:t>
        <w:tab/>
        <w:t>как</w:t>
        <w:tab/>
        <w:t>называют</w:t>
        <w:tab/>
        <w:t>вас</w:t>
        <w:tab/>
        <w:t>сейчас</w:t>
        <w:tab/>
        <w:t>ваши отец</w:t>
        <w:tab/>
        <w:t>и</w:t>
        <w:tab/>
        <w:t>мать</w:t>
      </w:r>
    </w:p>
    <w:p>
      <w:r>
        <w:t>2</w:t>
        <w:tab/>
        <w:t>Младенчество</w:t>
        <w:tab/>
        <w:t>глава</w:t>
        <w:tab/>
        <w:t>пятая</w:t>
      </w:r>
    </w:p>
    <w:p>
      <w:r>
        <w:t>2А1</w:t>
        <w:tab/>
        <w:t>Как</w:t>
        <w:tab/>
        <w:t>мать</w:t>
        <w:tab/>
        <w:t>и</w:t>
        <w:tab/>
        <w:t>отец</w:t>
        <w:tab/>
        <w:t>учили</w:t>
        <w:tab/>
        <w:t>вас</w:t>
        <w:tab/>
        <w:t>есть</w:t>
        <w:tab/>
        <w:t>за</w:t>
        <w:tab/>
        <w:t>столом</w:t>
        <w:tab/>
        <w:t>а</w:t>
        <w:tab/>
        <w:t>что</w:t>
        <w:tab/>
        <w:t>говорила</w:t>
        <w:tab/>
        <w:t>ваша мать</w:t>
        <w:tab/>
        <w:t>когда</w:t>
        <w:tab/>
        <w:t>кормила</w:t>
        <w:tab/>
        <w:t>ребенка</w:t>
        <w:tab/>
        <w:t>грудью</w:t>
      </w:r>
    </w:p>
    <w:p>
      <w:r>
        <w:t>2А1Р</w:t>
        <w:tab/>
        <w:t>Что</w:t>
        <w:tab/>
        <w:t>произошло</w:t>
        <w:tab/>
        <w:t>в</w:t>
        <w:tab/>
        <w:t>период</w:t>
        <w:tab/>
        <w:t>грудного</w:t>
        <w:tab/>
        <w:t>кормления</w:t>
        <w:tab/>
        <w:t>а</w:t>
        <w:tab/>
        <w:t>что</w:t>
        <w:tab/>
        <w:t>вы</w:t>
        <w:tab/>
        <w:t>тогда говорили</w:t>
        <w:tab/>
        <w:t>ребенку</w:t>
      </w:r>
    </w:p>
    <w:p>
      <w:r>
        <w:t>2А2</w:t>
        <w:tab/>
        <w:t>Кто</w:t>
        <w:tab/>
        <w:t>приучил</w:t>
        <w:tab/>
        <w:t>вас</w:t>
        <w:tab/>
        <w:t>к</w:t>
        <w:tab/>
        <w:t>горшку</w:t>
        <w:tab/>
        <w:t>туалету</w:t>
      </w:r>
    </w:p>
    <w:p>
      <w:r>
        <w:t>2А3</w:t>
        <w:tab/>
        <w:t>Как</w:t>
        <w:tab/>
        <w:t>вас</w:t>
        <w:tab/>
        <w:t>учили</w:t>
        <w:tab/>
        <w:t>и</w:t>
        <w:tab/>
        <w:t>что</w:t>
        <w:tab/>
        <w:t>при</w:t>
        <w:tab/>
        <w:t>этом</w:t>
        <w:tab/>
        <w:t>говорили</w:t>
        <w:tab/>
        <w:t>а</w:t>
        <w:tab/>
        <w:t>что</w:t>
        <w:tab/>
        <w:t>говорили</w:t>
        <w:tab/>
        <w:t>ваши родители</w:t>
        <w:tab/>
        <w:t>о</w:t>
        <w:tab/>
        <w:t>приучении</w:t>
        <w:tab/>
        <w:t>к</w:t>
        <w:tab/>
        <w:t>горшку</w:t>
        <w:tab/>
        <w:t>туалету</w:t>
      </w:r>
    </w:p>
    <w:p>
      <w:r>
        <w:t>2А3Р</w:t>
        <w:tab/>
        <w:t>Как</w:t>
        <w:tab/>
        <w:t>и</w:t>
        <w:tab/>
        <w:t>когда</w:t>
        <w:tab/>
        <w:t>вы</w:t>
        <w:tab/>
        <w:t>приучали</w:t>
        <w:tab/>
        <w:t>его</w:t>
        <w:tab/>
        <w:t>к</w:t>
        <w:tab/>
        <w:t>горшку</w:t>
        <w:tab/>
        <w:t>туалету</w:t>
        <w:tab/>
        <w:t>а</w:t>
        <w:tab/>
        <w:t>что</w:t>
        <w:tab/>
        <w:t>вы</w:t>
        <w:tab/>
        <w:t>ему при</w:t>
        <w:tab/>
        <w:t>этом</w:t>
        <w:tab/>
        <w:t>говорили</w:t>
      </w:r>
    </w:p>
    <w:p>
      <w:r>
        <w:t>2А4</w:t>
        <w:tab/>
        <w:t>Часто</w:t>
        <w:tab/>
        <w:t>ли</w:t>
        <w:tab/>
        <w:t>в</w:t>
        <w:tab/>
        <w:t>детстве</w:t>
        <w:tab/>
        <w:t>вам</w:t>
        <w:tab/>
        <w:t>давали</w:t>
        <w:tab/>
        <w:t>слабительное</w:t>
        <w:tab/>
        <w:t>или</w:t>
        <w:tab/>
        <w:t>ставили</w:t>
        <w:tab/>
        <w:t>клизму</w:t>
      </w:r>
    </w:p>
    <w:p>
      <w:r>
        <w:t>2Б1</w:t>
        <w:tab/>
        <w:t>Какими</w:t>
        <w:tab/>
        <w:t>казались</w:t>
        <w:tab/>
        <w:t>вам</w:t>
        <w:tab/>
        <w:t>родители</w:t>
        <w:tab/>
        <w:t>в</w:t>
        <w:tab/>
        <w:t>детстве</w:t>
        <w:tab/>
        <w:t>а</w:t>
        <w:tab/>
        <w:t>каким</w:t>
        <w:tab/>
        <w:t>вы</w:t>
        <w:tab/>
        <w:t>казались самому</w:t>
        <w:tab/>
        <w:t>себе</w:t>
        <w:tab/>
        <w:t>в</w:t>
        <w:tab/>
        <w:t>детстве</w:t>
      </w:r>
    </w:p>
    <w:p>
      <w:r>
        <w:t>2Б2</w:t>
        <w:tab/>
        <w:t>Что</w:t>
        <w:tab/>
        <w:t>вы</w:t>
        <w:tab/>
        <w:t>решили</w:t>
        <w:tab/>
        <w:t>относительно</w:t>
        <w:tab/>
        <w:t>жизни</w:t>
        <w:tab/>
        <w:t>в</w:t>
        <w:tab/>
        <w:t>детстве</w:t>
      </w:r>
    </w:p>
    <w:p>
      <w:r>
        <w:t>2В1</w:t>
        <w:tab/>
        <w:t>Каким</w:t>
        <w:tab/>
        <w:t>казался</w:t>
        <w:tab/>
        <w:t>вам</w:t>
        <w:tab/>
        <w:t>в</w:t>
        <w:tab/>
        <w:t>детстве</w:t>
        <w:tab/>
        <w:t>мир</w:t>
        <w:tab/>
        <w:t>а</w:t>
        <w:tab/>
        <w:t>что</w:t>
        <w:tab/>
        <w:t>вы</w:t>
        <w:tab/>
        <w:t>думали</w:t>
        <w:tab/>
        <w:t>о</w:t>
        <w:tab/>
        <w:t>других людях</w:t>
      </w:r>
    </w:p>
    <w:p>
      <w:r>
        <w:t>2В2</w:t>
        <w:tab/>
        <w:t>Помните</w:t>
        <w:tab/>
        <w:t>ли</w:t>
        <w:tab/>
        <w:t>вы</w:t>
        <w:tab/>
        <w:t>свои</w:t>
        <w:tab/>
        <w:t>детские</w:t>
        <w:tab/>
        <w:t>решения</w:t>
        <w:tab/>
        <w:t>никогда</w:t>
        <w:tab/>
        <w:t>больше</w:t>
        <w:tab/>
        <w:t>так</w:t>
        <w:tab/>
        <w:t>не делать</w:t>
        <w:tab/>
        <w:t>или</w:t>
        <w:tab/>
        <w:t>не</w:t>
        <w:tab/>
        <w:t>испытывать</w:t>
        <w:tab/>
        <w:t>такое</w:t>
        <w:tab/>
        <w:t>чувство</w:t>
        <w:tab/>
        <w:t>а</w:t>
        <w:tab/>
        <w:t>решали</w:t>
        <w:tab/>
        <w:t>ли</w:t>
        <w:tab/>
        <w:t>вы</w:t>
        <w:tab/>
        <w:t>всегда</w:t>
        <w:tab/>
        <w:t>чтонибудь</w:t>
        <w:tab/>
        <w:t>делать</w:t>
        <w:tab/>
        <w:t>независимо</w:t>
        <w:tab/>
        <w:t>ни</w:t>
        <w:tab/>
        <w:t>от</w:t>
        <w:tab/>
        <w:t>чего</w:t>
      </w:r>
    </w:p>
    <w:p>
      <w:r>
        <w:t>2В3</w:t>
        <w:tab/>
        <w:t>Вы</w:t>
        <w:tab/>
        <w:t>победитель</w:t>
        <w:tab/>
        <w:t>или</w:t>
        <w:tab/>
        <w:t>побежденный</w:t>
      </w:r>
    </w:p>
    <w:p>
      <w:r>
        <w:t>2В4</w:t>
        <w:tab/>
        <w:t>Когда</w:t>
        <w:tab/>
        <w:t>вы</w:t>
        <w:tab/>
        <w:t>это</w:t>
        <w:tab/>
        <w:t>решили</w:t>
      </w:r>
    </w:p>
    <w:p>
      <w:r>
        <w:t>2Г1</w:t>
        <w:tab/>
        <w:t>Как</w:t>
        <w:tab/>
        <w:t>вы</w:t>
        <w:tab/>
        <w:t>в</w:t>
        <w:tab/>
        <w:t>детстве</w:t>
        <w:tab/>
        <w:t>интерпретировали</w:t>
        <w:tab/>
        <w:t>то</w:t>
        <w:tab/>
        <w:t>что</w:t>
        <w:tab/>
        <w:t>происходит</w:t>
        <w:tab/>
        <w:t>между вашими</w:t>
        <w:tab/>
        <w:t>родителями</w:t>
        <w:tab/>
        <w:t>а</w:t>
        <w:tab/>
        <w:t>что</w:t>
        <w:tab/>
        <w:t>вы</w:t>
        <w:tab/>
        <w:t>при</w:t>
        <w:tab/>
        <w:t>этом</w:t>
        <w:tab/>
        <w:t>чувствовали</w:t>
      </w:r>
    </w:p>
    <w:p>
      <w:r>
        <w:t>2Д1</w:t>
        <w:tab/>
        <w:t>На</w:t>
        <w:tab/>
        <w:t>каких</w:t>
        <w:tab/>
        <w:t>людей</w:t>
        <w:tab/>
        <w:t>ваши</w:t>
        <w:tab/>
        <w:t>родители</w:t>
        <w:tab/>
        <w:t>смотрели</w:t>
        <w:tab/>
        <w:t>сверху</w:t>
        <w:tab/>
        <w:t>вниз</w:t>
        <w:tab/>
        <w:t>а</w:t>
        <w:tab/>
        <w:t>каких людей</w:t>
        <w:tab/>
        <w:t>вы</w:t>
        <w:tab/>
        <w:t>больше</w:t>
        <w:tab/>
        <w:t>всего</w:t>
        <w:tab/>
        <w:t>не</w:t>
        <w:tab/>
        <w:t>любите</w:t>
      </w:r>
    </w:p>
    <w:p>
      <w:r>
        <w:t>2Д2</w:t>
        <w:tab/>
        <w:t>На</w:t>
        <w:tab/>
        <w:t>каких</w:t>
        <w:tab/>
        <w:t>людей</w:t>
        <w:tab/>
        <w:t>ваши</w:t>
        <w:tab/>
        <w:t>родители</w:t>
        <w:tab/>
        <w:t>смотрели</w:t>
        <w:tab/>
        <w:t>снизу</w:t>
        <w:tab/>
        <w:t>вверх</w:t>
        <w:tab/>
        <w:t>а</w:t>
        <w:tab/>
        <w:t>какие люди</w:t>
        <w:tab/>
        <w:t>вам</w:t>
        <w:tab/>
        <w:t>больше</w:t>
        <w:tab/>
        <w:t>всего</w:t>
        <w:tab/>
        <w:t>нравятся</w:t>
      </w:r>
    </w:p>
    <w:p>
      <w:r>
        <w:t>2Е1</w:t>
        <w:tab/>
        <w:t>Что</w:t>
        <w:tab/>
        <w:t>происходит</w:t>
        <w:tab/>
        <w:t>с</w:t>
        <w:tab/>
        <w:t>такими</w:t>
        <w:tab/>
        <w:t>людьми</w:t>
        <w:tab/>
        <w:t>как</w:t>
        <w:tab/>
        <w:t>вы</w:t>
      </w:r>
    </w:p>
    <w:p>
      <w:r>
        <w:t>Раннее</w:t>
        <w:tab/>
        <w:t>детство</w:t>
        <w:tab/>
        <w:t>главы</w:t>
        <w:tab/>
        <w:t>шестая</w:t>
        <w:tab/>
        <w:t>и</w:t>
        <w:tab/>
        <w:t>седьмая</w:t>
      </w:r>
    </w:p>
    <w:p>
      <w:r>
        <w:t>3А1</w:t>
        <w:tab/>
        <w:t>Что</w:t>
        <w:tab/>
        <w:t>вам</w:t>
        <w:tab/>
        <w:t>велели</w:t>
        <w:tab/>
        <w:t>делать</w:t>
        <w:tab/>
        <w:t>ваши</w:t>
        <w:tab/>
        <w:t>родители</w:t>
        <w:tab/>
        <w:t>в</w:t>
        <w:tab/>
        <w:t>детстве</w:t>
        <w:tab/>
        <w:t>а</w:t>
        <w:tab/>
        <w:t>что</w:t>
        <w:tab/>
        <w:t>они</w:t>
        <w:tab/>
        <w:t>вам говорили</w:t>
        <w:tab/>
        <w:t>когда</w:t>
        <w:tab/>
        <w:t>вы</w:t>
        <w:tab/>
        <w:t>были</w:t>
        <w:tab/>
        <w:t>совсем</w:t>
        <w:tab/>
        <w:t>маленьким</w:t>
      </w:r>
    </w:p>
    <w:p>
      <w:r>
        <w:t>3А2</w:t>
        <w:tab/>
        <w:t>Каков</w:t>
        <w:tab/>
        <w:t>был</w:t>
        <w:tab/>
        <w:t>любимый</w:t>
        <w:tab/>
        <w:t>лозунг</w:t>
        <w:tab/>
        <w:t>ваших</w:t>
        <w:tab/>
        <w:t>родителей</w:t>
      </w:r>
    </w:p>
    <w:p>
      <w:r>
        <w:t>3А3</w:t>
        <w:tab/>
        <w:t>Что</w:t>
        <w:tab/>
        <w:t>вас</w:t>
        <w:tab/>
        <w:t>учили</w:t>
        <w:tab/>
        <w:t>родители</w:t>
        <w:tab/>
        <w:t>делать</w:t>
      </w:r>
    </w:p>
    <w:p>
      <w:r>
        <w:t>3А4</w:t>
        <w:tab/>
        <w:t>Что</w:t>
        <w:tab/>
        <w:t>вам</w:t>
        <w:tab/>
        <w:t>запрещали</w:t>
        <w:tab/>
        <w:t>делать</w:t>
      </w:r>
    </w:p>
    <w:p>
      <w:r>
        <w:t>3А5</w:t>
        <w:tab/>
        <w:t>Если</w:t>
        <w:tab/>
        <w:t>бы</w:t>
        <w:tab/>
        <w:t>ваша</w:t>
        <w:tab/>
        <w:t>семья</w:t>
        <w:tab/>
        <w:t>оказалась</w:t>
        <w:tab/>
        <w:t>на</w:t>
        <w:tab/>
        <w:t>сцене</w:t>
        <w:tab/>
        <w:t>какой</w:t>
        <w:tab/>
        <w:t>род</w:t>
        <w:tab/>
        <w:t>пьесы разыгрывался</w:t>
        <w:tab/>
        <w:t>бы</w:t>
      </w:r>
    </w:p>
    <w:p>
      <w:r>
        <w:t>Позднее</w:t>
        <w:tab/>
        <w:t>детство</w:t>
        <w:tab/>
        <w:t>глава</w:t>
        <w:tab/>
        <w:t>седьмая</w:t>
      </w:r>
    </w:p>
    <w:p>
      <w:r>
        <w:t>4А1</w:t>
        <w:tab/>
        <w:t>Какой</w:t>
        <w:tab/>
        <w:t>была</w:t>
        <w:tab/>
        <w:t>ваша</w:t>
        <w:tab/>
        <w:t>любимая</w:t>
        <w:tab/>
        <w:t>игра</w:t>
        <w:tab/>
        <w:t>в</w:t>
        <w:tab/>
        <w:t>детстве</w:t>
        <w:tab/>
        <w:t>а</w:t>
        <w:tab/>
        <w:t>каким</w:t>
        <w:tab/>
        <w:t>было</w:t>
        <w:tab/>
        <w:t>ваше любимое</w:t>
        <w:tab/>
        <w:t>детское</w:t>
        <w:tab/>
        <w:t>стихотворение</w:t>
        <w:tab/>
        <w:t>б</w:t>
        <w:tab/>
        <w:t>какую</w:t>
        <w:tab/>
        <w:t>сказку</w:t>
        <w:tab/>
        <w:t>вы</w:t>
        <w:tab/>
        <w:t>больше</w:t>
        <w:tab/>
        <w:t>всего</w:t>
        <w:tab/>
        <w:t>любили в</w:t>
        <w:tab/>
        <w:t>детстве</w:t>
      </w:r>
    </w:p>
    <w:p>
      <w:r>
        <w:t>4А2</w:t>
        <w:tab/>
        <w:t>Кто</w:t>
        <w:tab/>
        <w:t>вам</w:t>
        <w:tab/>
        <w:t>читал</w:t>
        <w:tab/>
        <w:t>или</w:t>
        <w:tab/>
        <w:t>рассказывал</w:t>
        <w:tab/>
        <w:t>а</w:t>
        <w:tab/>
        <w:t>когда</w:t>
        <w:tab/>
        <w:t>и</w:t>
        <w:tab/>
        <w:t>где</w:t>
      </w:r>
    </w:p>
    <w:p>
      <w:r>
        <w:t>4А3</w:t>
        <w:tab/>
        <w:t>Что</w:t>
        <w:tab/>
        <w:t>говорила</w:t>
        <w:tab/>
        <w:t>читавшая</w:t>
        <w:tab/>
        <w:t>о</w:t>
        <w:tab/>
        <w:t>прочитанном</w:t>
        <w:tab/>
        <w:t>а</w:t>
        <w:tab/>
        <w:t>как</w:t>
        <w:tab/>
        <w:t>она</w:t>
        <w:tab/>
        <w:t>реагировала</w:t>
        <w:tab/>
        <w:t>на сказку</w:t>
        <w:tab/>
        <w:t>б</w:t>
        <w:tab/>
        <w:t>что</w:t>
        <w:tab/>
        <w:t>при</w:t>
        <w:tab/>
        <w:t>этом</w:t>
        <w:tab/>
        <w:t>говорило</w:t>
        <w:tab/>
        <w:t>ее</w:t>
        <w:tab/>
        <w:t>лицо</w:t>
        <w:tab/>
        <w:t>в</w:t>
        <w:tab/>
        <w:t>интересовала</w:t>
        <w:tab/>
        <w:t>ли</w:t>
        <w:tab/>
        <w:t>ее</w:t>
        <w:tab/>
        <w:t>сказка</w:t>
        <w:tab/>
        <w:t>или она</w:t>
        <w:tab/>
        <w:t>читала</w:t>
        <w:tab/>
        <w:t>ее</w:t>
        <w:tab/>
        <w:t>только</w:t>
        <w:tab/>
        <w:t>ради</w:t>
        <w:tab/>
        <w:t>вас</w:t>
      </w:r>
    </w:p>
    <w:p>
      <w:r>
        <w:t>4А4</w:t>
        <w:tab/>
        <w:t>Кто</w:t>
        <w:tab/>
        <w:t>был</w:t>
        <w:tab/>
        <w:t>вашим</w:t>
        <w:tab/>
        <w:t>любимым</w:t>
        <w:tab/>
        <w:t>образом</w:t>
        <w:tab/>
        <w:t>в</w:t>
        <w:tab/>
        <w:t>детстве</w:t>
        <w:tab/>
        <w:t>а</w:t>
        <w:tab/>
        <w:t>кто</w:t>
        <w:tab/>
        <w:t>был</w:t>
        <w:tab/>
        <w:t>любимым героем</w:t>
        <w:tab/>
        <w:t>б</w:t>
        <w:tab/>
        <w:t>кто</w:t>
        <w:tab/>
        <w:t>был</w:t>
        <w:tab/>
        <w:t>любимым</w:t>
        <w:tab/>
        <w:t>злодеем</w:t>
      </w:r>
    </w:p>
    <w:p>
      <w:r>
        <w:t>4Б1</w:t>
        <w:tab/>
        <w:t>Как</w:t>
        <w:tab/>
        <w:t>вела</w:t>
        <w:tab/>
        <w:t>себя</w:t>
        <w:tab/>
        <w:t>ваша</w:t>
        <w:tab/>
        <w:t>мать</w:t>
        <w:tab/>
        <w:t>когда</w:t>
        <w:tab/>
        <w:t>возникало</w:t>
        <w:tab/>
        <w:t>трудное</w:t>
        <w:tab/>
        <w:t>положение</w:t>
      </w:r>
    </w:p>
    <w:p>
      <w:r>
        <w:t>4Б2</w:t>
        <w:tab/>
        <w:t>Как</w:t>
        <w:tab/>
        <w:t>вел</w:t>
        <w:tab/>
        <w:t>себя</w:t>
        <w:tab/>
        <w:t>ваш</w:t>
        <w:tab/>
        <w:t>отец</w:t>
        <w:tab/>
        <w:t>в</w:t>
        <w:tab/>
        <w:t>трудном</w:t>
        <w:tab/>
        <w:t>положении</w:t>
      </w:r>
    </w:p>
    <w:p>
      <w:r>
        <w:t>4В1</w:t>
        <w:tab/>
        <w:t>Какие</w:t>
        <w:tab/>
        <w:t>чувства</w:t>
        <w:tab/>
        <w:t>вас</w:t>
        <w:tab/>
        <w:t>больше</w:t>
        <w:tab/>
        <w:t>всего</w:t>
        <w:tab/>
        <w:t>тревожат</w:t>
      </w:r>
    </w:p>
    <w:p>
      <w:r>
        <w:t>4В2</w:t>
        <w:tab/>
        <w:t>Какие</w:t>
        <w:tab/>
        <w:t>чувства</w:t>
        <w:tab/>
        <w:t>вам</w:t>
        <w:tab/>
        <w:t>больше</w:t>
        <w:tab/>
        <w:t>всего</w:t>
        <w:tab/>
        <w:t>нравятся</w:t>
      </w:r>
    </w:p>
    <w:p>
      <w:r>
        <w:t>4В3</w:t>
        <w:tab/>
        <w:t>Как</w:t>
        <w:tab/>
        <w:t>вы</w:t>
        <w:tab/>
        <w:t>обычно</w:t>
        <w:tab/>
        <w:t>реагируете</w:t>
        <w:tab/>
        <w:t>на</w:t>
        <w:tab/>
        <w:t>трудное</w:t>
        <w:tab/>
        <w:t>положение</w:t>
      </w:r>
    </w:p>
    <w:p>
      <w:r>
        <w:t>4В4</w:t>
        <w:tab/>
        <w:t>Когда</w:t>
        <w:tab/>
        <w:t>вам</w:t>
        <w:tab/>
        <w:t>в</w:t>
        <w:tab/>
        <w:t>магазине</w:t>
        <w:tab/>
        <w:t>дают</w:t>
        <w:tab/>
        <w:t>купоны</w:t>
        <w:tab/>
        <w:t>что</w:t>
        <w:tab/>
        <w:t>вы</w:t>
        <w:tab/>
        <w:t>с</w:t>
        <w:tab/>
        <w:t>ними</w:t>
        <w:tab/>
        <w:t>делаете</w:t>
      </w:r>
    </w:p>
    <w:p>
      <w:r>
        <w:t>4Г1</w:t>
        <w:tab/>
        <w:t>Чего</w:t>
        <w:tab/>
        <w:t>вы</w:t>
        <w:tab/>
        <w:t>ждете</w:t>
        <w:tab/>
        <w:t>от</w:t>
        <w:tab/>
        <w:t>жизни</w:t>
      </w:r>
    </w:p>
    <w:p>
      <w:r>
        <w:t>4Г2</w:t>
        <w:tab/>
        <w:t>Каково</w:t>
        <w:tab/>
        <w:t>ваше</w:t>
        <w:tab/>
        <w:t>любимое</w:t>
        <w:tab/>
        <w:t>если</w:t>
        <w:tab/>
        <w:t>бы</w:t>
        <w:tab/>
        <w:t>только</w:t>
      </w:r>
    </w:p>
    <w:p>
      <w:r>
        <w:t>4Г3</w:t>
        <w:tab/>
        <w:t>Каким</w:t>
        <w:tab/>
        <w:t>кажется</w:t>
        <w:tab/>
        <w:t>вам</w:t>
        <w:tab/>
        <w:t>Сайта</w:t>
        <w:tab/>
        <w:t>Клаус</w:t>
        <w:tab/>
        <w:t>а</w:t>
        <w:tab/>
        <w:t>кто</w:t>
        <w:tab/>
        <w:t>или</w:t>
        <w:tab/>
        <w:t>что</w:t>
        <w:tab/>
        <w:t>ваш</w:t>
        <w:tab/>
        <w:t>Сайта</w:t>
        <w:tab/>
        <w:t>Клаус</w:t>
      </w:r>
    </w:p>
    <w:p>
      <w:r>
        <w:t>4Г4</w:t>
        <w:tab/>
        <w:t>Верите</w:t>
        <w:tab/>
        <w:t>ли</w:t>
        <w:tab/>
        <w:t>вы</w:t>
        <w:tab/>
        <w:t>в</w:t>
        <w:tab/>
        <w:t>бессмертие</w:t>
        <w:tab/>
        <w:t>а</w:t>
        <w:tab/>
        <w:t>каковы</w:t>
        <w:tab/>
        <w:t>любимые</w:t>
        <w:tab/>
        <w:t>игры</w:t>
        <w:tab/>
        <w:t>ваших родителей</w:t>
      </w:r>
    </w:p>
    <w:p>
      <w:r>
        <w:t>4Д1</w:t>
        <w:tab/>
        <w:t>Какими</w:t>
        <w:tab/>
        <w:t>были</w:t>
        <w:tab/>
        <w:t>ссоры</w:t>
        <w:tab/>
        <w:t>ваших</w:t>
        <w:tab/>
        <w:t>родителей</w:t>
      </w:r>
    </w:p>
    <w:p>
      <w:r>
        <w:t>4Д1Р</w:t>
        <w:tab/>
        <w:t>Каким</w:t>
        <w:tab/>
        <w:t>играм</w:t>
        <w:tab/>
        <w:t>учили</w:t>
        <w:tab/>
        <w:t>вы</w:t>
        <w:tab/>
        <w:t>пациента</w:t>
        <w:tab/>
        <w:t>когда</w:t>
        <w:tab/>
        <w:t>он</w:t>
        <w:tab/>
        <w:t>был</w:t>
        <w:tab/>
        <w:t>маленьким</w:t>
        <w:tab/>
        <w:t>а</w:t>
        <w:tab/>
        <w:t>в какие</w:t>
        <w:tab/>
        <w:t>игры</w:t>
        <w:tab/>
        <w:t>вы</w:t>
        <w:tab/>
        <w:t>играли</w:t>
        <w:tab/>
        <w:t>со</w:t>
        <w:tab/>
        <w:t>своими</w:t>
        <w:tab/>
        <w:t>родителями</w:t>
        <w:tab/>
        <w:t>в</w:t>
        <w:tab/>
        <w:t>детстве</w:t>
      </w:r>
    </w:p>
    <w:p>
      <w:r>
        <w:t>4Д2</w:t>
        <w:tab/>
        <w:t>Ладили</w:t>
        <w:tab/>
        <w:t>ли</w:t>
        <w:tab/>
        <w:t>вы</w:t>
        <w:tab/>
        <w:t>с</w:t>
        <w:tab/>
        <w:t>учителями</w:t>
        <w:tab/>
        <w:t>в</w:t>
        <w:tab/>
        <w:t>школе</w:t>
      </w:r>
    </w:p>
    <w:p>
      <w:r>
        <w:t>4Д3</w:t>
        <w:tab/>
        <w:t>Ладили</w:t>
        <w:tab/>
        <w:t>ли</w:t>
        <w:tab/>
        <w:t>вы</w:t>
        <w:tab/>
        <w:t>с</w:t>
        <w:tab/>
        <w:t>одноклассниками</w:t>
      </w:r>
    </w:p>
    <w:p>
      <w:r>
        <w:t>4Е1</w:t>
        <w:tab/>
        <w:t>О</w:t>
        <w:tab/>
        <w:t>чем</w:t>
        <w:tab/>
        <w:t>говорили</w:t>
        <w:tab/>
        <w:t>ваши</w:t>
        <w:tab/>
        <w:t>родители</w:t>
        <w:tab/>
        <w:t>за</w:t>
        <w:tab/>
        <w:t>обеденным</w:t>
        <w:tab/>
        <w:t>столом</w:t>
      </w:r>
    </w:p>
    <w:p>
      <w:r>
        <w:t>4Е2</w:t>
        <w:tab/>
        <w:t>Был</w:t>
        <w:tab/>
        <w:t>ли</w:t>
        <w:tab/>
        <w:t>у</w:t>
        <w:tab/>
        <w:t>ваших</w:t>
        <w:tab/>
        <w:t>родителей</w:t>
        <w:tab/>
        <w:t>пунктик</w:t>
      </w:r>
    </w:p>
    <w:p>
      <w:r>
        <w:t>5</w:t>
        <w:tab/>
        <w:t>Юность</w:t>
        <w:tab/>
        <w:t>глава</w:t>
        <w:tab/>
        <w:t>восьмая</w:t>
      </w:r>
    </w:p>
    <w:p>
      <w:r>
        <w:t>5А1</w:t>
        <w:tab/>
        <w:t>О</w:t>
        <w:tab/>
        <w:t>чем</w:t>
        <w:tab/>
        <w:t>вы</w:t>
        <w:tab/>
        <w:t>разговариваете</w:t>
        <w:tab/>
        <w:t>с</w:t>
        <w:tab/>
        <w:t>друзьями</w:t>
      </w:r>
    </w:p>
    <w:p>
      <w:r>
        <w:t>5Б1</w:t>
        <w:tab/>
        <w:t>Кто</w:t>
        <w:tab/>
        <w:t>сегодня</w:t>
        <w:tab/>
        <w:t>ваш</w:t>
        <w:tab/>
        <w:t>герой</w:t>
      </w:r>
    </w:p>
    <w:p>
      <w:r>
        <w:t>5Б2</w:t>
        <w:tab/>
        <w:t>Кто</w:t>
        <w:tab/>
        <w:t>для</w:t>
        <w:tab/>
        <w:t>вас</w:t>
        <w:tab/>
        <w:t>худший</w:t>
        <w:tab/>
        <w:t>человек</w:t>
        <w:tab/>
        <w:t>в</w:t>
        <w:tab/>
        <w:t>мире</w:t>
      </w:r>
    </w:p>
    <w:p>
      <w:r>
        <w:t>5В1</w:t>
        <w:tab/>
        <w:t>Как</w:t>
        <w:tab/>
        <w:t>вы</w:t>
        <w:tab/>
        <w:t>относитесь</w:t>
        <w:tab/>
        <w:t>к</w:t>
        <w:tab/>
        <w:t>тем</w:t>
        <w:tab/>
        <w:t>кто</w:t>
        <w:tab/>
        <w:t>мастурбирует</w:t>
      </w:r>
    </w:p>
    <w:p>
      <w:r>
        <w:t>5В2</w:t>
        <w:tab/>
        <w:t>Как</w:t>
        <w:tab/>
        <w:t>вы</w:t>
        <w:tab/>
        <w:t>сами</w:t>
        <w:tab/>
        <w:t>себя</w:t>
        <w:tab/>
        <w:t>чувствуете</w:t>
        <w:tab/>
        <w:t>когда</w:t>
        <w:tab/>
        <w:t>мастурбируете</w:t>
      </w:r>
    </w:p>
    <w:p>
      <w:r>
        <w:t>5Г1</w:t>
        <w:tab/>
        <w:t>Что</w:t>
        <w:tab/>
        <w:t>происходит</w:t>
        <w:tab/>
        <w:t>с</w:t>
        <w:tab/>
        <w:t>вашим</w:t>
        <w:tab/>
        <w:t>телом</w:t>
        <w:tab/>
        <w:t>когда</w:t>
        <w:tab/>
        <w:t>вы</w:t>
        <w:tab/>
        <w:t>нервничаете</w:t>
      </w:r>
    </w:p>
    <w:p>
      <w:r>
        <w:t>5Д1</w:t>
        <w:tab/>
        <w:t>Как</w:t>
        <w:tab/>
        <w:t>ведут</w:t>
        <w:tab/>
        <w:t>себя</w:t>
        <w:tab/>
        <w:t>ваши</w:t>
        <w:tab/>
        <w:t>родители</w:t>
        <w:tab/>
        <w:t>в</w:t>
        <w:tab/>
        <w:t>обществе</w:t>
      </w:r>
    </w:p>
    <w:p>
      <w:r>
        <w:t>5Д2</w:t>
        <w:tab/>
        <w:t>О</w:t>
        <w:tab/>
        <w:t>чем</w:t>
        <w:tab/>
        <w:t>они</w:t>
        <w:tab/>
        <w:t>говорят</w:t>
        <w:tab/>
        <w:t>наедине</w:t>
        <w:tab/>
        <w:t>или</w:t>
        <w:tab/>
        <w:t>с</w:t>
        <w:tab/>
        <w:t>друзьями</w:t>
      </w:r>
    </w:p>
    <w:p>
      <w:r>
        <w:t>5Е1</w:t>
        <w:tab/>
        <w:t>Бывали</w:t>
        <w:tab/>
        <w:t>ли</w:t>
        <w:tab/>
        <w:t>у</w:t>
        <w:tab/>
        <w:t>вас</w:t>
        <w:tab/>
        <w:t>кошмары</w:t>
        <w:tab/>
        <w:t>а</w:t>
        <w:tab/>
        <w:t>что</w:t>
        <w:tab/>
        <w:t>за</w:t>
        <w:tab/>
        <w:t>мир</w:t>
        <w:tab/>
        <w:t>видите</w:t>
        <w:tab/>
        <w:t>вы</w:t>
        <w:tab/>
        <w:t>во</w:t>
        <w:tab/>
        <w:t>сне</w:t>
      </w:r>
    </w:p>
    <w:p>
      <w:r>
        <w:t>5Е2</w:t>
        <w:tab/>
        <w:t>Расскажите</w:t>
        <w:tab/>
        <w:t>какойнибудь</w:t>
        <w:tab/>
        <w:t>свой</w:t>
        <w:tab/>
        <w:t>сон</w:t>
      </w:r>
    </w:p>
    <w:p>
      <w:r>
        <w:t>5Е3</w:t>
        <w:tab/>
        <w:t>Бывали</w:t>
        <w:tab/>
        <w:t>ли</w:t>
        <w:tab/>
        <w:t>у</w:t>
        <w:tab/>
        <w:t>вас</w:t>
        <w:tab/>
        <w:t>галлюцинации</w:t>
      </w:r>
    </w:p>
    <w:p>
      <w:r>
        <w:t>5Е4</w:t>
        <w:tab/>
        <w:t>Как</w:t>
        <w:tab/>
        <w:t>смотрят</w:t>
        <w:tab/>
        <w:t>на</w:t>
        <w:tab/>
        <w:t>вас</w:t>
        <w:tab/>
        <w:t>люди</w:t>
      </w:r>
    </w:p>
    <w:p>
      <w:r>
        <w:t>5Ж1</w:t>
        <w:tab/>
        <w:t>Что</w:t>
        <w:tab/>
        <w:t>самое</w:t>
        <w:tab/>
        <w:t>хорошее</w:t>
        <w:tab/>
        <w:t>вы</w:t>
        <w:tab/>
        <w:t>могли</w:t>
        <w:tab/>
        <w:t>бы</w:t>
        <w:tab/>
        <w:t>сделать</w:t>
        <w:tab/>
        <w:t>со</w:t>
        <w:tab/>
        <w:t>своей</w:t>
        <w:tab/>
        <w:t>жизнью</w:t>
      </w:r>
    </w:p>
    <w:p>
      <w:r>
        <w:t>5Ж2</w:t>
        <w:tab/>
        <w:t>Что</w:t>
        <w:tab/>
        <w:t>самое</w:t>
        <w:tab/>
        <w:t>плохое</w:t>
        <w:tab/>
        <w:t>вы</w:t>
        <w:tab/>
        <w:t>могли</w:t>
        <w:tab/>
        <w:t>бы</w:t>
        <w:tab/>
        <w:t>сделать</w:t>
        <w:tab/>
        <w:t>со</w:t>
        <w:tab/>
        <w:t>своей</w:t>
        <w:tab/>
        <w:t>жизнью</w:t>
      </w:r>
    </w:p>
    <w:p>
      <w:r>
        <w:t>5Ж3</w:t>
        <w:tab/>
        <w:t>Что</w:t>
        <w:tab/>
        <w:t>вы</w:t>
        <w:tab/>
        <w:t>хотите</w:t>
        <w:tab/>
        <w:t>сделать</w:t>
        <w:tab/>
        <w:t>со</w:t>
        <w:tab/>
        <w:t>своей</w:t>
        <w:tab/>
        <w:t>жизнью</w:t>
      </w:r>
    </w:p>
    <w:p>
      <w:r>
        <w:t>5Ж4</w:t>
        <w:tab/>
        <w:t>Каким</w:t>
        <w:tab/>
        <w:t>вы</w:t>
        <w:tab/>
        <w:t>думаете</w:t>
        <w:tab/>
        <w:t>стать</w:t>
        <w:tab/>
        <w:t>через</w:t>
        <w:tab/>
        <w:t>пять</w:t>
        <w:tab/>
        <w:t>лет</w:t>
        <w:tab/>
        <w:t>а</w:t>
        <w:tab/>
        <w:t>каким</w:t>
        <w:tab/>
        <w:t>вы</w:t>
        <w:tab/>
        <w:t>думаете стать</w:t>
        <w:tab/>
        <w:t>через</w:t>
        <w:tab/>
        <w:t>десять</w:t>
        <w:tab/>
        <w:t>лет</w:t>
      </w:r>
    </w:p>
    <w:p>
      <w:r>
        <w:t>5З1</w:t>
        <w:tab/>
        <w:t>Какое</w:t>
        <w:tab/>
        <w:t>ваше</w:t>
        <w:tab/>
        <w:t>любимое</w:t>
        <w:tab/>
        <w:t>животное</w:t>
        <w:tab/>
        <w:t>а</w:t>
        <w:tab/>
        <w:t>каким</w:t>
        <w:tab/>
        <w:t>животным</w:t>
        <w:tab/>
        <w:t>вы</w:t>
        <w:tab/>
        <w:t>бы</w:t>
        <w:tab/>
        <w:t>хотели стать</w:t>
      </w:r>
    </w:p>
    <w:p>
      <w:r>
        <w:t>5И1</w:t>
        <w:tab/>
        <w:t>Каков</w:t>
        <w:tab/>
        <w:t>ваш</w:t>
        <w:tab/>
        <w:t>жизненный</w:t>
        <w:tab/>
        <w:t>лозунг</w:t>
        <w:tab/>
        <w:t>а</w:t>
        <w:tab/>
        <w:t>что</w:t>
        <w:tab/>
        <w:t>бы</w:t>
        <w:tab/>
        <w:t>вы</w:t>
        <w:tab/>
        <w:t>написали</w:t>
        <w:tab/>
        <w:t>на</w:t>
        <w:tab/>
        <w:t>своей футболке</w:t>
        <w:tab/>
        <w:t>чтобы</w:t>
        <w:tab/>
        <w:t>знали</w:t>
        <w:tab/>
        <w:t>что</w:t>
        <w:tab/>
        <w:t>это</w:t>
        <w:tab/>
        <w:t>вы</w:t>
        <w:tab/>
        <w:t>б</w:t>
        <w:tab/>
        <w:t>что</w:t>
        <w:tab/>
        <w:t>вы</w:t>
        <w:tab/>
        <w:t>написали</w:t>
        <w:tab/>
        <w:t>бы</w:t>
        <w:tab/>
        <w:t>на</w:t>
        <w:tab/>
        <w:t>спине футболки</w:t>
      </w:r>
    </w:p>
    <w:p>
      <w:r>
        <w:t>6</w:t>
        <w:tab/>
        <w:t>Зрелость</w:t>
        <w:tab/>
        <w:t>глава</w:t>
        <w:tab/>
        <w:t>девятая</w:t>
      </w:r>
    </w:p>
    <w:p>
      <w:r>
        <w:t>6А1</w:t>
        <w:tab/>
        <w:t>Сколько</w:t>
        <w:tab/>
        <w:t>детей</w:t>
        <w:tab/>
        <w:t>у</w:t>
        <w:tab/>
        <w:t>вас</w:t>
        <w:tab/>
        <w:t>будет</w:t>
        <w:tab/>
        <w:t>а</w:t>
        <w:tab/>
        <w:t>сколько</w:t>
        <w:tab/>
        <w:t>детей</w:t>
        <w:tab/>
        <w:t>хотят</w:t>
        <w:tab/>
        <w:t>ваши</w:t>
        <w:tab/>
        <w:t>Родитель Взрослый</w:t>
        <w:tab/>
        <w:t>Ребенок</w:t>
        <w:tab/>
        <w:t>Это</w:t>
        <w:tab/>
        <w:t>следует</w:t>
        <w:tab/>
        <w:t>сопоставить</w:t>
        <w:tab/>
        <w:t>с</w:t>
        <w:tab/>
        <w:t>1В1</w:t>
        <w:tab/>
        <w:t>и</w:t>
        <w:tab/>
        <w:t>1В1Р</w:t>
      </w:r>
    </w:p>
    <w:p>
      <w:r>
        <w:t>6А2</w:t>
        <w:tab/>
        <w:t>Сколько</w:t>
        <w:tab/>
        <w:t>раз</w:t>
        <w:tab/>
        <w:t>вы</w:t>
        <w:tab/>
        <w:t>вступали</w:t>
        <w:tab/>
        <w:t>в</w:t>
        <w:tab/>
        <w:t>брак</w:t>
      </w:r>
    </w:p>
    <w:p>
      <w:r>
        <w:t>6А3</w:t>
        <w:tab/>
        <w:t>Сколько</w:t>
        <w:tab/>
        <w:t>раз</w:t>
        <w:tab/>
        <w:t>был</w:t>
        <w:tab/>
        <w:t>в</w:t>
        <w:tab/>
        <w:t>браке</w:t>
        <w:tab/>
        <w:t>каждый</w:t>
        <w:tab/>
        <w:t>ваш</w:t>
        <w:tab/>
        <w:t>родитель</w:t>
        <w:tab/>
        <w:t>а</w:t>
        <w:tab/>
        <w:t>Были</w:t>
        <w:tab/>
        <w:t>ли</w:t>
        <w:tab/>
        <w:t>у</w:t>
        <w:tab/>
        <w:t>них любовники</w:t>
        <w:tab/>
        <w:t>любовницы</w:t>
      </w:r>
    </w:p>
    <w:p>
      <w:r>
        <w:t>6А4</w:t>
        <w:tab/>
        <w:t>Подвергались</w:t>
        <w:tab/>
        <w:t>ли</w:t>
        <w:tab/>
        <w:t>вы</w:t>
        <w:tab/>
        <w:t>аресту</w:t>
        <w:tab/>
        <w:t>а</w:t>
        <w:tab/>
        <w:t>Подвергался</w:t>
        <w:tab/>
        <w:t>ли</w:t>
        <w:tab/>
        <w:t>аресту</w:t>
        <w:tab/>
        <w:t>ктонибудь из</w:t>
        <w:tab/>
        <w:t>ваших</w:t>
        <w:tab/>
        <w:t>родителей</w:t>
      </w:r>
    </w:p>
    <w:p>
      <w:r>
        <w:t>6А5</w:t>
        <w:tab/>
        <w:t>Совершали</w:t>
        <w:tab/>
        <w:t>ли</w:t>
        <w:tab/>
        <w:t>вы</w:t>
        <w:tab/>
        <w:t>преступления</w:t>
        <w:tab/>
        <w:t>а</w:t>
        <w:tab/>
        <w:t>а</w:t>
        <w:tab/>
        <w:t>ваши</w:t>
        <w:tab/>
        <w:t>родители</w:t>
      </w:r>
    </w:p>
    <w:p>
      <w:r>
        <w:t>6А6</w:t>
        <w:tab/>
        <w:t>Лечились</w:t>
        <w:tab/>
        <w:t>ли</w:t>
        <w:tab/>
        <w:t>в</w:t>
        <w:tab/>
        <w:t>психлечебнице</w:t>
        <w:tab/>
        <w:t>а</w:t>
        <w:tab/>
        <w:t>а</w:t>
        <w:tab/>
        <w:t>ваши</w:t>
        <w:tab/>
        <w:t>родители</w:t>
      </w:r>
    </w:p>
    <w:p>
      <w:r>
        <w:t>6А7</w:t>
        <w:tab/>
        <w:t>Лечились</w:t>
        <w:tab/>
        <w:t>ли</w:t>
        <w:tab/>
        <w:t>от</w:t>
        <w:tab/>
        <w:t>алкоголизма</w:t>
        <w:tab/>
        <w:t>а</w:t>
        <w:tab/>
        <w:t>а</w:t>
        <w:tab/>
        <w:t>ваши</w:t>
        <w:tab/>
        <w:t>родители</w:t>
      </w:r>
    </w:p>
    <w:p>
      <w:r>
        <w:t>6А8</w:t>
        <w:tab/>
        <w:t>Пытались</w:t>
        <w:tab/>
        <w:t>ли</w:t>
        <w:tab/>
        <w:t>покончить</w:t>
        <w:tab/>
        <w:t>с</w:t>
        <w:tab/>
        <w:t>собой</w:t>
        <w:tab/>
        <w:t>а</w:t>
        <w:tab/>
        <w:t>а</w:t>
        <w:tab/>
        <w:t>ваши</w:t>
        <w:tab/>
        <w:t>родители</w:t>
      </w:r>
    </w:p>
    <w:p>
      <w:r>
        <w:t>6Б1</w:t>
        <w:tab/>
        <w:t>Что</w:t>
        <w:tab/>
        <w:t>вы</w:t>
        <w:tab/>
        <w:t>будете</w:t>
        <w:tab/>
        <w:t>делать</w:t>
        <w:tab/>
        <w:t>в</w:t>
        <w:tab/>
        <w:t>старости</w:t>
      </w:r>
    </w:p>
    <w:p>
      <w:r>
        <w:t>7</w:t>
        <w:tab/>
        <w:t>Смерть</w:t>
        <w:tab/>
        <w:t>глава</w:t>
        <w:tab/>
        <w:t>десятая</w:t>
      </w:r>
    </w:p>
    <w:p>
      <w:r>
        <w:t>7Б1</w:t>
        <w:tab/>
        <w:t>До</w:t>
        <w:tab/>
        <w:t>какого</w:t>
        <w:tab/>
        <w:t>возраста</w:t>
        <w:tab/>
        <w:t>вы</w:t>
        <w:tab/>
        <w:t>надеетесь</w:t>
        <w:tab/>
        <w:t>дожить</w:t>
      </w:r>
    </w:p>
    <w:p>
      <w:r>
        <w:t>7Б2</w:t>
        <w:tab/>
        <w:t>Как</w:t>
        <w:tab/>
        <w:t>вы</w:t>
        <w:tab/>
        <w:t>выбрали</w:t>
        <w:tab/>
        <w:t>этот</w:t>
        <w:tab/>
        <w:t>возраст</w:t>
        <w:tab/>
        <w:t>а</w:t>
        <w:tab/>
        <w:t>кто</w:t>
        <w:tab/>
        <w:t>умер</w:t>
        <w:tab/>
        <w:t>в</w:t>
        <w:tab/>
        <w:t>этом</w:t>
        <w:tab/>
        <w:t>возрасте</w:t>
      </w:r>
    </w:p>
    <w:p>
      <w:r>
        <w:t>7Б3</w:t>
        <w:tab/>
        <w:t>В</w:t>
        <w:tab/>
        <w:t>каком</w:t>
        <w:tab/>
        <w:t>возрасте</w:t>
        <w:tab/>
        <w:t>умерли</w:t>
        <w:tab/>
        <w:t>ваши</w:t>
        <w:tab/>
        <w:t>отец</w:t>
        <w:tab/>
        <w:t>мать</w:t>
        <w:tab/>
        <w:t>если</w:t>
        <w:tab/>
        <w:t>они</w:t>
        <w:tab/>
        <w:t>умерли</w:t>
        <w:tab/>
        <w:t>а</w:t>
        <w:tab/>
        <w:t>в каком</w:t>
        <w:tab/>
        <w:t>возрасте</w:t>
        <w:tab/>
        <w:t>умер</w:t>
        <w:tab/>
        <w:t>ваш</w:t>
        <w:tab/>
        <w:t>дедушка</w:t>
        <w:tab/>
        <w:t>с</w:t>
        <w:tab/>
        <w:t>материнской</w:t>
        <w:tab/>
        <w:t>стороны</w:t>
        <w:tab/>
        <w:t>для</w:t>
        <w:tab/>
        <w:t>мужчин</w:t>
        <w:tab/>
        <w:t>б В</w:t>
        <w:tab/>
        <w:t>каком</w:t>
        <w:tab/>
        <w:t>возрасте</w:t>
        <w:tab/>
        <w:t>умерли</w:t>
        <w:tab/>
        <w:t>ваши</w:t>
        <w:tab/>
        <w:t>бабушки</w:t>
        <w:tab/>
        <w:t>для</w:t>
        <w:tab/>
        <w:t>женщин</w:t>
      </w:r>
    </w:p>
    <w:p>
      <w:r>
        <w:t>7Б4</w:t>
        <w:tab/>
        <w:t>Кто</w:t>
        <w:tab/>
        <w:t>будет</w:t>
        <w:tab/>
        <w:t>у</w:t>
        <w:tab/>
        <w:t>вашего</w:t>
        <w:tab/>
        <w:t>смертного</w:t>
        <w:tab/>
        <w:t>одра</w:t>
      </w:r>
    </w:p>
    <w:p>
      <w:r>
        <w:t>7Б5</w:t>
        <w:tab/>
        <w:t>Какими</w:t>
        <w:tab/>
        <w:t>будут</w:t>
        <w:tab/>
        <w:t>ваши</w:t>
        <w:tab/>
        <w:t>последние</w:t>
        <w:tab/>
        <w:t>слова</w:t>
        <w:tab/>
        <w:t>а</w:t>
        <w:tab/>
        <w:t>какими</w:t>
        <w:tab/>
        <w:t>будут</w:t>
        <w:tab/>
        <w:t>последние слова</w:t>
        <w:tab/>
        <w:t>окружающих</w:t>
      </w:r>
    </w:p>
    <w:p>
      <w:r>
        <w:t>7В1</w:t>
        <w:tab/>
        <w:t>Что</w:t>
        <w:tab/>
        <w:t>вы</w:t>
        <w:tab/>
        <w:t>оставите</w:t>
        <w:tab/>
        <w:t>после</w:t>
        <w:tab/>
        <w:t>себя</w:t>
      </w:r>
    </w:p>
    <w:p>
      <w:r>
        <w:t>7Г1</w:t>
        <w:tab/>
        <w:t>Что</w:t>
        <w:tab/>
        <w:t>напишут</w:t>
        <w:tab/>
        <w:t>на</w:t>
        <w:tab/>
        <w:t>вашей</w:t>
        <w:tab/>
        <w:t>могиле</w:t>
        <w:tab/>
        <w:t>а</w:t>
        <w:tab/>
        <w:t>что</w:t>
        <w:tab/>
        <w:t>будет</w:t>
        <w:tab/>
        <w:t>написано</w:t>
        <w:tab/>
        <w:t>на</w:t>
        <w:tab/>
        <w:t>лицевой стороне</w:t>
        <w:tab/>
        <w:t>вашей</w:t>
        <w:tab/>
        <w:t>могильной</w:t>
        <w:tab/>
        <w:t>плиты</w:t>
      </w:r>
    </w:p>
    <w:p>
      <w:r>
        <w:t>7Г2</w:t>
        <w:tab/>
        <w:t>Что</w:t>
        <w:tab/>
        <w:t>вы</w:t>
        <w:tab/>
        <w:t>сами</w:t>
        <w:tab/>
        <w:t>написали</w:t>
        <w:tab/>
        <w:t>бы</w:t>
        <w:tab/>
        <w:t>на</w:t>
        <w:tab/>
        <w:t>своей</w:t>
        <w:tab/>
        <w:t>могиле</w:t>
        <w:tab/>
        <w:t>а</w:t>
        <w:tab/>
        <w:t>что</w:t>
        <w:tab/>
        <w:t>было</w:t>
        <w:tab/>
        <w:t>бы</w:t>
        <w:tab/>
        <w:t>на обратной</w:t>
        <w:tab/>
        <w:t>стороне</w:t>
        <w:tab/>
        <w:t>плиты</w:t>
      </w:r>
    </w:p>
    <w:p>
      <w:r>
        <w:t>7Д1</w:t>
        <w:tab/>
        <w:t>Какие</w:t>
        <w:tab/>
        <w:t>сюрпризы</w:t>
        <w:tab/>
        <w:t>ждут</w:t>
        <w:tab/>
        <w:t>ваших</w:t>
        <w:tab/>
        <w:t>близких</w:t>
        <w:tab/>
        <w:t>после</w:t>
        <w:tab/>
        <w:t>вашей</w:t>
        <w:tab/>
        <w:t>смерти</w:t>
      </w:r>
    </w:p>
    <w:p>
      <w:r>
        <w:t>7Е1</w:t>
        <w:tab/>
        <w:t>Вы</w:t>
        <w:tab/>
        <w:t>победитель</w:t>
        <w:tab/>
        <w:t>или</w:t>
        <w:tab/>
        <w:t>побежденный</w:t>
      </w:r>
    </w:p>
    <w:p>
      <w:r>
        <w:tab/>
        <w:t>7Ж1</w:t>
        <w:tab/>
        <w:t>Вы</w:t>
        <w:tab/>
        <w:t>предпочитаете</w:t>
        <w:tab/>
        <w:t>структурировать</w:t>
        <w:tab/>
        <w:t>время</w:t>
        <w:tab/>
        <w:t>или</w:t>
        <w:tab/>
        <w:t>события</w:t>
      </w:r>
    </w:p>
    <w:p>
      <w:r>
        <w:t>Объяснить</w:t>
        <w:tab/>
        <w:t>термины</w:t>
      </w:r>
    </w:p>
    <w:p>
      <w:r>
        <w:t>8</w:t>
        <w:tab/>
        <w:t>Биологические</w:t>
        <w:tab/>
        <w:t>факторы</w:t>
        <w:tab/>
        <w:t>глава</w:t>
        <w:tab/>
        <w:t>тринадцатая</w:t>
      </w:r>
    </w:p>
    <w:p>
      <w:r>
        <w:t>8А1</w:t>
        <w:tab/>
        <w:t>Знаете</w:t>
        <w:tab/>
        <w:t>ли</w:t>
        <w:tab/>
        <w:t>вы</w:t>
        <w:tab/>
        <w:t>как</w:t>
        <w:tab/>
        <w:t>выглядит</w:t>
        <w:tab/>
        <w:t>ваше</w:t>
        <w:tab/>
        <w:t>лицо</w:t>
        <w:tab/>
        <w:t>когда</w:t>
        <w:tab/>
        <w:t>вы</w:t>
        <w:tab/>
        <w:t>на</w:t>
        <w:tab/>
        <w:t>чтонибудь реагируете</w:t>
      </w:r>
    </w:p>
    <w:p>
      <w:r>
        <w:t>8А2</w:t>
        <w:tab/>
        <w:t>Знаете</w:t>
        <w:tab/>
        <w:t>ли</w:t>
        <w:tab/>
        <w:t>вы</w:t>
        <w:tab/>
        <w:t>как</w:t>
        <w:tab/>
        <w:t>реагируют</w:t>
        <w:tab/>
        <w:t>другие</w:t>
        <w:tab/>
        <w:t>на</w:t>
        <w:tab/>
        <w:t>изменения</w:t>
        <w:tab/>
        <w:t>вашего</w:t>
        <w:tab/>
        <w:t>лица</w:t>
      </w:r>
    </w:p>
    <w:p>
      <w:r>
        <w:t>8Б1</w:t>
        <w:tab/>
        <w:t>Можете</w:t>
        <w:tab/>
        <w:t>ли</w:t>
        <w:tab/>
        <w:t>вы</w:t>
        <w:tab/>
        <w:t>определить</w:t>
        <w:tab/>
        <w:t>различие</w:t>
        <w:tab/>
        <w:t>между</w:t>
        <w:tab/>
        <w:t>вашими</w:t>
        <w:tab/>
        <w:t>Родителем Взрослым</w:t>
        <w:tab/>
        <w:t>и</w:t>
        <w:tab/>
        <w:t>Ребенком</w:t>
        <w:tab/>
        <w:t>а</w:t>
        <w:tab/>
        <w:t>могут</w:t>
        <w:tab/>
        <w:t>ли</w:t>
        <w:tab/>
        <w:t>другие</w:t>
        <w:tab/>
        <w:t>определить</w:t>
        <w:tab/>
        <w:t>это</w:t>
        <w:tab/>
        <w:t>различие</w:t>
        <w:tab/>
        <w:t>в</w:t>
        <w:tab/>
        <w:t>вас б</w:t>
        <w:tab/>
        <w:t>можете</w:t>
        <w:tab/>
        <w:t>вы</w:t>
        <w:tab/>
        <w:t>установить</w:t>
        <w:tab/>
        <w:t>это</w:t>
        <w:tab/>
        <w:t>различие</w:t>
        <w:tab/>
        <w:t>у</w:t>
        <w:tab/>
        <w:t>других</w:t>
      </w:r>
    </w:p>
    <w:p>
      <w:r>
        <w:t>8Б2</w:t>
        <w:tab/>
        <w:t>Как</w:t>
        <w:tab/>
        <w:t>себя</w:t>
        <w:tab/>
        <w:t>чувствует</w:t>
        <w:tab/>
        <w:t>ваше</w:t>
        <w:tab/>
        <w:t>реальное</w:t>
        <w:tab/>
        <w:t>Я</w:t>
      </w:r>
    </w:p>
    <w:p>
      <w:r>
        <w:t>8Б3</w:t>
        <w:tab/>
        <w:t>Всегда</w:t>
        <w:tab/>
        <w:t>ли</w:t>
        <w:tab/>
        <w:t>ваше</w:t>
        <w:tab/>
        <w:t>реальное</w:t>
        <w:tab/>
        <w:t>Я</w:t>
        <w:tab/>
        <w:t>контролирует</w:t>
        <w:tab/>
        <w:t>ваши</w:t>
        <w:tab/>
        <w:t>чувства</w:t>
      </w:r>
    </w:p>
    <w:p>
      <w:r>
        <w:t>8В1</w:t>
        <w:tab/>
        <w:t>Есть</w:t>
        <w:tab/>
        <w:t>ли</w:t>
        <w:tab/>
        <w:t>у</w:t>
        <w:tab/>
        <w:t>вас</w:t>
        <w:tab/>
        <w:t>сексуальные</w:t>
        <w:tab/>
        <w:t>пунктики</w:t>
      </w:r>
    </w:p>
    <w:p>
      <w:r>
        <w:t>8В2</w:t>
        <w:tab/>
        <w:t>Бывает</w:t>
        <w:tab/>
        <w:t>ли</w:t>
        <w:tab/>
        <w:t>так</w:t>
        <w:tab/>
        <w:t>что</w:t>
        <w:tab/>
        <w:t>у</w:t>
        <w:tab/>
        <w:t>вас</w:t>
        <w:tab/>
        <w:t>в</w:t>
        <w:tab/>
        <w:t>голове</w:t>
        <w:tab/>
        <w:t>постоянно</w:t>
        <w:tab/>
        <w:t>крутится</w:t>
        <w:tab/>
        <w:t>одно</w:t>
        <w:tab/>
        <w:t>и</w:t>
        <w:tab/>
        <w:t>то же</w:t>
      </w:r>
    </w:p>
    <w:p>
      <w:r>
        <w:t>8Г1</w:t>
        <w:tab/>
        <w:t>Реагируете</w:t>
        <w:tab/>
        <w:t>ли</w:t>
        <w:tab/>
        <w:t>вы</w:t>
        <w:tab/>
        <w:t>на</w:t>
        <w:tab/>
        <w:t>запахи</w:t>
      </w:r>
    </w:p>
    <w:p>
      <w:r>
        <w:t>8Д1</w:t>
        <w:tab/>
        <w:t>Начинаете</w:t>
        <w:tab/>
        <w:t>ли</w:t>
        <w:tab/>
        <w:t>вы</w:t>
        <w:tab/>
        <w:t>беспокоиться</w:t>
        <w:tab/>
        <w:t>задолго</w:t>
        <w:tab/>
        <w:t>до</w:t>
        <w:tab/>
        <w:t>наступления</w:t>
        <w:tab/>
        <w:t>события</w:t>
      </w:r>
    </w:p>
    <w:p>
      <w:r>
        <w:t>8Д2</w:t>
        <w:tab/>
        <w:t>Как</w:t>
        <w:tab/>
        <w:t>долго</w:t>
        <w:tab/>
        <w:t>вас</w:t>
        <w:tab/>
        <w:t>тревожат</w:t>
        <w:tab/>
        <w:t>миновавшие</w:t>
        <w:tab/>
        <w:t>события</w:t>
        <w:tab/>
        <w:t>а</w:t>
        <w:tab/>
        <w:t>лежите</w:t>
        <w:tab/>
        <w:t>ли</w:t>
        <w:tab/>
        <w:t>вы</w:t>
        <w:tab/>
        <w:t>по ночам</w:t>
        <w:tab/>
        <w:t>без</w:t>
        <w:tab/>
        <w:t>сна</w:t>
        <w:tab/>
        <w:t>представляя</w:t>
        <w:tab/>
        <w:t>себе</w:t>
        <w:tab/>
        <w:t>месть</w:t>
        <w:tab/>
        <w:t>б</w:t>
        <w:tab/>
        <w:t>вмешиваются</w:t>
        <w:tab/>
        <w:t>ли</w:t>
        <w:tab/>
        <w:t>чувства</w:t>
        <w:tab/>
        <w:t>в</w:t>
        <w:tab/>
        <w:t>вашу работу</w:t>
      </w:r>
    </w:p>
    <w:p>
      <w:r>
        <w:t>8Е1</w:t>
        <w:tab/>
        <w:t>Любите</w:t>
        <w:tab/>
        <w:t>ли</w:t>
        <w:tab/>
        <w:t>вы</w:t>
        <w:tab/>
        <w:t>показывать</w:t>
        <w:tab/>
        <w:t>что</w:t>
        <w:tab/>
        <w:t>страдаете</w:t>
        <w:tab/>
        <w:t>а</w:t>
        <w:tab/>
        <w:t>предпочитаете</w:t>
        <w:tab/>
        <w:t>ли</w:t>
        <w:tab/>
        <w:t>вы выглядеть</w:t>
        <w:tab/>
        <w:t>счастливым</w:t>
        <w:tab/>
        <w:t>или</w:t>
        <w:tab/>
        <w:t>страдающим</w:t>
      </w:r>
    </w:p>
    <w:p>
      <w:r>
        <w:t>8Ж1</w:t>
        <w:tab/>
        <w:t>Что</w:t>
        <w:tab/>
        <w:t>говорят</w:t>
        <w:tab/>
        <w:t>вам</w:t>
        <w:tab/>
        <w:t>голоса</w:t>
        <w:tab/>
        <w:t>в</w:t>
        <w:tab/>
        <w:t>вашей</w:t>
        <w:tab/>
        <w:t>голове</w:t>
      </w:r>
    </w:p>
    <w:p>
      <w:r>
        <w:t>8Ж2</w:t>
        <w:tab/>
        <w:t>Разговариваете</w:t>
        <w:tab/>
        <w:t>ли</w:t>
        <w:tab/>
        <w:t>вы</w:t>
        <w:tab/>
        <w:t>с</w:t>
        <w:tab/>
        <w:t>собой</w:t>
        <w:tab/>
        <w:t>наедине</w:t>
        <w:tab/>
        <w:t>а</w:t>
        <w:tab/>
        <w:t>а</w:t>
        <w:tab/>
        <w:t>не</w:t>
        <w:tab/>
        <w:t>наедине</w:t>
      </w:r>
    </w:p>
    <w:p>
      <w:r>
        <w:t>8Ж3</w:t>
        <w:tab/>
        <w:t>Всегда</w:t>
        <w:tab/>
        <w:t>ли</w:t>
        <w:tab/>
        <w:t>вы</w:t>
        <w:tab/>
        <w:t>поступаете</w:t>
        <w:tab/>
        <w:t>так</w:t>
        <w:tab/>
        <w:t>как</w:t>
        <w:tab/>
        <w:t>велят</w:t>
        <w:tab/>
        <w:t>голоса</w:t>
        <w:tab/>
        <w:t>в</w:t>
        <w:tab/>
        <w:t>голове</w:t>
        <w:tab/>
        <w:t>а</w:t>
        <w:tab/>
        <w:t>спорят ли</w:t>
        <w:tab/>
        <w:t>ваши</w:t>
        <w:tab/>
        <w:t>Взрослый</w:t>
        <w:tab/>
        <w:t>или</w:t>
        <w:tab/>
        <w:t>Ребенок</w:t>
        <w:tab/>
        <w:t>с</w:t>
        <w:tab/>
        <w:t>вашим</w:t>
        <w:tab/>
        <w:t>Родителем</w:t>
      </w:r>
    </w:p>
    <w:p>
      <w:r>
        <w:t>8З1</w:t>
        <w:tab/>
        <w:t>Каков</w:t>
        <w:tab/>
        <w:t>вы</w:t>
        <w:tab/>
        <w:t>когда</w:t>
        <w:tab/>
        <w:t>становитесь</w:t>
        <w:tab/>
        <w:t>самим</w:t>
        <w:tab/>
        <w:t>собой</w:t>
      </w:r>
    </w:p>
    <w:p>
      <w:r>
        <w:t>9</w:t>
        <w:tab/>
        <w:t>Выбор</w:t>
        <w:tab/>
        <w:t>терапевта</w:t>
        <w:tab/>
        <w:t>глава</w:t>
        <w:tab/>
        <w:t>пятнадцатая</w:t>
      </w:r>
    </w:p>
    <w:p>
      <w:r>
        <w:t>9Б1</w:t>
        <w:tab/>
        <w:t>Почему</w:t>
        <w:tab/>
        <w:t>вы</w:t>
        <w:tab/>
        <w:t>выбрали</w:t>
        <w:tab/>
        <w:t>психоаналитика</w:t>
        <w:tab/>
        <w:t>моего</w:t>
        <w:tab/>
        <w:t>направления</w:t>
        <w:tab/>
        <w:t>а</w:t>
        <w:tab/>
        <w:t>чего вы</w:t>
        <w:tab/>
        <w:t>ожидаете</w:t>
        <w:tab/>
        <w:t>от</w:t>
        <w:tab/>
        <w:t>психоаналитика</w:t>
        <w:tab/>
        <w:t>моего</w:t>
        <w:tab/>
        <w:t>направления</w:t>
        <w:tab/>
        <w:t>б</w:t>
        <w:tab/>
        <w:t>какое</w:t>
        <w:tab/>
        <w:t>направление вы</w:t>
        <w:tab/>
        <w:t>предпочитаете</w:t>
      </w:r>
    </w:p>
    <w:p>
      <w:r>
        <w:t>9Б2</w:t>
        <w:tab/>
        <w:t>Как</w:t>
        <w:tab/>
        <w:t>вы</w:t>
        <w:tab/>
        <w:t>меня</w:t>
        <w:tab/>
        <w:t>выбрали</w:t>
      </w:r>
    </w:p>
    <w:p>
      <w:r>
        <w:t>9Б3</w:t>
        <w:tab/>
        <w:t>Почему</w:t>
        <w:tab/>
        <w:t>вы</w:t>
        <w:tab/>
        <w:t>меня</w:t>
        <w:tab/>
        <w:t>выбрали</w:t>
        <w:tab/>
        <w:t>а</w:t>
        <w:tab/>
        <w:t>чего</w:t>
        <w:tab/>
        <w:t>вы</w:t>
        <w:tab/>
        <w:t>от</w:t>
        <w:tab/>
        <w:t>меня</w:t>
        <w:tab/>
        <w:t>ожидаете</w:t>
      </w:r>
    </w:p>
    <w:p>
      <w:r>
        <w:t>9Б4</w:t>
        <w:tab/>
        <w:t>Кто</w:t>
        <w:tab/>
        <w:t>был</w:t>
        <w:tab/>
        <w:t>волшебником</w:t>
        <w:tab/>
        <w:t>в</w:t>
        <w:tab/>
        <w:t>вашем</w:t>
        <w:tab/>
        <w:t>детстве</w:t>
      </w:r>
    </w:p>
    <w:p>
      <w:r>
        <w:t>9Б5</w:t>
        <w:tab/>
        <w:t>Какого</w:t>
        <w:tab/>
        <w:t>волшебника</w:t>
        <w:tab/>
        <w:t>вы</w:t>
        <w:tab/>
        <w:t>ищете</w:t>
      </w:r>
    </w:p>
    <w:p>
      <w:r>
        <w:t>9В1</w:t>
        <w:tab/>
        <w:t>Обращались</w:t>
        <w:tab/>
        <w:t>ли</w:t>
        <w:tab/>
        <w:t>вы</w:t>
        <w:tab/>
        <w:t>раньше</w:t>
        <w:tab/>
        <w:t>к</w:t>
        <w:tab/>
        <w:t>психотерапевтам</w:t>
      </w:r>
    </w:p>
    <w:p>
      <w:r>
        <w:t>9В2</w:t>
        <w:tab/>
        <w:t>Как</w:t>
        <w:tab/>
        <w:t>вы</w:t>
        <w:tab/>
        <w:t>выбирали</w:t>
        <w:tab/>
        <w:t>своего</w:t>
        <w:tab/>
        <w:t>предыдущего</w:t>
        <w:tab/>
        <w:t>психотерапевта</w:t>
        <w:tab/>
        <w:t>а</w:t>
        <w:tab/>
        <w:t>почему вы</w:t>
        <w:tab/>
        <w:t>обратились</w:t>
        <w:tab/>
        <w:t>к</w:t>
        <w:tab/>
        <w:t>нему</w:t>
      </w:r>
    </w:p>
    <w:p>
      <w:r>
        <w:t>9В3</w:t>
        <w:tab/>
        <w:t>Что</w:t>
        <w:tab/>
        <w:t>вы</w:t>
        <w:tab/>
        <w:t>узнали</w:t>
        <w:tab/>
        <w:t>у</w:t>
        <w:tab/>
        <w:t>него</w:t>
      </w:r>
    </w:p>
    <w:p>
      <w:r>
        <w:t>9В4</w:t>
        <w:tab/>
        <w:t>Почему</w:t>
        <w:tab/>
        <w:t>вы</w:t>
        <w:tab/>
        <w:t>ушли</w:t>
        <w:tab/>
        <w:t>от</w:t>
        <w:tab/>
        <w:t>него</w:t>
      </w:r>
    </w:p>
    <w:p>
      <w:r>
        <w:t>9В5</w:t>
        <w:tab/>
        <w:t>При</w:t>
        <w:tab/>
        <w:t>каких</w:t>
        <w:tab/>
        <w:t>обстоятельствах</w:t>
        <w:tab/>
        <w:t>вы</w:t>
        <w:tab/>
        <w:t>ушли</w:t>
      </w:r>
    </w:p>
    <w:p>
      <w:r>
        <w:t>9В6</w:t>
        <w:tab/>
        <w:t>Как</w:t>
        <w:tab/>
        <w:t>вы</w:t>
        <w:tab/>
        <w:t>выбираете</w:t>
        <w:tab/>
        <w:t>работу</w:t>
      </w:r>
    </w:p>
    <w:p>
      <w:r>
        <w:t>9В7</w:t>
        <w:tab/>
        <w:t>Как</w:t>
        <w:tab/>
        <w:t>вы</w:t>
        <w:tab/>
        <w:t>уходите</w:t>
        <w:tab/>
        <w:t>с</w:t>
        <w:tab/>
        <w:t>работы</w:t>
      </w:r>
    </w:p>
    <w:p>
      <w:r>
        <w:t>9В8</w:t>
        <w:tab/>
        <w:t>Приходилось</w:t>
        <w:tab/>
        <w:t>ли</w:t>
        <w:tab/>
        <w:t>вам</w:t>
        <w:tab/>
        <w:t>лечиться</w:t>
        <w:tab/>
        <w:t>в</w:t>
        <w:tab/>
        <w:t>психиатрической</w:t>
        <w:tab/>
        <w:t>больнице</w:t>
        <w:tab/>
        <w:t>а</w:t>
        <w:tab/>
        <w:t>что вы</w:t>
        <w:tab/>
        <w:t>сделали</w:t>
        <w:tab/>
        <w:t>чтобы</w:t>
        <w:tab/>
        <w:t>туда</w:t>
        <w:tab/>
        <w:t>попасть</w:t>
        <w:tab/>
        <w:t>б</w:t>
        <w:tab/>
        <w:t>что</w:t>
        <w:tab/>
        <w:t>вы</w:t>
        <w:tab/>
        <w:t>сделали</w:t>
        <w:tab/>
        <w:t>чтобы</w:t>
        <w:tab/>
        <w:t>выписаться 9В9</w:t>
        <w:tab/>
        <w:t>Расскажите</w:t>
        <w:tab/>
        <w:t>какойнибудь</w:t>
        <w:tab/>
        <w:t>из</w:t>
        <w:tab/>
        <w:t>ваших</w:t>
        <w:tab/>
        <w:t>снов</w:t>
      </w:r>
    </w:p>
    <w:p>
      <w:r>
        <w:t>10</w:t>
        <w:tab/>
        <w:t>Сценарные</w:t>
        <w:tab/>
        <w:t>знаки</w:t>
        <w:tab/>
        <w:t>глава</w:t>
        <w:tab/>
        <w:t>шестнадцатая Вопросы</w:t>
        <w:tab/>
        <w:t>которые</w:t>
        <w:tab/>
        <w:t>терапевт</w:t>
        <w:tab/>
        <w:t>задает</w:t>
        <w:tab/>
        <w:t>самому</w:t>
        <w:tab/>
        <w:t>себе 10А1</w:t>
        <w:tab/>
        <w:t>Что</w:t>
        <w:tab/>
        <w:t>такое</w:t>
        <w:tab/>
        <w:t>сценарный</w:t>
        <w:tab/>
        <w:t>знак</w:t>
      </w:r>
    </w:p>
    <w:p>
      <w:r>
        <w:t>10А2</w:t>
        <w:tab/>
        <w:t>Бывают</w:t>
        <w:tab/>
        <w:t>ли</w:t>
        <w:tab/>
        <w:t>у</w:t>
        <w:tab/>
        <w:t>пациента</w:t>
        <w:tab/>
        <w:t>галлюцинации</w:t>
      </w:r>
    </w:p>
    <w:p>
      <w:r>
        <w:t>10Б1</w:t>
        <w:tab/>
        <w:t>Каков</w:t>
        <w:tab/>
        <w:t>физиологический</w:t>
        <w:tab/>
        <w:t>компонент</w:t>
      </w:r>
    </w:p>
    <w:p>
      <w:r>
        <w:t>10В1</w:t>
        <w:tab/>
        <w:t>Каков</w:t>
        <w:tab/>
        <w:t>наиболее</w:t>
        <w:tab/>
        <w:t>обычный</w:t>
        <w:tab/>
        <w:t>тип</w:t>
        <w:tab/>
        <w:t>дыхания</w:t>
      </w:r>
    </w:p>
    <w:p>
      <w:r>
        <w:t>10В2</w:t>
        <w:tab/>
        <w:t>Что</w:t>
        <w:tab/>
        <w:t>вызывает</w:t>
        <w:tab/>
        <w:t>перемены</w:t>
        <w:tab/>
        <w:t>голоса</w:t>
      </w:r>
    </w:p>
    <w:p>
      <w:r>
        <w:t>10В3</w:t>
        <w:tab/>
        <w:t>Сколько</w:t>
        <w:tab/>
        <w:t>действует</w:t>
        <w:tab/>
        <w:t>словарей</w:t>
      </w:r>
    </w:p>
    <w:p>
      <w:r>
        <w:t>10В4</w:t>
        <w:tab/>
        <w:t>Какова</w:t>
        <w:tab/>
        <w:t>любимая</w:t>
        <w:tab/>
        <w:t>часть</w:t>
        <w:tab/>
        <w:t>речи</w:t>
      </w:r>
    </w:p>
    <w:p>
      <w:r>
        <w:t>10В5</w:t>
        <w:tab/>
        <w:t>Когда</w:t>
        <w:tab/>
        <w:t>используется</w:t>
        <w:tab/>
        <w:t>сослагательное</w:t>
        <w:tab/>
        <w:t>наклонение</w:t>
      </w:r>
    </w:p>
    <w:p>
      <w:r>
        <w:t>10В6</w:t>
        <w:tab/>
        <w:t>Каково</w:t>
        <w:tab/>
        <w:t>происхождение</w:t>
        <w:tab/>
        <w:t>окейслов</w:t>
      </w:r>
    </w:p>
    <w:p>
      <w:r>
        <w:t>10В7</w:t>
        <w:tab/>
        <w:t>Каковы</w:t>
        <w:tab/>
        <w:t>сценарные</w:t>
        <w:tab/>
        <w:t>фразы</w:t>
      </w:r>
    </w:p>
    <w:p>
      <w:r>
        <w:t>10В8</w:t>
        <w:tab/>
        <w:t>Какова</w:t>
        <w:tab/>
        <w:t>метафорическая</w:t>
        <w:tab/>
        <w:t>сцена</w:t>
      </w:r>
    </w:p>
    <w:p>
      <w:r>
        <w:t>10В9</w:t>
        <w:tab/>
        <w:t>Как</w:t>
        <w:tab/>
        <w:t>строятся</w:t>
        <w:tab/>
        <w:t>предложения</w:t>
      </w:r>
    </w:p>
    <w:p>
      <w:r>
        <w:t>10В10</w:t>
        <w:tab/>
        <w:t>Каковы</w:t>
        <w:tab/>
        <w:t>фразы</w:t>
        <w:tab/>
        <w:t>безопасности</w:t>
      </w:r>
    </w:p>
    <w:p>
      <w:r>
        <w:t>10Г1</w:t>
        <w:tab/>
        <w:t>Когда</w:t>
        <w:tab/>
        <w:t>случается</w:t>
        <w:tab/>
        <w:t>смех</w:t>
        <w:tab/>
        <w:t>висельника</w:t>
      </w:r>
    </w:p>
    <w:p>
      <w:r>
        <w:t>10Г2</w:t>
        <w:tab/>
        <w:t>Какова</w:t>
        <w:tab/>
        <w:t>виселичная</w:t>
        <w:tab/>
        <w:t>транзакция</w:t>
      </w:r>
    </w:p>
    <w:p>
      <w:r>
        <w:t>10Д1</w:t>
        <w:tab/>
        <w:t>Советуется</w:t>
        <w:tab/>
        <w:t>ли</w:t>
        <w:tab/>
        <w:t>он</w:t>
        <w:tab/>
        <w:t>со</w:t>
        <w:tab/>
        <w:t>своей</w:t>
        <w:tab/>
        <w:t>бабушкой</w:t>
      </w:r>
    </w:p>
    <w:p>
      <w:r>
        <w:t>10Е1</w:t>
        <w:tab/>
        <w:t>Какова</w:t>
        <w:tab/>
        <w:t>история</w:t>
        <w:tab/>
        <w:t>его</w:t>
        <w:tab/>
        <w:t>жизни</w:t>
      </w:r>
    </w:p>
    <w:p>
      <w:r>
        <w:t>10Е2</w:t>
        <w:tab/>
        <w:t>Каков</w:t>
        <w:tab/>
        <w:t>его</w:t>
        <w:tab/>
        <w:t>излюбленный</w:t>
        <w:tab/>
        <w:t>драматический</w:t>
        <w:tab/>
        <w:t>поворот</w:t>
        <w:tab/>
        <w:t>сценария 11</w:t>
        <w:tab/>
        <w:t>Сценарий</w:t>
        <w:tab/>
        <w:t>в</w:t>
        <w:tab/>
        <w:t>лечении</w:t>
        <w:tab/>
        <w:t>глава</w:t>
        <w:tab/>
        <w:t>восемнадцатая 11А1</w:t>
        <w:tab/>
        <w:t>Как</w:t>
        <w:tab/>
        <w:t>повашему</w:t>
        <w:tab/>
        <w:t>мнению</w:t>
        <w:tab/>
        <w:t>закончится</w:t>
        <w:tab/>
        <w:t>лечение</w:t>
      </w:r>
    </w:p>
    <w:p>
      <w:r>
        <w:t>11Б1</w:t>
        <w:tab/>
        <w:t>Вы</w:t>
        <w:tab/>
        <w:t>считаете</w:t>
        <w:tab/>
        <w:t>меня</w:t>
        <w:tab/>
        <w:t>умнее</w:t>
        <w:tab/>
        <w:t>себя</w:t>
      </w:r>
    </w:p>
    <w:p>
      <w:r>
        <w:t>11Б2</w:t>
        <w:tab/>
        <w:t>Кто</w:t>
        <w:tab/>
        <w:t>вызывает</w:t>
        <w:tab/>
        <w:t>ваши</w:t>
        <w:tab/>
        <w:t>неприятности 11Б3</w:t>
        <w:tab/>
        <w:t>Насколько</w:t>
        <w:tab/>
        <w:t>вы</w:t>
        <w:tab/>
        <w:t>хотите</w:t>
        <w:tab/>
        <w:t>выздороветь</w:t>
      </w:r>
    </w:p>
    <w:p>
      <w:r>
        <w:t>11Б4</w:t>
        <w:tab/>
        <w:t>Что</w:t>
        <w:tab/>
        <w:t>бы</w:t>
        <w:tab/>
        <w:t>вам</w:t>
        <w:tab/>
        <w:t>хотелось</w:t>
        <w:tab/>
        <w:t>чтобы</w:t>
        <w:tab/>
        <w:t>здесь</w:t>
        <w:tab/>
        <w:t>произошло</w:t>
      </w:r>
    </w:p>
    <w:p>
      <w:r>
        <w:t>11Б5</w:t>
        <w:tab/>
        <w:t>Готовы</w:t>
        <w:tab/>
        <w:t>ли</w:t>
        <w:tab/>
        <w:t>вы</w:t>
        <w:tab/>
        <w:t>выздороветь</w:t>
        <w:tab/>
        <w:t>а</w:t>
        <w:tab/>
        <w:t>что</w:t>
        <w:tab/>
        <w:t>должно</w:t>
        <w:tab/>
        <w:t>произойти</w:t>
        <w:tab/>
        <w:t>до</w:t>
        <w:tab/>
        <w:t>того</w:t>
        <w:tab/>
        <w:t>как вы</w:t>
        <w:tab/>
        <w:t>сможете</w:t>
        <w:tab/>
        <w:t>выздороветь</w:t>
      </w:r>
    </w:p>
    <w:p>
      <w:r>
        <w:t>11Б6</w:t>
        <w:tab/>
        <w:t>Что</w:t>
        <w:tab/>
        <w:t>мешает</w:t>
        <w:tab/>
        <w:t>вам</w:t>
        <w:tab/>
        <w:t>выздороветь</w:t>
      </w:r>
    </w:p>
    <w:p>
      <w:r>
        <w:t>11В1</w:t>
        <w:tab/>
        <w:t>Как</w:t>
        <w:tab/>
        <w:t>повашему</w:t>
        <w:tab/>
        <w:t>мнению</w:t>
        <w:tab/>
        <w:t>смогу</w:t>
        <w:tab/>
        <w:t>ли</w:t>
        <w:tab/>
        <w:t>я</w:t>
        <w:tab/>
        <w:t>справиться</w:t>
        <w:tab/>
        <w:t>с</w:t>
        <w:tab/>
        <w:t>вашими родителями</w:t>
        <w:tab/>
        <w:t>а</w:t>
        <w:tab/>
        <w:t>сильны</w:t>
        <w:tab/>
        <w:t>ли</w:t>
        <w:tab/>
        <w:t>ваши</w:t>
        <w:tab/>
        <w:t>родители</w:t>
      </w:r>
    </w:p>
    <w:p>
      <w:r>
        <w:t>11Г1</w:t>
        <w:tab/>
        <w:t>Что</w:t>
        <w:tab/>
        <w:t>вы</w:t>
        <w:tab/>
        <w:t>предпочитаете</w:t>
        <w:tab/>
        <w:t>пройти</w:t>
        <w:tab/>
        <w:t>полный</w:t>
        <w:tab/>
        <w:t>анализ</w:t>
        <w:tab/>
        <w:t>или</w:t>
        <w:tab/>
        <w:t>попытаться выздороветь</w:t>
        <w:tab/>
        <w:t>без</w:t>
        <w:tab/>
        <w:t>этого</w:t>
        <w:tab/>
        <w:t>а</w:t>
        <w:tab/>
        <w:t>вы</w:t>
        <w:tab/>
        <w:t>предпочитаете</w:t>
        <w:tab/>
        <w:t>выздороветь</w:t>
        <w:tab/>
        <w:t>или</w:t>
        <w:tab/>
        <w:t>выписаться</w:t>
        <w:tab/>
        <w:t>из больницы</w:t>
        <w:tab/>
        <w:t>б</w:t>
        <w:tab/>
        <w:t>вы</w:t>
        <w:tab/>
        <w:t>предпочтете</w:t>
        <w:tab/>
        <w:t>выздороветь</w:t>
        <w:tab/>
        <w:t>или</w:t>
        <w:tab/>
        <w:t>остаться</w:t>
        <w:tab/>
        <w:t>в</w:t>
        <w:tab/>
        <w:t>больнице</w:t>
      </w:r>
    </w:p>
    <w:p>
      <w:r>
        <w:t>Д</w:t>
        <w:tab/>
        <w:t>Краткий</w:t>
        <w:tab/>
        <w:t>вопросник</w:t>
        <w:tab/>
      </w:r>
    </w:p>
    <w:p>
      <w:r>
        <w:t>Нижеследующий</w:t>
        <w:tab/>
        <w:t>список</w:t>
        <w:tab/>
        <w:t>содержит</w:t>
        <w:tab/>
        <w:t>только</w:t>
        <w:tab/>
        <w:t>вопросы</w:t>
        <w:tab/>
        <w:t>непосредственно относящиеся</w:t>
        <w:tab/>
        <w:t>к</w:t>
        <w:tab/>
        <w:t>сценарному</w:t>
        <w:tab/>
        <w:t>анализу</w:t>
        <w:tab/>
        <w:t>и</w:t>
        <w:tab/>
        <w:t>рассматривается</w:t>
        <w:tab/>
        <w:t>как</w:t>
        <w:tab/>
        <w:t>дополнение</w:t>
        <w:tab/>
        <w:t>а не</w:t>
        <w:tab/>
        <w:t>как</w:t>
        <w:tab/>
        <w:t>замена</w:t>
        <w:tab/>
        <w:t>полной</w:t>
        <w:tab/>
        <w:t>психиатрической</w:t>
        <w:tab/>
        <w:t>истории</w:t>
        <w:tab/>
        <w:t>Приводимые</w:t>
        <w:tab/>
        <w:t>в</w:t>
        <w:tab/>
        <w:t>нем</w:t>
        <w:tab/>
        <w:t>51 вопрос</w:t>
        <w:tab/>
        <w:t>более</w:t>
        <w:tab/>
        <w:t>естественны</w:t>
        <w:tab/>
        <w:t>и</w:t>
        <w:tab/>
        <w:t>менее</w:t>
        <w:tab/>
        <w:t>нескромны</w:t>
        <w:tab/>
        <w:t>и</w:t>
        <w:tab/>
        <w:t>в</w:t>
        <w:tab/>
        <w:t>большинстве</w:t>
        <w:tab/>
        <w:t>случаев улучшат</w:t>
        <w:tab/>
        <w:t>контакт</w:t>
        <w:tab/>
        <w:t>с</w:t>
        <w:tab/>
        <w:t>пациентом</w:t>
        <w:tab/>
        <w:t>а</w:t>
        <w:tab/>
        <w:t>не</w:t>
        <w:tab/>
        <w:t>ухудшат</w:t>
        <w:tab/>
        <w:t>его</w:t>
      </w:r>
    </w:p>
    <w:p>
      <w:r>
        <w:t>1Б1</w:t>
        <w:tab/>
        <w:t>Какой</w:t>
        <w:tab/>
        <w:t>образ</w:t>
        <w:tab/>
        <w:t>жизни</w:t>
        <w:tab/>
        <w:t>вели</w:t>
        <w:tab/>
        <w:t>ваши</w:t>
        <w:tab/>
        <w:t>бабушка</w:t>
        <w:tab/>
        <w:t>и</w:t>
        <w:tab/>
        <w:t>дедушка</w:t>
      </w:r>
    </w:p>
    <w:p>
      <w:r>
        <w:t>1В1</w:t>
        <w:tab/>
        <w:t>Каково</w:t>
        <w:tab/>
        <w:t>ваше</w:t>
        <w:tab/>
        <w:t>положение</w:t>
        <w:tab/>
        <w:t>в</w:t>
        <w:tab/>
        <w:t>семье</w:t>
      </w:r>
    </w:p>
    <w:p>
      <w:r>
        <w:t>1Д2</w:t>
        <w:tab/>
        <w:t>Кто</w:t>
        <w:tab/>
        <w:t>присутствовал</w:t>
        <w:tab/>
        <w:t>при</w:t>
        <w:tab/>
        <w:t>вашем</w:t>
        <w:tab/>
        <w:t>рождении</w:t>
      </w:r>
    </w:p>
    <w:p>
      <w:r>
        <w:t>1Е3</w:t>
        <w:tab/>
        <w:t>В</w:t>
        <w:tab/>
        <w:t>честь</w:t>
        <w:tab/>
        <w:t>кого</w:t>
        <w:tab/>
        <w:t>вы</w:t>
        <w:tab/>
        <w:t>были</w:t>
        <w:tab/>
        <w:t>названы</w:t>
      </w:r>
    </w:p>
    <w:p>
      <w:r>
        <w:t>1Е4</w:t>
        <w:tab/>
        <w:t>Каково</w:t>
        <w:tab/>
        <w:t>происхождение</w:t>
        <w:tab/>
        <w:t>вашей</w:t>
        <w:tab/>
        <w:t>фамилии</w:t>
      </w:r>
    </w:p>
    <w:p>
      <w:r>
        <w:t>1Е5</w:t>
        <w:tab/>
        <w:t>Как</w:t>
        <w:tab/>
        <w:t>вас</w:t>
        <w:tab/>
        <w:t>называли</w:t>
        <w:tab/>
        <w:t>в</w:t>
        <w:tab/>
        <w:t>детстве</w:t>
      </w:r>
    </w:p>
    <w:p>
      <w:r>
        <w:t>1Е6</w:t>
        <w:tab/>
        <w:t>Есть</w:t>
        <w:tab/>
        <w:t>ли</w:t>
        <w:tab/>
        <w:t>у</w:t>
        <w:tab/>
        <w:t>вас</w:t>
        <w:tab/>
        <w:t>прозвища</w:t>
      </w:r>
    </w:p>
    <w:p>
      <w:r>
        <w:t>2А4</w:t>
        <w:tab/>
        <w:t>Давали</w:t>
        <w:tab/>
        <w:t>ли</w:t>
        <w:tab/>
        <w:t>вам</w:t>
        <w:tab/>
        <w:t>в</w:t>
        <w:tab/>
        <w:t>детстве</w:t>
        <w:tab/>
        <w:t>слабительное</w:t>
      </w:r>
    </w:p>
    <w:p>
      <w:r>
        <w:t>2Е1</w:t>
        <w:tab/>
        <w:t>Что</w:t>
        <w:tab/>
        <w:t>происходит</w:t>
        <w:tab/>
        <w:t>с</w:t>
        <w:tab/>
        <w:t>такими</w:t>
        <w:tab/>
        <w:t>людьми</w:t>
        <w:tab/>
        <w:t>как</w:t>
        <w:tab/>
        <w:t>вы</w:t>
      </w:r>
    </w:p>
    <w:p>
      <w:r>
        <w:t>3А1</w:t>
        <w:tab/>
        <w:t>Что</w:t>
        <w:tab/>
        <w:t>говорили</w:t>
        <w:tab/>
        <w:t>вам</w:t>
        <w:tab/>
        <w:t>родители</w:t>
        <w:tab/>
        <w:t>в</w:t>
        <w:tab/>
        <w:t>детстве</w:t>
      </w:r>
    </w:p>
    <w:p>
      <w:r>
        <w:t>4А1</w:t>
        <w:tab/>
        <w:t>Какой</w:t>
        <w:tab/>
        <w:t>была</w:t>
        <w:tab/>
        <w:t>ваша</w:t>
        <w:tab/>
        <w:t>любимая</w:t>
        <w:tab/>
        <w:t>сказка</w:t>
        <w:tab/>
        <w:t>в</w:t>
        <w:tab/>
        <w:t>детстве</w:t>
      </w:r>
    </w:p>
    <w:p>
      <w:r>
        <w:t>4А3</w:t>
        <w:tab/>
        <w:t>Что</w:t>
        <w:tab/>
        <w:t>вам</w:t>
        <w:tab/>
        <w:t>сказал</w:t>
        <w:tab/>
        <w:t>о</w:t>
        <w:tab/>
        <w:t>ней</w:t>
        <w:tab/>
        <w:t>тот</w:t>
        <w:tab/>
        <w:t>кто</w:t>
        <w:tab/>
        <w:t>прочитал</w:t>
      </w:r>
    </w:p>
    <w:p>
      <w:r>
        <w:t>4Б1</w:t>
        <w:tab/>
        <w:t>Как</w:t>
        <w:tab/>
        <w:t>вели</w:t>
        <w:tab/>
        <w:t>себя</w:t>
        <w:tab/>
        <w:t>ваши</w:t>
        <w:tab/>
        <w:t>родители</w:t>
        <w:tab/>
        <w:t>в</w:t>
        <w:tab/>
        <w:t>трудном</w:t>
        <w:tab/>
        <w:t>положении 4В1</w:t>
        <w:tab/>
        <w:t>Какие</w:t>
        <w:tab/>
        <w:t>чувства</w:t>
        <w:tab/>
        <w:t>больше</w:t>
        <w:tab/>
        <w:t>всего</w:t>
        <w:tab/>
        <w:t>вас</w:t>
        <w:tab/>
        <w:t>беспокоят</w:t>
      </w:r>
    </w:p>
    <w:p>
      <w:r>
        <w:t>4У1</w:t>
        <w:tab/>
        <w:t>О</w:t>
        <w:tab/>
        <w:t>чем</w:t>
        <w:tab/>
        <w:t>говорят</w:t>
        <w:tab/>
        <w:t>ваши</w:t>
        <w:tab/>
        <w:t>родители</w:t>
        <w:tab/>
        <w:t>за</w:t>
        <w:tab/>
        <w:t>обеденным</w:t>
        <w:tab/>
        <w:t>столом</w:t>
      </w:r>
    </w:p>
    <w:p>
      <w:r>
        <w:t>4Е2</w:t>
        <w:tab/>
        <w:t>Есть</w:t>
        <w:tab/>
        <w:t>ли</w:t>
        <w:tab/>
        <w:t>у</w:t>
        <w:tab/>
        <w:t>ваших</w:t>
        <w:tab/>
        <w:t>родителей</w:t>
        <w:tab/>
        <w:t>пунктик</w:t>
      </w:r>
    </w:p>
    <w:p>
      <w:r>
        <w:t>5Е2</w:t>
        <w:tab/>
        <w:t>Расскажите</w:t>
        <w:tab/>
        <w:t>какойнибудь</w:t>
        <w:tab/>
        <w:t>свой</w:t>
        <w:tab/>
        <w:t>сон</w:t>
      </w:r>
    </w:p>
    <w:p>
      <w:r>
        <w:t>5Е3</w:t>
        <w:tab/>
        <w:t>Испытывали</w:t>
        <w:tab/>
        <w:t>ли</w:t>
        <w:tab/>
        <w:t>вы</w:t>
        <w:tab/>
        <w:t>галлюцинации</w:t>
      </w:r>
    </w:p>
    <w:p>
      <w:r>
        <w:t>5Ж4</w:t>
        <w:tab/>
        <w:t>Чем</w:t>
        <w:tab/>
        <w:t>вы</w:t>
        <w:tab/>
        <w:t>будете</w:t>
        <w:tab/>
        <w:t>заниматься</w:t>
        <w:tab/>
        <w:t>через</w:t>
        <w:tab/>
        <w:t>пять</w:t>
        <w:tab/>
        <w:t>лет</w:t>
      </w:r>
    </w:p>
    <w:p>
      <w:r>
        <w:t>5И1</w:t>
        <w:tab/>
        <w:t>Что</w:t>
        <w:tab/>
        <w:t>вы</w:t>
        <w:tab/>
        <w:t>написали</w:t>
        <w:tab/>
        <w:t>бы</w:t>
        <w:tab/>
        <w:t>на</w:t>
        <w:tab/>
        <w:t>своей</w:t>
        <w:tab/>
        <w:t>футболке</w:t>
        <w:tab/>
        <w:t>чтобы</w:t>
        <w:tab/>
        <w:t>видели</w:t>
        <w:tab/>
        <w:t>что</w:t>
        <w:tab/>
        <w:t>это</w:t>
        <w:tab/>
        <w:t>вы</w:t>
      </w:r>
    </w:p>
    <w:p>
      <w:r>
        <w:t>6А8</w:t>
        <w:tab/>
        <w:t>Пытались</w:t>
        <w:tab/>
        <w:t>ли</w:t>
        <w:tab/>
        <w:t>вы</w:t>
        <w:tab/>
        <w:t>когданибудь</w:t>
        <w:tab/>
        <w:t>покончить</w:t>
        <w:tab/>
        <w:t>с</w:t>
        <w:tab/>
        <w:t>собой</w:t>
      </w:r>
    </w:p>
    <w:p>
      <w:r>
        <w:t>6Б1</w:t>
        <w:tab/>
        <w:t>Что</w:t>
        <w:tab/>
        <w:t>вы</w:t>
        <w:tab/>
        <w:t>будете</w:t>
        <w:tab/>
        <w:t>делать</w:t>
        <w:tab/>
        <w:t>в</w:t>
        <w:tab/>
        <w:t>старости</w:t>
      </w:r>
    </w:p>
    <w:p>
      <w:r>
        <w:t>7Б1</w:t>
        <w:tab/>
        <w:t>Сколько</w:t>
        <w:tab/>
        <w:t>вы</w:t>
        <w:tab/>
        <w:t>надеетесь</w:t>
        <w:tab/>
        <w:t>прожить</w:t>
      </w:r>
    </w:p>
    <w:p>
      <w:r>
        <w:t>7Б2</w:t>
        <w:tab/>
        <w:t>Как</w:t>
        <w:tab/>
        <w:t>вы</w:t>
        <w:tab/>
        <w:t>выбрали</w:t>
        <w:tab/>
        <w:t>этот</w:t>
        <w:tab/>
        <w:t>возраст</w:t>
      </w:r>
    </w:p>
    <w:p>
      <w:r>
        <w:t>7Г1</w:t>
        <w:tab/>
        <w:t>Что</w:t>
        <w:tab/>
        <w:t>напишут</w:t>
        <w:tab/>
        <w:t>на</w:t>
        <w:tab/>
        <w:t>вашей</w:t>
        <w:tab/>
        <w:t>могиле</w:t>
      </w:r>
    </w:p>
    <w:p>
      <w:r>
        <w:t>7Г2</w:t>
        <w:tab/>
        <w:t>Что</w:t>
        <w:tab/>
        <w:t>вы</w:t>
        <w:tab/>
        <w:t>написали</w:t>
        <w:tab/>
        <w:t>бы</w:t>
        <w:tab/>
        <w:t>на</w:t>
        <w:tab/>
        <w:t>своей</w:t>
        <w:tab/>
        <w:t>могиле</w:t>
      </w:r>
    </w:p>
    <w:p>
      <w:r>
        <w:t>8А1</w:t>
        <w:tab/>
        <w:t>Знаете</w:t>
        <w:tab/>
        <w:t>ли</w:t>
        <w:tab/>
        <w:t>вы</w:t>
        <w:tab/>
        <w:t>как</w:t>
        <w:tab/>
        <w:t>выглядит</w:t>
        <w:tab/>
        <w:t>ваше</w:t>
        <w:tab/>
        <w:t>лицо</w:t>
        <w:tab/>
        <w:t>когда</w:t>
        <w:tab/>
        <w:t>вы</w:t>
        <w:tab/>
        <w:t>на</w:t>
        <w:tab/>
        <w:t>чтонибудь реагируете</w:t>
      </w:r>
    </w:p>
    <w:p>
      <w:r>
        <w:t>8Б3</w:t>
        <w:tab/>
        <w:t>Всегда</w:t>
        <w:tab/>
        <w:t>ли</w:t>
        <w:tab/>
        <w:t>ваше</w:t>
        <w:tab/>
        <w:t>истинное</w:t>
        <w:tab/>
        <w:t>Я</w:t>
        <w:tab/>
        <w:t>контролирует</w:t>
        <w:tab/>
        <w:t>ваши</w:t>
        <w:tab/>
        <w:t>действия</w:t>
      </w:r>
    </w:p>
    <w:p>
      <w:r>
        <w:t>8В1</w:t>
        <w:tab/>
        <w:t>Есть</w:t>
        <w:tab/>
        <w:t>ли</w:t>
        <w:tab/>
        <w:t>у</w:t>
        <w:tab/>
        <w:t>вас</w:t>
        <w:tab/>
        <w:t>сексуальный</w:t>
        <w:tab/>
        <w:t>пунктик</w:t>
      </w:r>
    </w:p>
    <w:p>
      <w:r>
        <w:t>8Г1</w:t>
        <w:tab/>
        <w:t>Реагируете</w:t>
        <w:tab/>
        <w:t>ли</w:t>
        <w:tab/>
        <w:t>вы</w:t>
        <w:tab/>
        <w:t>на</w:t>
        <w:tab/>
        <w:t>запахи</w:t>
      </w:r>
    </w:p>
    <w:p>
      <w:r>
        <w:t>8Д1</w:t>
        <w:tab/>
        <w:t>За</w:t>
        <w:tab/>
        <w:t>сколько</w:t>
        <w:tab/>
        <w:t>времени</w:t>
        <w:tab/>
        <w:t>до</w:t>
        <w:tab/>
        <w:t>события</w:t>
        <w:tab/>
        <w:t>вы</w:t>
        <w:tab/>
        <w:t>начинаете</w:t>
        <w:tab/>
        <w:t>изза</w:t>
        <w:tab/>
        <w:t>него беспокоиться</w:t>
      </w:r>
    </w:p>
    <w:p>
      <w:r>
        <w:t>8Д2</w:t>
        <w:tab/>
        <w:t>Сколько</w:t>
        <w:tab/>
        <w:t>времени</w:t>
        <w:tab/>
        <w:t>после</w:t>
        <w:tab/>
        <w:t>события</w:t>
        <w:tab/>
        <w:t>вы</w:t>
        <w:tab/>
        <w:t>изза</w:t>
        <w:tab/>
        <w:t>него</w:t>
        <w:tab/>
        <w:t>волнуетесь</w:t>
      </w:r>
    </w:p>
    <w:p>
      <w:r>
        <w:t>8Е1</w:t>
        <w:tab/>
        <w:t>Любите</w:t>
        <w:tab/>
        <w:t>ли</w:t>
        <w:tab/>
        <w:t>вы</w:t>
        <w:tab/>
        <w:t>показывать</w:t>
        <w:tab/>
        <w:t>что</w:t>
        <w:tab/>
        <w:t>способны</w:t>
        <w:tab/>
        <w:t>страдать</w:t>
      </w:r>
    </w:p>
    <w:p>
      <w:r>
        <w:t>8Ж1</w:t>
        <w:tab/>
        <w:t>Что</w:t>
        <w:tab/>
        <w:t>говорят</w:t>
        <w:tab/>
        <w:t>вам</w:t>
        <w:tab/>
        <w:t>голоса</w:t>
        <w:tab/>
        <w:t>в</w:t>
        <w:tab/>
        <w:t>голове</w:t>
      </w:r>
    </w:p>
    <w:p>
      <w:r>
        <w:t>9Б2</w:t>
        <w:tab/>
        <w:t>Почему</w:t>
        <w:tab/>
        <w:t>вы</w:t>
        <w:tab/>
        <w:t>выбрали</w:t>
        <w:tab/>
        <w:t>меня</w:t>
      </w:r>
    </w:p>
    <w:p>
      <w:r>
        <w:t>9В3</w:t>
        <w:tab/>
        <w:t>Что</w:t>
        <w:tab/>
        <w:t>вы</w:t>
        <w:tab/>
        <w:t>узнали</w:t>
        <w:tab/>
        <w:t>у</w:t>
        <w:tab/>
        <w:t>своего</w:t>
        <w:tab/>
        <w:t>предыдущего</w:t>
        <w:tab/>
        <w:t>терапевта</w:t>
      </w:r>
    </w:p>
    <w:p>
      <w:r>
        <w:t>9В4</w:t>
        <w:tab/>
        <w:t>Почему</w:t>
        <w:tab/>
        <w:t>от</w:t>
        <w:tab/>
        <w:t>него</w:t>
        <w:tab/>
        <w:t>ушли</w:t>
      </w:r>
    </w:p>
    <w:p>
      <w:r>
        <w:t>9В9</w:t>
        <w:tab/>
        <w:t>Расскажите</w:t>
        <w:tab/>
        <w:t>какойнибудь</w:t>
        <w:tab/>
        <w:t>свой</w:t>
        <w:tab/>
        <w:t>сон Вопросы</w:t>
        <w:tab/>
        <w:t>которые</w:t>
        <w:tab/>
        <w:t>терапевт</w:t>
        <w:tab/>
        <w:t>задает</w:t>
        <w:tab/>
        <w:t>самому</w:t>
        <w:tab/>
        <w:t>себе 10А1</w:t>
        <w:tab/>
        <w:t>Что</w:t>
        <w:tab/>
        <w:t>такое</w:t>
        <w:tab/>
        <w:t>сценарный</w:t>
        <w:tab/>
        <w:t>сигнал</w:t>
      </w:r>
    </w:p>
    <w:p>
      <w:r>
        <w:t>10А2</w:t>
        <w:tab/>
        <w:t>Бывают</w:t>
        <w:tab/>
        <w:t>ли</w:t>
        <w:tab/>
        <w:t>у</w:t>
        <w:tab/>
        <w:t>пациента</w:t>
        <w:tab/>
        <w:t>галлюцинации</w:t>
      </w:r>
    </w:p>
    <w:p>
      <w:r>
        <w:t>10В1</w:t>
        <w:tab/>
        <w:t>Каков</w:t>
        <w:tab/>
        <w:t>наиболее</w:t>
        <w:tab/>
        <w:t>обычный</w:t>
        <w:tab/>
        <w:t>тип</w:t>
        <w:tab/>
        <w:t>дыхания</w:t>
      </w:r>
    </w:p>
    <w:p>
      <w:r>
        <w:t>10В6</w:t>
        <w:tab/>
        <w:t>Откуда</w:t>
        <w:tab/>
        <w:t>происходят</w:t>
        <w:tab/>
        <w:t>окейслова</w:t>
      </w:r>
    </w:p>
    <w:p>
      <w:r>
        <w:t>10В8</w:t>
        <w:tab/>
        <w:t>Какова</w:t>
        <w:tab/>
        <w:t>метафорическая</w:t>
        <w:tab/>
        <w:t>сцена</w:t>
      </w:r>
    </w:p>
    <w:p>
      <w:r>
        <w:t>10В10</w:t>
        <w:tab/>
        <w:t>Каковы</w:t>
        <w:tab/>
        <w:t>фразы</w:t>
        <w:tab/>
        <w:t>безопасности</w:t>
      </w:r>
    </w:p>
    <w:p>
      <w:r>
        <w:t>10Г1</w:t>
        <w:tab/>
        <w:t>Какова</w:t>
        <w:tab/>
        <w:t>виселичная</w:t>
        <w:tab/>
        <w:t>транзакция</w:t>
      </w:r>
    </w:p>
    <w:p>
      <w:r>
        <w:t>10Д1</w:t>
        <w:tab/>
        <w:t>Советуется</w:t>
        <w:tab/>
        <w:t>ли</w:t>
        <w:tab/>
        <w:t>пациент</w:t>
        <w:tab/>
        <w:t>со</w:t>
        <w:tab/>
        <w:t>своей</w:t>
        <w:tab/>
        <w:t>бабушкой</w:t>
      </w:r>
    </w:p>
    <w:p>
      <w:r>
        <w:t>10Е1</w:t>
        <w:tab/>
        <w:t>Какова</w:t>
        <w:tab/>
        <w:t>история</w:t>
        <w:tab/>
        <w:t>его</w:t>
        <w:tab/>
        <w:t>жизни</w:t>
      </w:r>
    </w:p>
    <w:p>
      <w:r>
        <w:t>11А1</w:t>
        <w:tab/>
        <w:t>Чем</w:t>
        <w:tab/>
        <w:t>по</w:t>
        <w:tab/>
        <w:t>вашему</w:t>
        <w:tab/>
        <w:t>мнению</w:t>
        <w:tab/>
        <w:t>закончится</w:t>
        <w:tab/>
        <w:t>лечение</w:t>
      </w:r>
    </w:p>
    <w:p>
      <w:r>
        <w:t>11Б5</w:t>
        <w:tab/>
        <w:t>Что</w:t>
        <w:tab/>
        <w:t>должно</w:t>
        <w:tab/>
        <w:t>произойти</w:t>
        <w:tab/>
        <w:t>до</w:t>
        <w:tab/>
        <w:t>вашего</w:t>
        <w:tab/>
        <w:t>выздоровления</w:t>
      </w:r>
    </w:p>
    <w:p>
      <w:r>
        <w:t>11Г1</w:t>
        <w:tab/>
        <w:t>а</w:t>
        <w:tab/>
        <w:t>Вы</w:t>
        <w:tab/>
        <w:t>предпочтете</w:t>
        <w:tab/>
        <w:t>пройти</w:t>
        <w:tab/>
        <w:t>полный</w:t>
        <w:tab/>
        <w:t>анализ</w:t>
        <w:tab/>
        <w:t>или</w:t>
        <w:tab/>
        <w:t>попытаетесь выздороветь</w:t>
        <w:tab/>
        <w:t>без</w:t>
        <w:tab/>
        <w:t>этого</w:t>
        <w:tab/>
        <w:t>б</w:t>
        <w:tab/>
        <w:t>вы</w:t>
        <w:tab/>
        <w:t>предпочитаете</w:t>
        <w:tab/>
        <w:t>выздороветь</w:t>
        <w:tab/>
        <w:t>или</w:t>
        <w:tab/>
        <w:t>выписаться из</w:t>
        <w:tab/>
        <w:t>больницы</w:t>
      </w:r>
    </w:p>
    <w:p>
      <w:r>
        <w:t>Е</w:t>
        <w:tab/>
        <w:t>Терапевтический</w:t>
        <w:tab/>
        <w:t>вопросник</w:t>
        <w:tab/>
      </w:r>
    </w:p>
    <w:p>
      <w:r>
        <w:t>Ниже</w:t>
        <w:tab/>
        <w:t>представлен</w:t>
        <w:tab/>
        <w:t>список</w:t>
        <w:tab/>
        <w:t>из</w:t>
        <w:tab/>
        <w:t>сорока</w:t>
        <w:tab/>
        <w:t>вопросов</w:t>
        <w:tab/>
        <w:t>которые</w:t>
        <w:tab/>
        <w:t>должны</w:t>
        <w:tab/>
        <w:t>помочь определить</w:t>
        <w:tab/>
        <w:t>вышел</w:t>
        <w:tab/>
        <w:t>ли</w:t>
        <w:tab/>
        <w:t>пациент</w:t>
        <w:tab/>
        <w:t>из</w:t>
        <w:tab/>
        <w:t>своего</w:t>
        <w:tab/>
        <w:t>сценария</w:t>
        <w:tab/>
        <w:t>Пациент</w:t>
        <w:tab/>
        <w:t>может считаться</w:t>
        <w:tab/>
        <w:t>полностью</w:t>
        <w:tab/>
        <w:t>выздоровевшим</w:t>
        <w:tab/>
        <w:t>если</w:t>
        <w:tab/>
        <w:t>отвечает</w:t>
        <w:tab/>
        <w:t>положительно</w:t>
        <w:tab/>
        <w:t>на</w:t>
        <w:tab/>
        <w:t>все эти</w:t>
        <w:tab/>
        <w:t>вопросы</w:t>
        <w:tab/>
        <w:t>Это</w:t>
        <w:tab/>
        <w:t>позволяет</w:t>
        <w:tab/>
        <w:t>в</w:t>
        <w:tab/>
        <w:t>любой</w:t>
        <w:tab/>
        <w:t>момент</w:t>
        <w:tab/>
        <w:t>дать</w:t>
        <w:tab/>
        <w:t>количественную</w:t>
        <w:tab/>
        <w:t>оценку эффективности</w:t>
        <w:tab/>
        <w:t>лечения</w:t>
        <w:tab/>
        <w:t>Поскольку</w:t>
        <w:tab/>
        <w:t>в</w:t>
        <w:tab/>
        <w:t>настоящий</w:t>
        <w:tab/>
        <w:t>момент</w:t>
        <w:tab/>
        <w:t>нет</w:t>
        <w:tab/>
        <w:t>данных которые</w:t>
        <w:tab/>
        <w:t>позволили</w:t>
        <w:tab/>
        <w:t>бы</w:t>
        <w:tab/>
        <w:t>оценить</w:t>
        <w:tab/>
        <w:t>сравнительную</w:t>
        <w:tab/>
        <w:t>важность</w:t>
        <w:tab/>
        <w:t>и</w:t>
        <w:tab/>
        <w:t>ценность</w:t>
        <w:tab/>
        <w:t>этих вопросов</w:t>
        <w:tab/>
        <w:t>будем</w:t>
        <w:tab/>
        <w:t>считать</w:t>
        <w:tab/>
        <w:t>из</w:t>
        <w:tab/>
        <w:t>одинаково</w:t>
        <w:tab/>
        <w:t>важными</w:t>
        <w:tab/>
        <w:t>и</w:t>
        <w:tab/>
        <w:t>ценными</w:t>
        <w:tab/>
        <w:t>Вопросник должен</w:t>
        <w:tab/>
        <w:t>доказать</w:t>
        <w:tab/>
        <w:t>что</w:t>
        <w:tab/>
        <w:t>сценарное</w:t>
        <w:tab/>
        <w:t>излечение</w:t>
        <w:tab/>
        <w:t>и</w:t>
        <w:tab/>
        <w:t>клиническое</w:t>
        <w:tab/>
        <w:t>излечение совпадают</w:t>
        <w:tab/>
        <w:t>Особенно</w:t>
        <w:tab/>
        <w:t>он</w:t>
        <w:tab/>
        <w:t>пригодится</w:t>
        <w:tab/>
        <w:t>когда</w:t>
        <w:tab/>
        <w:t>пациент</w:t>
        <w:tab/>
        <w:t>прерывает</w:t>
        <w:tab/>
        <w:t>лечение Лучше</w:t>
        <w:tab/>
        <w:t>использовать</w:t>
        <w:tab/>
        <w:t>его</w:t>
        <w:tab/>
        <w:t>в</w:t>
        <w:tab/>
        <w:t>терапевтических</w:t>
        <w:tab/>
        <w:t>группах</w:t>
        <w:tab/>
        <w:t>и</w:t>
        <w:tab/>
        <w:t>ответы</w:t>
        <w:tab/>
        <w:t>считаются истинными</w:t>
        <w:tab/>
        <w:t>если</w:t>
        <w:tab/>
        <w:t>терапевт</w:t>
        <w:tab/>
        <w:t>и</w:t>
        <w:tab/>
        <w:t>остальные</w:t>
        <w:tab/>
        <w:t>члены</w:t>
        <w:tab/>
        <w:t>группы</w:t>
        <w:tab/>
        <w:t>с</w:t>
        <w:tab/>
        <w:t>ними</w:t>
        <w:tab/>
        <w:t>согласны</w:t>
        <w:tab/>
        <w:t>и сомнительными</w:t>
        <w:tab/>
        <w:t>если</w:t>
        <w:tab/>
        <w:t>этого</w:t>
        <w:tab/>
        <w:t>нет</w:t>
        <w:tab/>
        <w:t>при</w:t>
        <w:tab/>
        <w:t>этом</w:t>
        <w:tab/>
        <w:t>предоставляется</w:t>
        <w:tab/>
        <w:t>возможность изучать</w:t>
        <w:tab/>
        <w:t>скрытые</w:t>
        <w:tab/>
        <w:t>мотивы</w:t>
        <w:tab/>
        <w:t>таких</w:t>
        <w:tab/>
        <w:t>ответов</w:t>
      </w:r>
    </w:p>
    <w:p>
      <w:r>
        <w:t>Вопросы</w:t>
        <w:tab/>
        <w:t>обозначены</w:t>
        <w:tab/>
        <w:t>так</w:t>
        <w:tab/>
        <w:t>же</w:t>
        <w:tab/>
        <w:t>как</w:t>
        <w:tab/>
        <w:t>в</w:t>
        <w:tab/>
        <w:t>сценарном</w:t>
        <w:tab/>
        <w:t>вопроснике</w:t>
      </w:r>
    </w:p>
    <w:p>
      <w:r>
        <w:t>1Е7</w:t>
        <w:tab/>
        <w:t>Называют</w:t>
        <w:tab/>
        <w:t>ли</w:t>
        <w:tab/>
        <w:t>вас</w:t>
        <w:tab/>
        <w:t>друзья</w:t>
        <w:tab/>
        <w:t>именем</w:t>
        <w:tab/>
        <w:t>которое</w:t>
        <w:tab/>
        <w:t>вам</w:t>
        <w:tab/>
        <w:t>нравится</w:t>
      </w:r>
    </w:p>
    <w:p>
      <w:r>
        <w:t>2Б1</w:t>
        <w:tab/>
        <w:t>Вы</w:t>
        <w:tab/>
        <w:t>человек</w:t>
        <w:tab/>
        <w:t>у</w:t>
        <w:tab/>
        <w:t>которого</w:t>
        <w:tab/>
        <w:t>все</w:t>
        <w:tab/>
        <w:t>в</w:t>
        <w:tab/>
        <w:t>порядке</w:t>
      </w:r>
    </w:p>
    <w:p>
      <w:r>
        <w:t>2В1</w:t>
        <w:tab/>
        <w:t>Подругому</w:t>
        <w:tab/>
        <w:t>ли</w:t>
        <w:tab/>
        <w:t>выглядит</w:t>
        <w:tab/>
        <w:t>для</w:t>
        <w:tab/>
        <w:t>вас</w:t>
        <w:tab/>
        <w:t>сейчас</w:t>
        <w:tab/>
        <w:t>мир</w:t>
      </w:r>
    </w:p>
    <w:p>
      <w:r>
        <w:t>2В2</w:t>
        <w:tab/>
        <w:t>Свободны</w:t>
        <w:tab/>
        <w:t>ли</w:t>
        <w:tab/>
        <w:t>вы</w:t>
        <w:tab/>
        <w:t>от</w:t>
        <w:tab/>
        <w:t>самообмана</w:t>
      </w:r>
    </w:p>
    <w:p>
      <w:r>
        <w:t>2В3</w:t>
        <w:tab/>
        <w:t>Изменили</w:t>
        <w:tab/>
        <w:t>ли</w:t>
        <w:tab/>
        <w:t>вы</w:t>
        <w:tab/>
        <w:t>свое</w:t>
        <w:tab/>
        <w:t>детское</w:t>
        <w:tab/>
        <w:t>решение</w:t>
      </w:r>
    </w:p>
    <w:p>
      <w:r>
        <w:t>3А1</w:t>
        <w:tab/>
        <w:t>Перестали</w:t>
        <w:tab/>
        <w:t>ли</w:t>
        <w:tab/>
        <w:t>вы</w:t>
        <w:tab/>
        <w:t>совершать</w:t>
        <w:tab/>
        <w:t>деструктивные</w:t>
        <w:tab/>
        <w:t>поступки</w:t>
        <w:tab/>
        <w:t>которые приказывали</w:t>
        <w:tab/>
        <w:t>вам</w:t>
        <w:tab/>
        <w:t>совершать</w:t>
        <w:tab/>
        <w:t>родители</w:t>
      </w:r>
    </w:p>
    <w:p>
      <w:r>
        <w:t>3А4</w:t>
        <w:tab/>
        <w:t>Можете</w:t>
        <w:tab/>
        <w:t>ли</w:t>
        <w:tab/>
        <w:t>вы</w:t>
        <w:tab/>
        <w:t>совершать</w:t>
        <w:tab/>
        <w:t>сейчас</w:t>
        <w:tab/>
        <w:t>конструктивные</w:t>
        <w:tab/>
        <w:t>поступки которые</w:t>
        <w:tab/>
        <w:t>вам</w:t>
        <w:tab/>
        <w:t>запрещали</w:t>
        <w:tab/>
        <w:t>совершать</w:t>
        <w:tab/>
        <w:t>родители</w:t>
      </w:r>
    </w:p>
    <w:p>
      <w:r>
        <w:t>4А4</w:t>
        <w:tab/>
        <w:t>Есть</w:t>
        <w:tab/>
        <w:t>ли</w:t>
        <w:tab/>
        <w:t>у</w:t>
        <w:tab/>
        <w:t>вас</w:t>
        <w:tab/>
        <w:t>новый</w:t>
        <w:tab/>
        <w:t>герой</w:t>
        <w:tab/>
        <w:t>или</w:t>
        <w:tab/>
        <w:t>видите</w:t>
        <w:tab/>
        <w:t>ли</w:t>
        <w:tab/>
        <w:t>поновому</w:t>
        <w:tab/>
        <w:t>старого героя</w:t>
      </w:r>
    </w:p>
    <w:p>
      <w:r>
        <w:t>4В1</w:t>
        <w:tab/>
        <w:t>Прекратили</w:t>
        <w:tab/>
        <w:t>ли</w:t>
        <w:tab/>
        <w:t>вы</w:t>
        <w:tab/>
        <w:t>собирать</w:t>
        <w:tab/>
        <w:t>купоны</w:t>
      </w:r>
    </w:p>
    <w:p>
      <w:r>
        <w:t>4В3</w:t>
        <w:tab/>
        <w:t>Реагируете</w:t>
        <w:tab/>
        <w:t>ли</w:t>
        <w:tab/>
        <w:t>вы</w:t>
        <w:tab/>
        <w:t>теперь</w:t>
        <w:tab/>
        <w:t>иначе</w:t>
        <w:tab/>
        <w:t>чем</w:t>
        <w:tab/>
        <w:t>ваши</w:t>
        <w:tab/>
        <w:t>родители</w:t>
      </w:r>
    </w:p>
    <w:p>
      <w:r>
        <w:t>4Г1</w:t>
        <w:tab/>
        <w:t>Живете</w:t>
        <w:tab/>
        <w:t>ли</w:t>
        <w:tab/>
        <w:t>вы</w:t>
        <w:tab/>
        <w:t>сейчас</w:t>
        <w:tab/>
        <w:t>правильно</w:t>
      </w:r>
    </w:p>
    <w:p>
      <w:r>
        <w:t>4Г2</w:t>
        <w:tab/>
        <w:t>Перестали</w:t>
        <w:tab/>
        <w:t>ли</w:t>
        <w:tab/>
        <w:t>вы</w:t>
        <w:tab/>
        <w:t>употреблять</w:t>
        <w:tab/>
        <w:t>если</w:t>
        <w:tab/>
        <w:t>бы</w:t>
        <w:tab/>
        <w:t>только</w:t>
        <w:tab/>
        <w:t>и</w:t>
        <w:tab/>
        <w:t>по</w:t>
        <w:tab/>
        <w:t>крайней мере</w:t>
      </w:r>
    </w:p>
    <w:p>
      <w:r>
        <w:t>4Д1</w:t>
        <w:tab/>
        <w:t>Перестали</w:t>
        <w:tab/>
        <w:t>ли</w:t>
        <w:tab/>
        <w:t>вы</w:t>
        <w:tab/>
        <w:t>играть</w:t>
        <w:tab/>
        <w:t>в</w:t>
        <w:tab/>
        <w:t>игры</w:t>
        <w:tab/>
        <w:t>в</w:t>
        <w:tab/>
        <w:t>которые</w:t>
        <w:tab/>
        <w:t>играли</w:t>
        <w:tab/>
        <w:t>ваши</w:t>
        <w:tab/>
        <w:t>родители</w:t>
      </w:r>
    </w:p>
    <w:p>
      <w:r>
        <w:t>4И1</w:t>
        <w:tab/>
        <w:t>Сняли</w:t>
        <w:tab/>
        <w:t>ли</w:t>
        <w:tab/>
        <w:t>вы</w:t>
        <w:tab/>
        <w:t>свою</w:t>
        <w:tab/>
        <w:t>футболку</w:t>
      </w:r>
    </w:p>
    <w:p>
      <w:r>
        <w:t>5Е1</w:t>
        <w:tab/>
        <w:t>Изменился</w:t>
        <w:tab/>
        <w:t>ли</w:t>
        <w:tab/>
        <w:t>мир</w:t>
        <w:tab/>
        <w:t>ваших</w:t>
        <w:tab/>
        <w:t>снов</w:t>
      </w:r>
    </w:p>
    <w:p>
      <w:r>
        <w:t>6А6</w:t>
        <w:tab/>
        <w:t>Отказались</w:t>
        <w:tab/>
        <w:t>ли</w:t>
        <w:tab/>
        <w:t>вы</w:t>
        <w:tab/>
        <w:t>от</w:t>
        <w:tab/>
        <w:t>своей</w:t>
        <w:tab/>
        <w:t>сценарной</w:t>
        <w:tab/>
        <w:t>развязки</w:t>
        <w:tab/>
        <w:t>тюрьмы больницы</w:t>
        <w:tab/>
        <w:t>самоубийства</w:t>
      </w:r>
    </w:p>
    <w:p>
      <w:r>
        <w:t>7Б1</w:t>
        <w:tab/>
        <w:t>Будете</w:t>
        <w:tab/>
        <w:t>ли</w:t>
        <w:tab/>
        <w:t>вы</w:t>
        <w:tab/>
        <w:t>жить</w:t>
        <w:tab/>
        <w:t>дольше</w:t>
        <w:tab/>
        <w:t>чем</w:t>
        <w:tab/>
        <w:t>надеялись</w:t>
      </w:r>
    </w:p>
    <w:p>
      <w:r>
        <w:t>7Б5</w:t>
        <w:tab/>
        <w:t>Изменили</w:t>
        <w:tab/>
        <w:t>ли</w:t>
        <w:tab/>
        <w:t>вы</w:t>
        <w:tab/>
        <w:t>свои</w:t>
        <w:tab/>
        <w:t>последние</w:t>
        <w:tab/>
        <w:t>слова</w:t>
      </w:r>
    </w:p>
    <w:p>
      <w:r>
        <w:t>7Г1</w:t>
        <w:tab/>
        <w:t>Изменили</w:t>
        <w:tab/>
        <w:t>ли</w:t>
        <w:tab/>
        <w:t>вы</w:t>
        <w:tab/>
        <w:t>свою</w:t>
        <w:tab/>
        <w:t>эпитафию</w:t>
      </w:r>
    </w:p>
    <w:p>
      <w:r>
        <w:t>8А1</w:t>
        <w:tab/>
        <w:t>Сознаете</w:t>
        <w:tab/>
        <w:t>ли</w:t>
        <w:tab/>
        <w:t>вы</w:t>
        <w:tab/>
        <w:t>как</w:t>
        <w:tab/>
        <w:t>изменения</w:t>
        <w:tab/>
        <w:t>вашего</w:t>
        <w:tab/>
        <w:t>лица</w:t>
        <w:tab/>
        <w:t>действуют</w:t>
        <w:tab/>
        <w:t>на</w:t>
        <w:tab/>
        <w:t>других 8Б1</w:t>
        <w:tab/>
        <w:t>Знаете</w:t>
        <w:tab/>
        <w:t>ли</w:t>
        <w:tab/>
        <w:t>вы</w:t>
        <w:tab/>
        <w:t>какое</w:t>
        <w:tab/>
        <w:t>состояние</w:t>
        <w:tab/>
        <w:t>Я</w:t>
        <w:tab/>
        <w:t>главенствует</w:t>
        <w:tab/>
        <w:t>в</w:t>
        <w:tab/>
        <w:t>данный</w:t>
        <w:tab/>
        <w:t>момент</w:t>
      </w:r>
    </w:p>
    <w:p>
      <w:r>
        <w:t>8Б3</w:t>
        <w:tab/>
        <w:t>Может</w:t>
        <w:tab/>
        <w:t>ли</w:t>
        <w:tab/>
        <w:t>ваш</w:t>
        <w:tab/>
        <w:t>Взрослый</w:t>
        <w:tab/>
        <w:t>прямо</w:t>
        <w:tab/>
        <w:t>разговаривать</w:t>
        <w:tab/>
        <w:t>с</w:t>
        <w:tab/>
        <w:t>вашими Родителем</w:t>
        <w:tab/>
        <w:t>и</w:t>
        <w:tab/>
        <w:t>Ребенком</w:t>
      </w:r>
    </w:p>
    <w:p>
      <w:r>
        <w:t>8В1</w:t>
        <w:tab/>
        <w:t>Можете</w:t>
        <w:tab/>
        <w:t>ли</w:t>
        <w:tab/>
        <w:t>возбуждаться</w:t>
        <w:tab/>
        <w:t>сексуально</w:t>
        <w:tab/>
        <w:t>без</w:t>
        <w:tab/>
        <w:t>искусственного стимулирования</w:t>
      </w:r>
    </w:p>
    <w:p>
      <w:r>
        <w:t>8Г1</w:t>
        <w:tab/>
        <w:t>Сознаете</w:t>
        <w:tab/>
        <w:t>ли</w:t>
        <w:tab/>
        <w:t>вы</w:t>
        <w:tab/>
        <w:t>как</w:t>
        <w:tab/>
        <w:t>на</w:t>
        <w:tab/>
        <w:t>вас</w:t>
        <w:tab/>
        <w:t>действуют</w:t>
        <w:tab/>
        <w:t>запахи</w:t>
      </w:r>
    </w:p>
    <w:p>
      <w:r>
        <w:t>8Д1</w:t>
        <w:tab/>
        <w:t>Сумели</w:t>
        <w:tab/>
        <w:t>ли</w:t>
        <w:tab/>
        <w:t>вы</w:t>
        <w:tab/>
        <w:t>сократить</w:t>
        <w:tab/>
        <w:t>свое</w:t>
        <w:tab/>
        <w:t>раннее</w:t>
        <w:tab/>
        <w:t>и</w:t>
        <w:tab/>
        <w:t>позднее</w:t>
        <w:tab/>
        <w:t>зажигание</w:t>
        <w:tab/>
        <w:t>так чтобы</w:t>
        <w:tab/>
        <w:t>они</w:t>
        <w:tab/>
        <w:t>не</w:t>
        <w:tab/>
        <w:t>пересекались</w:t>
      </w:r>
    </w:p>
    <w:p>
      <w:r>
        <w:t>8Е1</w:t>
        <w:tab/>
        <w:t>Вы</w:t>
        <w:tab/>
        <w:t>счастливы</w:t>
        <w:tab/>
        <w:t>или</w:t>
        <w:tab/>
        <w:t>просто</w:t>
        <w:tab/>
        <w:t>храбры</w:t>
      </w:r>
    </w:p>
    <w:p>
      <w:r>
        <w:t>9Б5</w:t>
        <w:tab/>
        <w:t>а</w:t>
        <w:tab/>
        <w:t>Изменилась</w:t>
        <w:tab/>
        <w:t>ли</w:t>
        <w:tab/>
        <w:t>причина</w:t>
        <w:tab/>
        <w:t>по</w:t>
        <w:tab/>
        <w:t>которой</w:t>
        <w:tab/>
        <w:t>вы</w:t>
        <w:tab/>
        <w:t>обратились</w:t>
        <w:tab/>
        <w:t>к</w:t>
        <w:tab/>
        <w:t>терапевту</w:t>
      </w:r>
    </w:p>
    <w:p>
      <w:r>
        <w:t>б</w:t>
        <w:tab/>
        <w:t>перестали</w:t>
        <w:tab/>
        <w:t>ли</w:t>
        <w:tab/>
        <w:t>вы</w:t>
        <w:tab/>
        <w:t>делать</w:t>
        <w:tab/>
        <w:t>то</w:t>
        <w:tab/>
        <w:t>что</w:t>
        <w:tab/>
        <w:t>привыкли</w:t>
        <w:tab/>
        <w:t>делать</w:t>
        <w:tab/>
        <w:t>до</w:t>
        <w:tab/>
        <w:t>поступления</w:t>
        <w:tab/>
        <w:t>в больницу</w:t>
      </w:r>
    </w:p>
    <w:p>
      <w:r>
        <w:t>10А1</w:t>
        <w:tab/>
        <w:t>Исчезли</w:t>
        <w:tab/>
        <w:t>ли</w:t>
        <w:tab/>
        <w:t>ваши</w:t>
        <w:tab/>
        <w:t>сценарные</w:t>
        <w:tab/>
        <w:t>сигналы</w:t>
      </w:r>
    </w:p>
    <w:p>
      <w:r>
        <w:t>10А2</w:t>
        <w:tab/>
        <w:t>Свободны</w:t>
        <w:tab/>
        <w:t>ли</w:t>
        <w:tab/>
        <w:t>вы</w:t>
        <w:tab/>
        <w:t>от</w:t>
        <w:tab/>
        <w:t>галлюцинаций</w:t>
      </w:r>
    </w:p>
    <w:p>
      <w:r>
        <w:t>10Б1</w:t>
        <w:tab/>
        <w:t>Исчезли</w:t>
        <w:tab/>
        <w:t>ли</w:t>
        <w:tab/>
        <w:t>ваши</w:t>
        <w:tab/>
        <w:t>физические</w:t>
        <w:tab/>
        <w:t>симптомы</w:t>
      </w:r>
    </w:p>
    <w:p>
      <w:r>
        <w:t>10В1</w:t>
        <w:tab/>
        <w:t>Перестали</w:t>
        <w:tab/>
        <w:t>ли</w:t>
        <w:tab/>
        <w:t>вы</w:t>
        <w:tab/>
        <w:t>кашлять</w:t>
        <w:tab/>
        <w:t>вздыхать</w:t>
        <w:tab/>
        <w:t>и</w:t>
        <w:tab/>
        <w:t>зевать</w:t>
        <w:tab/>
        <w:t>без</w:t>
        <w:tab/>
        <w:t>очевидных причин</w:t>
      </w:r>
    </w:p>
    <w:p>
      <w:r>
        <w:t>10В4</w:t>
        <w:tab/>
        <w:t>Используете</w:t>
        <w:tab/>
        <w:t>ли</w:t>
        <w:tab/>
        <w:t>вы</w:t>
        <w:tab/>
        <w:t>глаголы</w:t>
        <w:tab/>
        <w:t>вместе</w:t>
        <w:tab/>
        <w:t>прилагательных</w:t>
        <w:tab/>
        <w:t>и абстрактных</w:t>
        <w:tab/>
        <w:t>существительных</w:t>
        <w:tab/>
        <w:t>когда</w:t>
        <w:tab/>
        <w:t>говорите</w:t>
        <w:tab/>
        <w:t>о</w:t>
        <w:tab/>
        <w:t>людях</w:t>
      </w:r>
    </w:p>
    <w:p>
      <w:r>
        <w:t>10В8</w:t>
        <w:tab/>
        <w:t>Стал</w:t>
        <w:tab/>
        <w:t>ли</w:t>
        <w:tab/>
        <w:t>шире</w:t>
        <w:tab/>
        <w:t>ваш</w:t>
        <w:tab/>
        <w:t>набор</w:t>
        <w:tab/>
        <w:t>метафор</w:t>
      </w:r>
    </w:p>
    <w:p>
      <w:r>
        <w:t>10В9</w:t>
        <w:tab/>
        <w:t>Стали</w:t>
        <w:tab/>
        <w:t>ли</w:t>
        <w:tab/>
        <w:t>короче</w:t>
        <w:tab/>
        <w:t>ваши</w:t>
        <w:tab/>
        <w:t>предложения</w:t>
      </w:r>
    </w:p>
    <w:p>
      <w:r>
        <w:t>10В10</w:t>
        <w:tab/>
        <w:t>Перестали</w:t>
        <w:tab/>
        <w:t>ли</w:t>
        <w:tab/>
        <w:t>вы</w:t>
        <w:tab/>
        <w:t>оговариваться</w:t>
      </w:r>
    </w:p>
    <w:p>
      <w:r>
        <w:t>10Г1</w:t>
        <w:tab/>
        <w:t>Перестали</w:t>
        <w:tab/>
        <w:t>ли</w:t>
        <w:tab/>
        <w:t>вы</w:t>
        <w:tab/>
        <w:t>улыбаться</w:t>
        <w:tab/>
        <w:t>и</w:t>
        <w:tab/>
        <w:t>смеяться</w:t>
        <w:tab/>
        <w:t>рассказывая</w:t>
        <w:tab/>
        <w:t>о собственных</w:t>
        <w:tab/>
        <w:t>ошибках</w:t>
      </w:r>
    </w:p>
    <w:p>
      <w:r>
        <w:t>11А1</w:t>
        <w:tab/>
        <w:t>Видится</w:t>
        <w:tab/>
        <w:t>ли</w:t>
        <w:tab/>
        <w:t>вам</w:t>
        <w:tab/>
        <w:t>терапевт</w:t>
        <w:tab/>
        <w:t>подругому</w:t>
      </w:r>
    </w:p>
    <w:p>
      <w:r>
        <w:t>11Б1</w:t>
        <w:tab/>
        <w:t>Перестали</w:t>
        <w:tab/>
        <w:t>ли</w:t>
        <w:tab/>
        <w:t>вы</w:t>
        <w:tab/>
        <w:t>играть</w:t>
        <w:tab/>
        <w:t>с</w:t>
        <w:tab/>
        <w:t>ним</w:t>
        <w:tab/>
        <w:t>в</w:t>
        <w:tab/>
        <w:t>игры</w:t>
      </w:r>
    </w:p>
    <w:p>
      <w:r>
        <w:t>11В1</w:t>
        <w:tab/>
        <w:t>Можете</w:t>
        <w:tab/>
        <w:t>ли</w:t>
        <w:tab/>
        <w:t>вы</w:t>
        <w:tab/>
        <w:t>остановить</w:t>
        <w:tab/>
        <w:t>игру</w:t>
        <w:tab/>
        <w:t>до</w:t>
        <w:tab/>
        <w:t>ее</w:t>
        <w:tab/>
        <w:t>начала</w:t>
      </w:r>
    </w:p>
    <w:p>
      <w:r>
        <w:t>11Г1</w:t>
        <w:tab/>
        <w:t>Правда</w:t>
        <w:tab/>
        <w:t>ли</w:t>
        <w:tab/>
        <w:t>что</w:t>
        <w:tab/>
        <w:t>ваше</w:t>
        <w:tab/>
        <w:t>состояние</w:t>
        <w:tab/>
        <w:t>не</w:t>
        <w:tab/>
        <w:t>просто</w:t>
        <w:tab/>
        <w:t>улучшилось</w:t>
        <w:tab/>
        <w:t>а</w:t>
        <w:tab/>
        <w:t>что</w:t>
        <w:tab/>
        <w:t>вы выздоровели</w:t>
      </w:r>
    </w:p>
    <w:p>
      <w:r>
        <w:t>Заключение</w:t>
        <w:tab/>
      </w:r>
    </w:p>
    <w:p>
      <w:r>
        <w:t>Существует</w:t>
        <w:tab/>
        <w:t>простое</w:t>
        <w:tab/>
        <w:t>правило</w:t>
        <w:tab/>
        <w:t>чем</w:t>
        <w:tab/>
        <w:t>жестче</w:t>
        <w:tab/>
        <w:t>сценарий</w:t>
        <w:tab/>
        <w:t>тем</w:t>
        <w:tab/>
        <w:t>легче</w:t>
        <w:tab/>
        <w:t>знать что</w:t>
        <w:tab/>
        <w:t>сказать</w:t>
        <w:tab/>
        <w:t>Мы</w:t>
        <w:tab/>
        <w:t>уже</w:t>
        <w:tab/>
        <w:t>упоминали</w:t>
        <w:tab/>
        <w:t>Эдипа</w:t>
        <w:tab/>
        <w:t>у</w:t>
        <w:tab/>
        <w:t>которого</w:t>
        <w:tab/>
        <w:t>сценарий</w:t>
        <w:tab/>
        <w:t>сводился</w:t>
        <w:tab/>
        <w:t>к двум</w:t>
        <w:tab/>
        <w:t>фразам</w:t>
        <w:tab/>
        <w:t>Будешь</w:t>
        <w:tab/>
        <w:t>драться</w:t>
        <w:tab/>
        <w:tab/>
        <w:t>для</w:t>
        <w:tab/>
        <w:t>мужчин</w:t>
        <w:tab/>
        <w:t>и</w:t>
        <w:tab/>
        <w:t>Не</w:t>
        <w:tab/>
        <w:t>хочешь</w:t>
        <w:tab/>
        <w:t>ли</w:t>
        <w:tab/>
        <w:t>сделать это</w:t>
        <w:tab/>
        <w:t>с</w:t>
        <w:tab/>
        <w:t>парнем</w:t>
        <w:tab/>
        <w:t>вдвое</w:t>
        <w:tab/>
        <w:t>моложе</w:t>
        <w:tab/>
        <w:t>тебя</w:t>
        <w:tab/>
        <w:tab/>
        <w:t>для</w:t>
        <w:tab/>
        <w:t>женщин</w:t>
        <w:tab/>
        <w:t>У</w:t>
        <w:tab/>
        <w:t>преступников сценарий</w:t>
        <w:tab/>
        <w:t>может</w:t>
        <w:tab/>
        <w:t>состоять</w:t>
        <w:tab/>
        <w:t>из</w:t>
        <w:tab/>
        <w:t>одной</w:t>
        <w:tab/>
        <w:t>строчки</w:t>
        <w:tab/>
        <w:t>Где</w:t>
        <w:tab/>
        <w:t>деньги</w:t>
        <w:tab/>
        <w:tab/>
        <w:t>у</w:t>
        <w:tab/>
        <w:t>грабителей и</w:t>
        <w:tab/>
        <w:t>Заткнись</w:t>
        <w:tab/>
        <w:tab/>
        <w:t>у</w:t>
        <w:tab/>
        <w:t>насильников</w:t>
        <w:tab/>
        <w:t>Аналогично</w:t>
        <w:tab/>
        <w:t>у</w:t>
        <w:tab/>
        <w:t>алкоголиков</w:t>
        <w:tab/>
        <w:t>и</w:t>
        <w:tab/>
        <w:t>наркоманов Выпей</w:t>
        <w:tab/>
        <w:t>и</w:t>
        <w:tab/>
        <w:t>Травка</w:t>
        <w:tab/>
        <w:t>есть</w:t>
        <w:tab/>
        <w:t>Некоторые</w:t>
        <w:tab/>
        <w:t>преступники</w:t>
        <w:tab/>
        <w:t>и</w:t>
        <w:tab/>
        <w:t>шизофреники</w:t>
        <w:tab/>
        <w:t>даже</w:t>
        <w:tab/>
        <w:t>не затрудняются</w:t>
        <w:tab/>
        <w:t>поздороваться</w:t>
      </w:r>
    </w:p>
    <w:p>
      <w:r>
        <w:t>Для</w:t>
        <w:tab/>
        <w:t>других</w:t>
        <w:tab/>
        <w:t>существуют</w:t>
        <w:tab/>
        <w:t>шесть</w:t>
        <w:tab/>
        <w:t>возможных</w:t>
        <w:tab/>
        <w:t>ситуаций</w:t>
        <w:tab/>
        <w:t>1</w:t>
        <w:tab/>
        <w:t>Когда</w:t>
        <w:tab/>
        <w:t>говорить обязательно</w:t>
        <w:tab/>
        <w:t>и</w:t>
        <w:tab/>
        <w:t>ситуация</w:t>
        <w:tab/>
        <w:t>в</w:t>
        <w:tab/>
        <w:t>высшей</w:t>
        <w:tab/>
        <w:t>степени</w:t>
        <w:tab/>
        <w:t>структурирована</w:t>
        <w:tab/>
        <w:t>как</w:t>
        <w:tab/>
        <w:t>в</w:t>
        <w:tab/>
        <w:t>суде</w:t>
        <w:tab/>
        <w:t>или в</w:t>
        <w:tab/>
        <w:t>кабинете</w:t>
        <w:tab/>
        <w:t>врача</w:t>
        <w:tab/>
        <w:t>2</w:t>
        <w:tab/>
        <w:t>Когда</w:t>
        <w:tab/>
        <w:t>говорить</w:t>
        <w:tab/>
        <w:t>обязательно</w:t>
        <w:tab/>
        <w:t>а</w:t>
        <w:tab/>
        <w:t>структурирование определяется</w:t>
        <w:tab/>
        <w:t>социальными</w:t>
        <w:tab/>
        <w:t>причинами</w:t>
        <w:tab/>
        <w:t>Возможности</w:t>
        <w:tab/>
        <w:t>разнятся</w:t>
        <w:tab/>
        <w:t>от банального</w:t>
        <w:tab/>
        <w:t>Вам</w:t>
        <w:tab/>
        <w:t>здесь</w:t>
        <w:tab/>
        <w:t>не</w:t>
        <w:tab/>
        <w:t>холодно</w:t>
        <w:tab/>
        <w:t>до</w:t>
        <w:tab/>
        <w:t>Это</w:t>
        <w:tab/>
        <w:t>эфиопское</w:t>
        <w:tab/>
        <w:t>ожерелье</w:t>
        <w:tab/>
        <w:t>3</w:t>
        <w:tab/>
        <w:t>Когда говорить</w:t>
        <w:tab/>
        <w:t>обязательно</w:t>
        <w:tab/>
        <w:t>и</w:t>
        <w:tab/>
        <w:t>ситуация</w:t>
        <w:tab/>
        <w:t>не</w:t>
        <w:tab/>
        <w:t>структурирована</w:t>
        <w:tab/>
        <w:t>как</w:t>
        <w:tab/>
        <w:t>в</w:t>
        <w:tab/>
        <w:t>некоторых клубах</w:t>
        <w:tab/>
        <w:t>общения</w:t>
        <w:tab/>
        <w:t>Это</w:t>
        <w:tab/>
        <w:t>более</w:t>
        <w:tab/>
        <w:t>или</w:t>
        <w:tab/>
        <w:t>менее</w:t>
        <w:tab/>
        <w:t>новое</w:t>
        <w:tab/>
        <w:t>изобретение</w:t>
        <w:tab/>
        <w:t>человечества</w:t>
        <w:tab/>
        <w:t>и представляет</w:t>
        <w:tab/>
        <w:t>собой</w:t>
        <w:tab/>
        <w:t>трудность</w:t>
        <w:tab/>
        <w:t>для</w:t>
        <w:tab/>
        <w:t>некоторых</w:t>
        <w:tab/>
        <w:t>Самая</w:t>
        <w:tab/>
        <w:t>безличная</w:t>
        <w:tab/>
        <w:t>личная ремарка</w:t>
        <w:tab/>
        <w:t>которая</w:t>
        <w:tab/>
        <w:t>возможна</w:t>
        <w:tab/>
        <w:t>в</w:t>
        <w:tab/>
        <w:t>таких</w:t>
        <w:tab/>
        <w:t>условиях</w:t>
        <w:tab/>
        <w:t>это</w:t>
        <w:tab/>
        <w:t>Какие</w:t>
        <w:tab/>
        <w:t>у</w:t>
        <w:tab/>
        <w:t>вас</w:t>
        <w:tab/>
        <w:t>красивые туфли</w:t>
        <w:tab/>
        <w:t>4</w:t>
        <w:tab/>
        <w:t>Когда</w:t>
        <w:tab/>
        <w:t>говорить</w:t>
        <w:tab/>
        <w:t>разрешается</w:t>
        <w:tab/>
        <w:t>но</w:t>
        <w:tab/>
        <w:t>не</w:t>
        <w:tab/>
        <w:t>обязательно</w:t>
        <w:tab/>
        <w:t>Такова</w:t>
        <w:tab/>
        <w:t>ситуация на</w:t>
        <w:tab/>
        <w:t>концертах</w:t>
        <w:tab/>
        <w:t>или</w:t>
        <w:tab/>
        <w:t>вернисажах</w:t>
        <w:tab/>
        <w:t>на</w:t>
        <w:tab/>
        <w:t>открытом</w:t>
        <w:tab/>
        <w:t>воздухе</w:t>
        <w:tab/>
        <w:t>Универсальная</w:t>
        <w:tab/>
        <w:t>вторая реплика</w:t>
        <w:tab/>
        <w:t>в</w:t>
        <w:tab/>
        <w:t>таком</w:t>
        <w:tab/>
        <w:t>случае</w:t>
        <w:tab/>
        <w:t>Великолепно</w:t>
        <w:tab/>
        <w:t>Третья</w:t>
        <w:tab/>
        <w:t>в</w:t>
        <w:tab/>
        <w:t>этой</w:t>
        <w:tab/>
        <w:t>ситуации</w:t>
        <w:tab/>
        <w:t>должна быть</w:t>
        <w:tab/>
        <w:t>уточняющей</w:t>
        <w:tab/>
        <w:t>например</w:t>
        <w:tab/>
        <w:t>Здравствуйте</w:t>
        <w:tab/>
        <w:tab/>
        <w:t>Здравствуйте</w:t>
        <w:tab/>
        <w:t xml:space="preserve"> Великолепно</w:t>
        <w:tab/>
        <w:tab/>
        <w:t>Да</w:t>
        <w:tab/>
        <w:tab/>
        <w:t>Я</w:t>
        <w:tab/>
        <w:t>имею</w:t>
        <w:tab/>
        <w:t>в</w:t>
        <w:tab/>
        <w:t>виду</w:t>
        <w:tab/>
        <w:t>освещение</w:t>
        <w:tab/>
        <w:tab/>
        <w:t>О</w:t>
        <w:tab/>
        <w:t>а</w:t>
        <w:tab/>
        <w:t>я</w:t>
        <w:tab/>
        <w:t>думал вы</w:t>
        <w:tab/>
        <w:t>о</w:t>
        <w:tab/>
        <w:t>музыке</w:t>
        <w:tab/>
        <w:t>Далее</w:t>
        <w:tab/>
        <w:t>открываются</w:t>
        <w:tab/>
        <w:t>необозримые</w:t>
        <w:tab/>
        <w:t>перспективы</w:t>
        <w:tab/>
        <w:t>5</w:t>
        <w:tab/>
        <w:t>Когда разговаривать</w:t>
        <w:tab/>
        <w:t>не</w:t>
        <w:tab/>
        <w:t>принято</w:t>
        <w:tab/>
        <w:t>и</w:t>
        <w:tab/>
        <w:t>для</w:t>
        <w:tab/>
        <w:t>этого</w:t>
        <w:tab/>
        <w:t>требуется</w:t>
        <w:tab/>
        <w:t>некоторая</w:t>
        <w:tab/>
        <w:t>храбрость</w:t>
        <w:tab/>
        <w:t>Это всегда</w:t>
        <w:tab/>
        <w:t>трудно</w:t>
        <w:tab/>
        <w:t>потому</w:t>
        <w:tab/>
        <w:t>что</w:t>
        <w:tab/>
        <w:t>вполне</w:t>
        <w:tab/>
        <w:t>законной</w:t>
        <w:tab/>
        <w:t>является</w:t>
        <w:tab/>
        <w:t>отрицательная</w:t>
        <w:tab/>
        <w:t>реакция собеседника</w:t>
        <w:tab/>
        <w:t>и</w:t>
        <w:tab/>
        <w:t>говорящий</w:t>
        <w:tab/>
        <w:t>всегда</w:t>
        <w:tab/>
        <w:t>действует</w:t>
        <w:tab/>
        <w:t>на</w:t>
        <w:tab/>
        <w:t>основе</w:t>
        <w:tab/>
        <w:t>вероятности</w:t>
        <w:tab/>
        <w:t>Лучшей книгой</w:t>
        <w:tab/>
        <w:t>для</w:t>
        <w:tab/>
        <w:t>консультаций</w:t>
        <w:tab/>
        <w:t>в</w:t>
        <w:tab/>
        <w:t>данном</w:t>
        <w:tab/>
        <w:t>случае</w:t>
        <w:tab/>
        <w:t>является</w:t>
        <w:tab/>
        <w:t>Искусство</w:t>
        <w:tab/>
        <w:t>любви Овидия</w:t>
        <w:tab/>
        <w:t>книга</w:t>
        <w:tab/>
        <w:t>первая</w:t>
        <w:tab/>
        <w:t>Его</w:t>
        <w:tab/>
        <w:t>предложения</w:t>
        <w:tab/>
        <w:t>так</w:t>
        <w:tab/>
        <w:t>же</w:t>
        <w:tab/>
        <w:t>хороши</w:t>
        <w:tab/>
        <w:t>для</w:t>
        <w:tab/>
        <w:t>НьюЙорка</w:t>
      </w:r>
    </w:p>
    <w:p>
      <w:r>
        <w:t>СанФранциско</w:t>
        <w:tab/>
        <w:t>Лондона</w:t>
        <w:tab/>
        <w:t>или</w:t>
        <w:tab/>
        <w:t>Парижа</w:t>
        <w:tab/>
        <w:t>наших</w:t>
        <w:tab/>
        <w:t>дней</w:t>
        <w:tab/>
        <w:t>как</w:t>
        <w:tab/>
        <w:t>были</w:t>
        <w:tab/>
        <w:t>хороши</w:t>
        <w:tab/>
        <w:t>для Рима</w:t>
        <w:tab/>
        <w:t>двухтысячелетней</w:t>
        <w:tab/>
        <w:t>давности</w:t>
        <w:tab/>
        <w:t>Если</w:t>
        <w:tab/>
        <w:t>вы</w:t>
        <w:tab/>
        <w:t>одолеете</w:t>
        <w:tab/>
        <w:t>материал</w:t>
        <w:tab/>
        <w:t>первой книги</w:t>
        <w:tab/>
        <w:t>переходите</w:t>
        <w:tab/>
        <w:t>ко</w:t>
        <w:tab/>
        <w:t>второй</w:t>
        <w:tab/>
        <w:t>6</w:t>
        <w:tab/>
        <w:t>Когда</w:t>
        <w:tab/>
        <w:t>разговаривать</w:t>
        <w:tab/>
        <w:t>запрещено</w:t>
        <w:tab/>
        <w:t>как</w:t>
        <w:tab/>
        <w:t>в</w:t>
        <w:tab/>
        <w:t>ньюйоркской</w:t>
        <w:tab/>
        <w:t>подземке</w:t>
        <w:tab/>
        <w:t>За</w:t>
        <w:tab/>
        <w:t>исключением</w:t>
        <w:tab/>
        <w:t>особых</w:t>
        <w:tab/>
        <w:t>обстоятельств</w:t>
        <w:tab/>
        <w:t>только</w:t>
        <w:tab/>
        <w:t>люди</w:t>
        <w:tab/>
        <w:t>с самыми</w:t>
        <w:tab/>
        <w:t>жесткими</w:t>
        <w:tab/>
        <w:t>сценариями</w:t>
        <w:tab/>
        <w:t>могут</w:t>
        <w:tab/>
        <w:t>решиться</w:t>
        <w:tab/>
        <w:t>на</w:t>
        <w:tab/>
        <w:t>это</w:t>
      </w:r>
    </w:p>
    <w:p>
      <w:r>
        <w:t>Классическая</w:t>
        <w:tab/>
        <w:t>шутка</w:t>
        <w:tab/>
        <w:t>касающаяся</w:t>
        <w:tab/>
        <w:t>этой</w:t>
        <w:tab/>
        <w:t>проблемы</w:t>
        <w:tab/>
        <w:t>рассказывает</w:t>
        <w:tab/>
        <w:t>о мужчине</w:t>
        <w:tab/>
        <w:t>весь</w:t>
        <w:tab/>
        <w:t>разговор</w:t>
        <w:tab/>
        <w:t>которого</w:t>
        <w:tab/>
        <w:t>с</w:t>
        <w:tab/>
        <w:t>женщинами</w:t>
        <w:tab/>
        <w:t>сводился</w:t>
        <w:tab/>
        <w:t>к</w:t>
        <w:tab/>
        <w:t>следующему Здравствуйте</w:t>
        <w:tab/>
        <w:tab/>
        <w:t>Здравствуйте</w:t>
        <w:tab/>
        <w:tab/>
        <w:t>Не</w:t>
        <w:tab/>
        <w:t>хотите</w:t>
        <w:tab/>
        <w:t>ли</w:t>
        <w:tab/>
        <w:t>переспать</w:t>
        <w:tab/>
        <w:t>Друг посоветовал</w:t>
        <w:tab/>
        <w:t>ему</w:t>
        <w:tab/>
        <w:t>поговорить</w:t>
        <w:tab/>
        <w:t>о</w:t>
        <w:tab/>
        <w:t>чемнибудь</w:t>
        <w:tab/>
        <w:t>прежде</w:t>
        <w:tab/>
        <w:t>чем</w:t>
        <w:tab/>
        <w:t>задавать</w:t>
        <w:tab/>
        <w:t>этот вопрос</w:t>
        <w:tab/>
        <w:t>Так</w:t>
        <w:tab/>
        <w:t>что</w:t>
        <w:tab/>
        <w:t>когда</w:t>
        <w:tab/>
        <w:t>в</w:t>
        <w:tab/>
        <w:t>следующий</w:t>
        <w:tab/>
        <w:t>раз</w:t>
        <w:tab/>
        <w:t>его</w:t>
        <w:tab/>
        <w:t>познакомили</w:t>
        <w:tab/>
        <w:t>с</w:t>
        <w:tab/>
        <w:t>девушкой</w:t>
        <w:tab/>
        <w:t>он сказал</w:t>
        <w:tab/>
        <w:t>Здравствуйте</w:t>
        <w:tab/>
        <w:t>Бывали</w:t>
        <w:tab/>
        <w:t>когданибудь</w:t>
        <w:tab/>
        <w:t>в</w:t>
        <w:tab/>
        <w:t>Эфиопии</w:t>
        <w:tab/>
        <w:tab/>
        <w:t>Нет</w:t>
        <w:tab/>
        <w:tab/>
        <w:t>Ну тогда</w:t>
        <w:tab/>
        <w:t>давайте</w:t>
        <w:tab/>
        <w:t>переспим</w:t>
        <w:tab/>
        <w:t>В</w:t>
        <w:tab/>
        <w:t>сущности</w:t>
        <w:tab/>
        <w:t>не</w:t>
        <w:tab/>
        <w:t>очень</w:t>
        <w:tab/>
        <w:t>плохое</w:t>
        <w:tab/>
        <w:t>продолжение</w:t>
        <w:tab/>
        <w:t>Вот еще</w:t>
        <w:tab/>
        <w:t>несколько</w:t>
        <w:tab/>
        <w:t>возможностей</w:t>
      </w:r>
    </w:p>
    <w:p>
      <w:r>
        <w:t>Печально</w:t>
      </w:r>
    </w:p>
    <w:p>
      <w:r>
        <w:tab/>
        <w:t>Здравствуйте</w:t>
      </w:r>
    </w:p>
    <w:p>
      <w:r>
        <w:tab/>
        <w:t>Здравствуйте</w:t>
      </w:r>
    </w:p>
    <w:p>
      <w:r>
        <w:tab/>
        <w:t>Бывали</w:t>
        <w:tab/>
        <w:t>когданибудь</w:t>
        <w:tab/>
        <w:t>в</w:t>
        <w:tab/>
        <w:t>Эфиопии</w:t>
        <w:tab/>
        <w:tab/>
        <w:t>Нет</w:t>
      </w:r>
    </w:p>
    <w:p>
      <w:r>
        <w:tab/>
        <w:t>Я</w:t>
        <w:tab/>
        <w:t>тоже</w:t>
        <w:tab/>
        <w:t>не</w:t>
        <w:tab/>
        <w:t>был</w:t>
        <w:tab/>
        <w:t>А</w:t>
        <w:tab/>
        <w:t>хотелось</w:t>
        <w:tab/>
        <w:t>бы</w:t>
        <w:tab/>
        <w:t>Вы</w:t>
        <w:tab/>
        <w:t>много</w:t>
        <w:tab/>
        <w:t>путешествовали</w:t>
      </w:r>
    </w:p>
    <w:p>
      <w:r>
        <w:t>Наивно</w:t>
      </w:r>
    </w:p>
    <w:p>
      <w:r>
        <w:tab/>
        <w:t>Здравствуйте</w:t>
      </w:r>
    </w:p>
    <w:p>
      <w:r>
        <w:tab/>
        <w:t>Здравствуйте</w:t>
      </w:r>
    </w:p>
    <w:p>
      <w:r>
        <w:tab/>
        <w:t>Бывали</w:t>
        <w:tab/>
        <w:t>когданибудь</w:t>
        <w:tab/>
        <w:t>в</w:t>
        <w:tab/>
        <w:t>Эфиопии</w:t>
      </w:r>
    </w:p>
    <w:p>
      <w:r>
        <w:tab/>
        <w:t>Нет</w:t>
      </w:r>
    </w:p>
    <w:p>
      <w:r>
        <w:tab/>
        <w:t>Прекрасная</w:t>
        <w:tab/>
        <w:t>страна</w:t>
        <w:tab/>
        <w:t>Однажды</w:t>
        <w:tab/>
        <w:t>я</w:t>
        <w:tab/>
        <w:t>там</w:t>
        <w:tab/>
        <w:t>видел</w:t>
        <w:tab/>
        <w:t>как</w:t>
        <w:tab/>
        <w:t>человек</w:t>
        <w:tab/>
        <w:t>ест</w:t>
        <w:tab/>
        <w:t>льва</w:t>
      </w:r>
    </w:p>
    <w:p>
      <w:r>
        <w:tab/>
        <w:t>Человек</w:t>
        <w:tab/>
        <w:t>льва</w:t>
      </w:r>
    </w:p>
    <w:p>
      <w:r>
        <w:tab/>
        <w:t>Да</w:t>
        <w:tab/>
        <w:t>в</w:t>
        <w:tab/>
        <w:t>виде</w:t>
        <w:tab/>
        <w:t>шашлыка</w:t>
        <w:tab/>
        <w:t>А</w:t>
        <w:tab/>
        <w:t>вы</w:t>
        <w:tab/>
        <w:t>так</w:t>
        <w:tab/>
        <w:t>не</w:t>
        <w:tab/>
        <w:t>пробовали</w:t>
        <w:tab/>
        <w:t>Любите</w:t>
        <w:tab/>
        <w:t>шашлыки</w:t>
        <w:tab/>
        <w:t>Я знаю</w:t>
        <w:tab/>
        <w:t>одно</w:t>
        <w:tab/>
        <w:t>заведение</w:t>
        <w:tab/>
        <w:t>где</w:t>
        <w:tab/>
        <w:t>и</w:t>
        <w:tab/>
        <w:t>т</w:t>
        <w:tab/>
        <w:t>д</w:t>
      </w:r>
    </w:p>
    <w:p>
      <w:r>
        <w:t>Мы</w:t>
        <w:tab/>
        <w:t>предложили</w:t>
        <w:tab/>
        <w:t>эти</w:t>
        <w:tab/>
        <w:t>варианты</w:t>
        <w:tab/>
        <w:t>из</w:t>
        <w:tab/>
        <w:t>вежливости</w:t>
        <w:tab/>
        <w:t>чтобы</w:t>
        <w:tab/>
        <w:t>оправдать название</w:t>
        <w:tab/>
        <w:t>книги</w:t>
        <w:tab/>
        <w:t>а</w:t>
        <w:tab/>
        <w:t>также</w:t>
        <w:tab/>
        <w:t>чтобы</w:t>
        <w:tab/>
        <w:t>стимулировать</w:t>
        <w:tab/>
        <w:t>читательскую предприимчивость</w:t>
      </w:r>
    </w:p>
    <w:p>
      <w:r>
        <w:t>Словарь</w:t>
        <w:tab/>
      </w:r>
    </w:p>
    <w:p>
      <w:r>
        <w:t>Антисценарий</w:t>
        <w:tab/>
        <w:t>Antiscript</w:t>
      </w:r>
    </w:p>
    <w:p>
      <w:r>
        <w:t>Инверсия</w:t>
        <w:tab/>
        <w:t>сценария</w:t>
        <w:tab/>
        <w:t>Вызывающая</w:t>
        <w:tab/>
        <w:t>противоположность</w:t>
        <w:tab/>
        <w:t>того</w:t>
        <w:tab/>
        <w:t>к</w:t>
        <w:tab/>
        <w:t>чему призывают</w:t>
        <w:tab/>
        <w:t>директивы</w:t>
      </w:r>
    </w:p>
    <w:p>
      <w:r>
        <w:t>Антитезис</w:t>
        <w:tab/>
        <w:t>Antithesis</w:t>
      </w:r>
    </w:p>
    <w:p>
      <w:r>
        <w:t>Приказ</w:t>
        <w:tab/>
        <w:t>который</w:t>
        <w:tab/>
        <w:t>прямо</w:t>
        <w:tab/>
        <w:t>противоречит</w:t>
        <w:tab/>
        <w:t>родительской</w:t>
        <w:tab/>
        <w:t>директиве терапевтическое</w:t>
        <w:tab/>
        <w:t>вмешательство</w:t>
        <w:tab/>
        <w:t>которое</w:t>
        <w:tab/>
        <w:t>приводит</w:t>
        <w:tab/>
        <w:t>к</w:t>
        <w:tab/>
        <w:t>временному</w:t>
        <w:tab/>
        <w:t>или постоянному</w:t>
        <w:tab/>
        <w:t>освобождению</w:t>
        <w:tab/>
        <w:t>от</w:t>
        <w:tab/>
        <w:t>сценарных</w:t>
        <w:tab/>
        <w:t>директив</w:t>
        <w:tab/>
        <w:t>Внешнее освобождение</w:t>
      </w:r>
    </w:p>
    <w:p>
      <w:r>
        <w:t>Аппарат</w:t>
        <w:tab/>
        <w:t>Apparatus</w:t>
      </w:r>
    </w:p>
    <w:p>
      <w:r>
        <w:t>Семь</w:t>
        <w:tab/>
        <w:t>элементов</w:t>
        <w:tab/>
        <w:t>составляющих</w:t>
        <w:tab/>
        <w:t>сценарий</w:t>
      </w:r>
    </w:p>
    <w:p>
      <w:r>
        <w:t>Близость</w:t>
        <w:tab/>
        <w:t>Intimacy</w:t>
      </w:r>
    </w:p>
    <w:p>
      <w:r>
        <w:t>Свободный</w:t>
        <w:tab/>
        <w:t>от</w:t>
        <w:tab/>
        <w:t>игры</w:t>
        <w:tab/>
        <w:t>обмен</w:t>
        <w:tab/>
        <w:t>эмоциональными</w:t>
        <w:tab/>
        <w:t>проявлениями</w:t>
        <w:tab/>
        <w:t>без взаимной</w:t>
        <w:tab/>
        <w:t>эксплуатации</w:t>
      </w:r>
    </w:p>
    <w:p>
      <w:r>
        <w:t>Валюта</w:t>
        <w:tab/>
        <w:t>Currency</w:t>
      </w:r>
    </w:p>
    <w:p>
      <w:r>
        <w:t>Средства</w:t>
        <w:tab/>
        <w:t>которые</w:t>
        <w:tab/>
        <w:t>приближают</w:t>
        <w:tab/>
        <w:t>сценарную</w:t>
        <w:tab/>
        <w:t>развязку</w:t>
        <w:tab/>
        <w:t>например</w:t>
        <w:tab/>
        <w:t>слова деньги</w:t>
        <w:tab/>
        <w:t>вещи</w:t>
      </w:r>
    </w:p>
    <w:p>
      <w:r>
        <w:t>Взгляд</w:t>
        <w:tab/>
        <w:t>на</w:t>
        <w:tab/>
        <w:t>мир</w:t>
        <w:tab/>
        <w:t>World</w:t>
        <w:tab/>
        <w:t>View</w:t>
      </w:r>
    </w:p>
    <w:p>
      <w:r>
        <w:t>Искаженное</w:t>
        <w:tab/>
        <w:t>представление</w:t>
        <w:tab/>
        <w:t>Ребенка</w:t>
        <w:tab/>
        <w:t>о</w:t>
        <w:tab/>
        <w:t>мире</w:t>
        <w:tab/>
        <w:t>и</w:t>
        <w:tab/>
        <w:t>окружающих</w:t>
        <w:tab/>
        <w:t>людях</w:t>
        <w:tab/>
        <w:t>на котором</w:t>
        <w:tab/>
        <w:t>основан</w:t>
        <w:tab/>
        <w:t>сценарий</w:t>
      </w:r>
    </w:p>
    <w:p>
      <w:r>
        <w:t>Взрослый</w:t>
        <w:tab/>
        <w:t>Adult</w:t>
      </w:r>
    </w:p>
    <w:p>
      <w:r>
        <w:t>Состояние</w:t>
        <w:tab/>
        <w:t>Я</w:t>
        <w:tab/>
        <w:t>ориентированное</w:t>
        <w:tab/>
        <w:t>на</w:t>
        <w:tab/>
        <w:t>объективную</w:t>
        <w:tab/>
        <w:t>обработку</w:t>
        <w:tab/>
        <w:t>данных</w:t>
        <w:tab/>
        <w:t>и оценку</w:t>
        <w:tab/>
        <w:t>вероятности</w:t>
      </w:r>
    </w:p>
    <w:p>
      <w:r>
        <w:t>Виселичная</w:t>
        <w:tab/>
        <w:t>транзакция</w:t>
        <w:tab/>
        <w:t>Gallows</w:t>
        <w:tab/>
        <w:t>Transaction</w:t>
      </w:r>
    </w:p>
    <w:p>
      <w:r>
        <w:t>Транзакция</w:t>
        <w:tab/>
        <w:t>которая</w:t>
        <w:tab/>
        <w:t>ведет</w:t>
        <w:tab/>
        <w:t>непосредственно</w:t>
        <w:tab/>
        <w:t>к</w:t>
        <w:tab/>
        <w:t>сценарной</w:t>
        <w:tab/>
        <w:t>развязке</w:t>
      </w:r>
    </w:p>
    <w:p>
      <w:r>
        <w:t>Висельника</w:t>
        <w:tab/>
        <w:t>смех</w:t>
        <w:tab/>
        <w:t>Gallows</w:t>
        <w:tab/>
        <w:t>Laugh</w:t>
      </w:r>
    </w:p>
    <w:p>
      <w:r>
        <w:t>Смех</w:t>
        <w:tab/>
        <w:t>или</w:t>
        <w:tab/>
        <w:t>улыбка</w:t>
        <w:tab/>
        <w:t>сопровождающие</w:t>
        <w:tab/>
        <w:t>виселичную</w:t>
        <w:tab/>
        <w:t>транзакцию</w:t>
        <w:tab/>
        <w:t>обычно разделяемые</w:t>
        <w:tab/>
        <w:t>присутствующими</w:t>
      </w:r>
    </w:p>
    <w:p>
      <w:r>
        <w:t>Вопросник</w:t>
        <w:tab/>
        <w:t>Check</w:t>
        <w:tab/>
        <w:t>List</w:t>
      </w:r>
    </w:p>
    <w:p>
      <w:r>
        <w:t>Список</w:t>
        <w:tab/>
        <w:t>вопросов</w:t>
        <w:tab/>
        <w:t>тщательно</w:t>
        <w:tab/>
        <w:t>отобранных</w:t>
        <w:tab/>
        <w:t>и</w:t>
        <w:tab/>
        <w:t>сформулированных предназначенный</w:t>
        <w:tab/>
        <w:t>для</w:t>
        <w:tab/>
        <w:t>того</w:t>
        <w:tab/>
        <w:t>чтобы</w:t>
        <w:tab/>
        <w:t>с</w:t>
        <w:tab/>
        <w:t>наименьшей</w:t>
        <w:tab/>
        <w:t>двусмысленностью получить</w:t>
        <w:tab/>
        <w:t>информацию</w:t>
        <w:tab/>
        <w:t>о</w:t>
        <w:tab/>
        <w:t>сценарии</w:t>
      </w:r>
    </w:p>
    <w:p>
      <w:r>
        <w:t>Вымогательство</w:t>
        <w:tab/>
        <w:t>Racket</w:t>
      </w:r>
    </w:p>
    <w:p>
      <w:r>
        <w:t>Сексуализация</w:t>
        <w:tab/>
        <w:t>и</w:t>
        <w:tab/>
        <w:t>транзакционные</w:t>
        <w:tab/>
        <w:t>поиски</w:t>
        <w:tab/>
        <w:t>и</w:t>
        <w:tab/>
        <w:t>эксплуатация</w:t>
        <w:tab/>
        <w:t>неприятных чувств</w:t>
      </w:r>
    </w:p>
    <w:p>
      <w:r>
        <w:t>Декорации</w:t>
        <w:tab/>
        <w:t>Set</w:t>
      </w:r>
    </w:p>
    <w:p>
      <w:r>
        <w:t>Подобный</w:t>
        <w:tab/>
        <w:t>сну</w:t>
        <w:tab/>
        <w:t>мир</w:t>
        <w:tab/>
        <w:t>в</w:t>
        <w:tab/>
        <w:t>котором</w:t>
        <w:tab/>
        <w:t>Ребенок</w:t>
        <w:tab/>
        <w:t>разыгрывает</w:t>
        <w:tab/>
        <w:t>свой</w:t>
        <w:tab/>
        <w:t>сценарий</w:t>
      </w:r>
    </w:p>
    <w:p>
      <w:r>
        <w:t>Демон</w:t>
        <w:tab/>
        <w:t>Demon</w:t>
      </w:r>
    </w:p>
    <w:p>
      <w:r>
        <w:tab/>
        <w:t>Импульсы</w:t>
        <w:tab/>
        <w:t>и</w:t>
        <w:tab/>
        <w:t>побуждения</w:t>
        <w:tab/>
        <w:t>ребенка</w:t>
        <w:tab/>
        <w:t>которые</w:t>
        <w:tab/>
        <w:t>внешне</w:t>
        <w:tab/>
        <w:t>сопротивляются сценарному</w:t>
        <w:tab/>
        <w:t>аппарату</w:t>
        <w:tab/>
        <w:t>но</w:t>
        <w:tab/>
        <w:t>на</w:t>
        <w:tab/>
        <w:t>самом</w:t>
        <w:tab/>
        <w:t>деле</w:t>
        <w:tab/>
        <w:t>часто</w:t>
        <w:tab/>
        <w:t>укрепляют</w:t>
        <w:tab/>
        <w:t>его</w:t>
        <w:tab/>
        <w:tab/>
        <w:t>шепот Родителя</w:t>
        <w:tab/>
        <w:t>призывающий</w:t>
        <w:tab/>
        <w:t>Ребенка</w:t>
        <w:tab/>
        <w:t>к</w:t>
        <w:tab/>
        <w:t>неадаптивному</w:t>
        <w:tab/>
        <w:t>поведению</w:t>
        <w:tab/>
        <w:t>Цели Родителя</w:t>
        <w:tab/>
        <w:t>и</w:t>
        <w:tab/>
        <w:t>Ребенка</w:t>
        <w:tab/>
        <w:t>в</w:t>
        <w:tab/>
        <w:t>таких</w:t>
        <w:tab/>
        <w:t>случаях</w:t>
        <w:tab/>
        <w:t>обычно</w:t>
        <w:tab/>
        <w:t>совпадают</w:t>
      </w:r>
    </w:p>
    <w:p>
      <w:r>
        <w:t>Депрессия</w:t>
        <w:tab/>
        <w:t>Depression</w:t>
      </w:r>
    </w:p>
    <w:p>
      <w:r>
        <w:t>Взаимное</w:t>
        <w:tab/>
        <w:t>непонимание</w:t>
        <w:tab/>
        <w:t>в</w:t>
        <w:tab/>
        <w:t>диалоге</w:t>
        <w:tab/>
        <w:t>между</w:t>
        <w:tab/>
        <w:t>Ребенком</w:t>
        <w:tab/>
        <w:t>и</w:t>
        <w:tab/>
        <w:t>Родителем</w:t>
      </w:r>
    </w:p>
    <w:p>
      <w:r>
        <w:t>Директивы</w:t>
        <w:tab/>
        <w:t>Directives</w:t>
      </w:r>
    </w:p>
    <w:p>
      <w:r>
        <w:t>Контроль</w:t>
        <w:tab/>
        <w:t>образец</w:t>
        <w:tab/>
        <w:t>и</w:t>
        <w:tab/>
        <w:t>другое</w:t>
        <w:tab/>
        <w:t>сценарное</w:t>
        <w:tab/>
        <w:t>оборудование</w:t>
      </w:r>
    </w:p>
    <w:p>
      <w:r>
        <w:t>Драматический</w:t>
        <w:tab/>
        <w:t>треугольник</w:t>
        <w:tab/>
        <w:t>Drama</w:t>
        <w:tab/>
        <w:t>Triangle</w:t>
      </w:r>
    </w:p>
    <w:p>
      <w:r>
        <w:t>Простая</w:t>
        <w:tab/>
        <w:t>диаграмма</w:t>
        <w:tab/>
        <w:t>показывающая</w:t>
        <w:tab/>
        <w:t>смену</w:t>
        <w:tab/>
        <w:t>ролей</w:t>
        <w:tab/>
        <w:t>в</w:t>
        <w:tab/>
        <w:t>игре</w:t>
        <w:tab/>
        <w:t>или</w:t>
        <w:tab/>
        <w:t>сценарии Три</w:t>
        <w:tab/>
        <w:t>главные</w:t>
        <w:tab/>
        <w:t>роли</w:t>
        <w:tab/>
        <w:t>в</w:t>
        <w:tab/>
        <w:t>этом</w:t>
        <w:tab/>
        <w:t>треугольнике</w:t>
        <w:tab/>
        <w:t>Преследователь</w:t>
        <w:tab/>
        <w:t>Жертва</w:t>
        <w:tab/>
        <w:t>и Спаситель</w:t>
      </w:r>
    </w:p>
    <w:p>
      <w:r>
        <w:t>Жизненный</w:t>
        <w:tab/>
        <w:t>курс</w:t>
        <w:tab/>
        <w:t>Life</w:t>
        <w:tab/>
        <w:t>Course</w:t>
      </w:r>
    </w:p>
    <w:p>
      <w:r>
        <w:t>To</w:t>
        <w:tab/>
        <w:t>что</w:t>
        <w:tab/>
        <w:t>происходит</w:t>
        <w:tab/>
        <w:t>на</w:t>
        <w:tab/>
        <w:t>самом</w:t>
        <w:tab/>
        <w:t>деле</w:t>
      </w:r>
    </w:p>
    <w:p>
      <w:r>
        <w:t>Жизненный</w:t>
        <w:tab/>
        <w:t>план</w:t>
        <w:tab/>
        <w:t>Life</w:t>
        <w:tab/>
        <w:t>Plan</w:t>
      </w:r>
    </w:p>
    <w:p>
      <w:r>
        <w:t>To</w:t>
        <w:tab/>
        <w:t>что</w:t>
        <w:tab/>
        <w:t>должно</w:t>
        <w:tab/>
        <w:t>произойти</w:t>
        <w:tab/>
        <w:t>в</w:t>
        <w:tab/>
        <w:t>соответствии</w:t>
        <w:tab/>
        <w:t>со</w:t>
        <w:tab/>
        <w:t>сценарием</w:t>
      </w:r>
    </w:p>
    <w:p>
      <w:r>
        <w:t>Жизненный</w:t>
        <w:tab/>
        <w:t>приговор</w:t>
        <w:tab/>
        <w:t>Life</w:t>
        <w:tab/>
        <w:t>Sentence</w:t>
      </w:r>
    </w:p>
    <w:p>
      <w:r>
        <w:t>Негативная</w:t>
        <w:tab/>
        <w:t>но</w:t>
        <w:tab/>
        <w:t>не</w:t>
        <w:tab/>
        <w:t>смертельная</w:t>
        <w:tab/>
        <w:t>сценарная</w:t>
        <w:tab/>
        <w:t>развязка</w:t>
      </w:r>
    </w:p>
    <w:p>
      <w:r>
        <w:t>Заклад</w:t>
        <w:tab/>
        <w:t>Mortgage</w:t>
      </w:r>
    </w:p>
    <w:p>
      <w:r>
        <w:t>Добровольное</w:t>
        <w:tab/>
        <w:t>обязательство</w:t>
        <w:tab/>
        <w:t>принятое</w:t>
        <w:tab/>
        <w:t>для</w:t>
        <w:tab/>
        <w:t>структурирования</w:t>
        <w:tab/>
        <w:t>больших промежутков</w:t>
        <w:tab/>
        <w:t>времени</w:t>
      </w:r>
    </w:p>
    <w:p>
      <w:r>
        <w:t>Землянин</w:t>
        <w:tab/>
        <w:t>Earthian</w:t>
      </w:r>
    </w:p>
    <w:p>
      <w:r>
        <w:t>Тот</w:t>
        <w:tab/>
        <w:t>чьи</w:t>
        <w:tab/>
        <w:t>суждения</w:t>
        <w:tab/>
        <w:t>основаны</w:t>
        <w:tab/>
        <w:t>на</w:t>
        <w:tab/>
        <w:t>предубеждениях</w:t>
        <w:tab/>
        <w:t>а</w:t>
        <w:tab/>
        <w:t>не</w:t>
        <w:tab/>
        <w:t>на</w:t>
        <w:tab/>
        <w:t>том</w:t>
        <w:tab/>
        <w:t>что происходит</w:t>
        <w:tab/>
        <w:t>на</w:t>
        <w:tab/>
        <w:t>самом</w:t>
        <w:tab/>
        <w:t>деле</w:t>
        <w:tab/>
        <w:t>Обыватель</w:t>
        <w:tab/>
        <w:t>и</w:t>
        <w:tab/>
        <w:t>консерватор</w:t>
      </w:r>
    </w:p>
    <w:p>
      <w:r>
        <w:t>Земная</w:t>
        <w:tab/>
        <w:t>точка</w:t>
        <w:tab/>
        <w:t>зрения</w:t>
        <w:tab/>
        <w:t>Earthian</w:t>
        <w:tab/>
        <w:t>Viewpoint</w:t>
      </w:r>
    </w:p>
    <w:p>
      <w:r>
        <w:t>Точка</w:t>
        <w:tab/>
        <w:t>зрения</w:t>
        <w:tab/>
        <w:t>основанная</w:t>
        <w:tab/>
        <w:t>на</w:t>
        <w:tab/>
        <w:t>предубеждениях</w:t>
        <w:tab/>
        <w:t>обычно</w:t>
        <w:tab/>
        <w:t>усвоенных</w:t>
        <w:tab/>
        <w:t>в раннем</w:t>
        <w:tab/>
        <w:t>детстве</w:t>
      </w:r>
    </w:p>
    <w:p>
      <w:r>
        <w:t>Знак</w:t>
        <w:tab/>
        <w:t>Sign</w:t>
      </w:r>
    </w:p>
    <w:p>
      <w:r>
        <w:t>Специальный</w:t>
        <w:tab/>
        <w:t>образец</w:t>
        <w:tab/>
        <w:t>поведения</w:t>
        <w:tab/>
        <w:t>дающий</w:t>
        <w:tab/>
        <w:t>ключ</w:t>
        <w:tab/>
        <w:t>к</w:t>
        <w:tab/>
        <w:t>сценарию</w:t>
        <w:tab/>
        <w:t>пациента</w:t>
      </w:r>
    </w:p>
    <w:p>
      <w:r>
        <w:t>Игра</w:t>
        <w:tab/>
        <w:t>Game</w:t>
      </w:r>
    </w:p>
    <w:p>
      <w:r>
        <w:t>Серия</w:t>
        <w:tab/>
        <w:t>транзакций</w:t>
        <w:tab/>
        <w:t>с</w:t>
        <w:tab/>
        <w:t>надувательством</w:t>
        <w:tab/>
        <w:t>слабинкой</w:t>
        <w:tab/>
        <w:t>поворотом</w:t>
        <w:tab/>
        <w:t>и выплатой</w:t>
        <w:tab/>
        <w:t>ведущая</w:t>
        <w:tab/>
        <w:t>к</w:t>
        <w:tab/>
        <w:t>сценарной</w:t>
        <w:tab/>
        <w:t>развязке</w:t>
      </w:r>
    </w:p>
    <w:p>
      <w:r>
        <w:t>Игровое</w:t>
        <w:tab/>
        <w:t>поведение</w:t>
        <w:tab/>
        <w:t>Game</w:t>
        <w:tab/>
        <w:t>Behavior</w:t>
      </w:r>
    </w:p>
    <w:p>
      <w:r>
        <w:t>Поведение</w:t>
        <w:tab/>
        <w:t>которое</w:t>
        <w:tab/>
        <w:t>рассчитано</w:t>
        <w:tab/>
        <w:t>на</w:t>
        <w:tab/>
        <w:t>получение</w:t>
        <w:tab/>
        <w:t>купонов</w:t>
        <w:tab/>
        <w:t>отсроченных выплат</w:t>
        <w:tab/>
        <w:t>а</w:t>
        <w:tab/>
        <w:t>не</w:t>
        <w:tab/>
        <w:t>на</w:t>
        <w:tab/>
        <w:t>заявленную</w:t>
        <w:tab/>
        <w:t>цель</w:t>
      </w:r>
    </w:p>
    <w:p>
      <w:r>
        <w:t>Иллюзия</w:t>
        <w:tab/>
        <w:t>Illusion</w:t>
      </w:r>
    </w:p>
    <w:p>
      <w:r>
        <w:t>Неоправданная</w:t>
        <w:tab/>
        <w:t>надежда</w:t>
        <w:tab/>
        <w:t>которую</w:t>
        <w:tab/>
        <w:t>питает</w:t>
        <w:tab/>
        <w:t>Ребенок</w:t>
        <w:tab/>
        <w:t>и</w:t>
        <w:tab/>
        <w:t>которая</w:t>
        <w:tab/>
        <w:t>оказывает</w:t>
      </w:r>
    </w:p>
    <w:p>
      <w:r>
        <w:t>решающее</w:t>
        <w:tab/>
        <w:t>влияние</w:t>
        <w:tab/>
        <w:t>на</w:t>
        <w:tab/>
        <w:t>его</w:t>
        <w:tab/>
        <w:t>поведение</w:t>
      </w:r>
    </w:p>
    <w:p>
      <w:r>
        <w:t>Кнопка</w:t>
        <w:tab/>
        <w:t>Button</w:t>
      </w:r>
    </w:p>
    <w:p>
      <w:r>
        <w:t>Внутренний</w:t>
        <w:tab/>
        <w:t>или</w:t>
        <w:tab/>
        <w:t>внешний</w:t>
        <w:tab/>
        <w:t>стимул</w:t>
        <w:tab/>
        <w:t>запускающий</w:t>
        <w:tab/>
        <w:t>сценарное</w:t>
        <w:tab/>
        <w:t>поведение</w:t>
      </w:r>
    </w:p>
    <w:p>
      <w:r>
        <w:t>Контракт</w:t>
        <w:tab/>
        <w:t>Contract</w:t>
      </w:r>
    </w:p>
    <w:p>
      <w:r>
        <w:t>Недвусмысленное</w:t>
        <w:tab/>
        <w:t>соглашение</w:t>
        <w:tab/>
        <w:t>пациента</w:t>
        <w:tab/>
        <w:t>и</w:t>
        <w:tab/>
        <w:t>терапевта</w:t>
        <w:tab/>
        <w:t>в</w:t>
        <w:tab/>
        <w:t>котором</w:t>
        <w:tab/>
        <w:t>указана цель</w:t>
        <w:tab/>
        <w:t>лечения</w:t>
        <w:tab/>
        <w:t>на</w:t>
        <w:tab/>
        <w:t>каждой</w:t>
        <w:tab/>
        <w:t>его</w:t>
        <w:tab/>
        <w:t>фазе</w:t>
      </w:r>
    </w:p>
    <w:p>
      <w:r>
        <w:t>Контроль</w:t>
        <w:tab/>
        <w:t>Control</w:t>
      </w:r>
    </w:p>
    <w:p>
      <w:r>
        <w:t>Развязка</w:t>
        <w:tab/>
        <w:t>предписание</w:t>
        <w:tab/>
        <w:t>и</w:t>
        <w:tab/>
        <w:t>провокации</w:t>
        <w:tab/>
        <w:t>которые</w:t>
        <w:tab/>
        <w:t>руководят</w:t>
        <w:tab/>
        <w:t>поведением индивидуума</w:t>
      </w:r>
    </w:p>
    <w:p>
      <w:r>
        <w:t>Контрсценарий</w:t>
        <w:tab/>
        <w:t>Counterscript</w:t>
      </w:r>
    </w:p>
    <w:p>
      <w:r>
        <w:t>Возможный</w:t>
        <w:tab/>
        <w:t>жизненный</w:t>
        <w:tab/>
        <w:t>план</w:t>
        <w:tab/>
        <w:t>основанный</w:t>
        <w:tab/>
        <w:t>на</w:t>
        <w:tab/>
        <w:t>родительских предписаниях</w:t>
      </w:r>
    </w:p>
    <w:p>
      <w:r>
        <w:t>Купон</w:t>
        <w:tab/>
        <w:t>Trading</w:t>
        <w:tab/>
        <w:t>Stamp</w:t>
      </w:r>
    </w:p>
    <w:p>
      <w:r>
        <w:t>Чувства</w:t>
        <w:tab/>
        <w:t>собранные</w:t>
        <w:tab/>
        <w:t>про</w:t>
        <w:tab/>
        <w:t>запас</w:t>
        <w:tab/>
        <w:t>в</w:t>
        <w:tab/>
        <w:t>качестве</w:t>
        <w:tab/>
        <w:t>выплаты</w:t>
        <w:tab/>
        <w:t>в</w:t>
        <w:tab/>
        <w:t>игре</w:t>
      </w:r>
    </w:p>
    <w:p>
      <w:r>
        <w:t>Личина</w:t>
        <w:tab/>
        <w:t>маска</w:t>
        <w:tab/>
        <w:t>Persona</w:t>
      </w:r>
    </w:p>
    <w:p>
      <w:r>
        <w:t>Предъявление</w:t>
        <w:tab/>
        <w:t>себя</w:t>
        <w:tab/>
        <w:t>в</w:t>
        <w:tab/>
        <w:t>замаскированном</w:t>
        <w:tab/>
        <w:t>виде</w:t>
        <w:tab/>
        <w:t>Существует</w:t>
        <w:tab/>
        <w:t>обычно</w:t>
        <w:tab/>
        <w:t>в возрасте</w:t>
        <w:tab/>
        <w:t>от</w:t>
        <w:tab/>
        <w:t>восьми</w:t>
        <w:tab/>
        <w:t>до</w:t>
        <w:tab/>
        <w:t>двадцати</w:t>
        <w:tab/>
        <w:t>лет</w:t>
      </w:r>
    </w:p>
    <w:p>
      <w:r>
        <w:t>Мамаведьма</w:t>
        <w:tab/>
        <w:t>Witch</w:t>
        <w:tab/>
        <w:t>Mother</w:t>
      </w:r>
    </w:p>
    <w:p>
      <w:r>
        <w:t>Состояние</w:t>
        <w:tab/>
        <w:t>Ребенка</w:t>
        <w:tab/>
        <w:t>матери</w:t>
        <w:tab/>
        <w:t>которое</w:t>
        <w:tab/>
        <w:t>формирует</w:t>
        <w:tab/>
        <w:t>состояние</w:t>
        <w:tab/>
        <w:t>Родителя</w:t>
        <w:tab/>
        <w:t>в Ребенке</w:t>
        <w:tab/>
        <w:t>ее</w:t>
        <w:tab/>
        <w:t>сына</w:t>
        <w:tab/>
        <w:t>и</w:t>
        <w:tab/>
        <w:t>руководит</w:t>
        <w:tab/>
        <w:t>трагическим</w:t>
        <w:tab/>
        <w:t>сценарием</w:t>
        <w:tab/>
        <w:t>В</w:t>
        <w:tab/>
        <w:t>продуктивном сценарии</w:t>
        <w:tab/>
        <w:t>такое</w:t>
        <w:tab/>
        <w:t>состояние</w:t>
        <w:tab/>
        <w:t>Я</w:t>
        <w:tab/>
        <w:t>называется</w:t>
        <w:tab/>
        <w:t>волшебницейкрестной</w:t>
      </w:r>
    </w:p>
    <w:p>
      <w:r>
        <w:t>Марсианин</w:t>
        <w:tab/>
        <w:t>Martian</w:t>
      </w:r>
    </w:p>
    <w:p>
      <w:r>
        <w:t>Тот</w:t>
        <w:tab/>
        <w:t>кто</w:t>
        <w:tab/>
        <w:t>смотрит</w:t>
        <w:tab/>
        <w:t>на</w:t>
        <w:tab/>
        <w:t>жизнь</w:t>
        <w:tab/>
        <w:t>без</w:t>
        <w:tab/>
        <w:t>предубеждений</w:t>
      </w:r>
    </w:p>
    <w:p>
      <w:r>
        <w:t>Марсианская</w:t>
        <w:tab/>
        <w:t>точка</w:t>
        <w:tab/>
        <w:t>зрения</w:t>
        <w:tab/>
        <w:t>Martian</w:t>
        <w:tab/>
        <w:t>Viewpoint</w:t>
      </w:r>
    </w:p>
    <w:p>
      <w:r>
        <w:t>В</w:t>
        <w:tab/>
        <w:t>наибольшей</w:t>
        <w:tab/>
        <w:t>степени</w:t>
        <w:tab/>
        <w:t>наивное</w:t>
        <w:tab/>
        <w:t>состояние</w:t>
        <w:tab/>
        <w:t>сознания</w:t>
        <w:tab/>
        <w:t>при</w:t>
        <w:tab/>
        <w:t>взгляде</w:t>
        <w:tab/>
        <w:t>на происшествия</w:t>
      </w:r>
    </w:p>
    <w:p>
      <w:r>
        <w:t>Матрица</w:t>
        <w:tab/>
        <w:t>Matrix</w:t>
      </w:r>
    </w:p>
    <w:p>
      <w:r>
        <w:t>Диаграмма</w:t>
        <w:tab/>
        <w:t>показывающая</w:t>
        <w:tab/>
        <w:t>родительские</w:t>
        <w:tab/>
        <w:t>директивы</w:t>
        <w:tab/>
        <w:t>которые</w:t>
        <w:tab/>
        <w:t>создают основу</w:t>
        <w:tab/>
        <w:t>сценария</w:t>
      </w:r>
    </w:p>
    <w:p>
      <w:r>
        <w:t>Мир</w:t>
        <w:tab/>
        <w:t>World</w:t>
      </w:r>
    </w:p>
    <w:p>
      <w:r>
        <w:t>Искаженный</w:t>
        <w:tab/>
        <w:t>мир</w:t>
        <w:tab/>
        <w:t>в</w:t>
        <w:tab/>
        <w:t>котором</w:t>
        <w:tab/>
        <w:t>разыгрывается</w:t>
        <w:tab/>
        <w:t>сценарий</w:t>
      </w:r>
    </w:p>
    <w:p>
      <w:r>
        <w:t>Можносценарий</w:t>
        <w:tab/>
        <w:t>Can</w:t>
        <w:tab/>
        <w:t>Script</w:t>
      </w:r>
    </w:p>
    <w:p>
      <w:r>
        <w:t>Сформулированный</w:t>
        <w:tab/>
        <w:t>в</w:t>
        <w:tab/>
        <w:t>позитивных</w:t>
        <w:tab/>
        <w:t>терминах</w:t>
      </w:r>
    </w:p>
    <w:p>
      <w:r>
        <w:t>Наложение</w:t>
        <w:tab/>
        <w:t>Overlap</w:t>
      </w:r>
    </w:p>
    <w:p>
      <w:r>
        <w:t>Когда</w:t>
        <w:tab/>
        <w:t>раннее</w:t>
        <w:tab/>
        <w:t>зажигание</w:t>
        <w:tab/>
        <w:t>начинается</w:t>
        <w:tab/>
        <w:t>до</w:t>
        <w:tab/>
        <w:t>конца</w:t>
        <w:tab/>
        <w:t>позднего</w:t>
      </w:r>
    </w:p>
    <w:p>
      <w:r>
        <w:t>Наставление</w:t>
        <w:tab/>
        <w:t>Prescription</w:t>
      </w:r>
    </w:p>
    <w:p>
      <w:r>
        <w:t>Система</w:t>
        <w:tab/>
        <w:t>предписаний</w:t>
        <w:tab/>
        <w:t>данная</w:t>
        <w:tab/>
        <w:t>Заботливым</w:t>
        <w:tab/>
        <w:t>Родителем</w:t>
      </w:r>
    </w:p>
    <w:p>
      <w:r>
        <w:t>Нельзясценарий</w:t>
        <w:tab/>
        <w:t>Cant</w:t>
        <w:tab/>
        <w:t>Script</w:t>
      </w:r>
    </w:p>
    <w:p>
      <w:r>
        <w:t>Сформулированный</w:t>
        <w:tab/>
        <w:t>в</w:t>
        <w:tab/>
        <w:t>негативных</w:t>
        <w:tab/>
        <w:t>терминах</w:t>
      </w:r>
    </w:p>
    <w:p>
      <w:r>
        <w:t>Непобедитель</w:t>
        <w:tab/>
        <w:t>Nonwinner</w:t>
      </w:r>
    </w:p>
    <w:p>
      <w:r>
        <w:t>Тот</w:t>
        <w:tab/>
        <w:t>кто</w:t>
        <w:tab/>
        <w:t>напряженно</w:t>
        <w:tab/>
        <w:t>работает</w:t>
        <w:tab/>
        <w:t>чтобы</w:t>
        <w:tab/>
        <w:t>добиться</w:t>
        <w:tab/>
        <w:t>ничьей</w:t>
      </w:r>
    </w:p>
    <w:p>
      <w:r>
        <w:t>Неудачник</w:t>
        <w:tab/>
        <w:t>Loser</w:t>
      </w:r>
    </w:p>
    <w:p>
      <w:r>
        <w:t>Тот</w:t>
        <w:tab/>
        <w:t>кто</w:t>
        <w:tab/>
        <w:t>не</w:t>
        <w:tab/>
        <w:t>достигает</w:t>
        <w:tab/>
        <w:t>провозглашенной</w:t>
        <w:tab/>
        <w:t>цели</w:t>
      </w:r>
    </w:p>
    <w:p>
      <w:r>
        <w:t>Ниша</w:t>
        <w:tab/>
        <w:t>Slot</w:t>
      </w:r>
    </w:p>
    <w:p>
      <w:r>
        <w:t>Место</w:t>
        <w:tab/>
        <w:t>в</w:t>
        <w:tab/>
        <w:t>сценарии</w:t>
        <w:tab/>
        <w:t>которое</w:t>
        <w:tab/>
        <w:t>может</w:t>
        <w:tab/>
        <w:t>заполнить</w:t>
        <w:tab/>
        <w:t>личность соответствующая</w:t>
        <w:tab/>
        <w:t>требованиям</w:t>
      </w:r>
    </w:p>
    <w:p>
      <w:r>
        <w:t>Оборудование</w:t>
        <w:tab/>
        <w:t>Equipment</w:t>
      </w:r>
    </w:p>
    <w:p>
      <w:r>
        <w:t>Родительские</w:t>
        <w:tab/>
        <w:t>стимулы</w:t>
        <w:tab/>
        <w:t>и</w:t>
        <w:tab/>
        <w:t>реакции</w:t>
        <w:tab/>
        <w:t>с</w:t>
        <w:tab/>
        <w:t>помощью</w:t>
        <w:tab/>
        <w:t>которых</w:t>
        <w:tab/>
        <w:t>индивидуум сооружает</w:t>
        <w:tab/>
        <w:t>свой</w:t>
        <w:tab/>
        <w:t>сценарий</w:t>
      </w:r>
    </w:p>
    <w:p>
      <w:r>
        <w:t>Образец</w:t>
        <w:tab/>
        <w:t>Pattern</w:t>
      </w:r>
    </w:p>
    <w:p>
      <w:r>
        <w:t>Жизненный</w:t>
        <w:tab/>
        <w:t>стиль</w:t>
        <w:tab/>
        <w:t>основанный</w:t>
        <w:tab/>
        <w:t>на</w:t>
        <w:tab/>
        <w:t>родительских</w:t>
        <w:tab/>
        <w:t>предписаниях</w:t>
        <w:tab/>
        <w:t>и примере</w:t>
      </w:r>
    </w:p>
    <w:p>
      <w:r>
        <w:t>Обязательство</w:t>
        <w:tab/>
        <w:t>Commitment</w:t>
      </w:r>
    </w:p>
    <w:p>
      <w:r>
        <w:t>Операционно</w:t>
        <w:tab/>
        <w:t>подтвержденное</w:t>
        <w:tab/>
        <w:t>решение</w:t>
        <w:tab/>
        <w:t>следовать</w:t>
        <w:tab/>
        <w:t>определенным принципам</w:t>
        <w:tab/>
        <w:t>действий</w:t>
        <w:tab/>
        <w:t>для</w:t>
        <w:tab/>
        <w:t>достижения</w:t>
        <w:tab/>
        <w:t>определенной</w:t>
        <w:tab/>
        <w:t>цели</w:t>
      </w:r>
    </w:p>
    <w:p>
      <w:r>
        <w:t>Одержимый</w:t>
        <w:tab/>
        <w:t>Driven</w:t>
      </w:r>
    </w:p>
    <w:p>
      <w:r>
        <w:t>Человек</w:t>
        <w:tab/>
        <w:t>который</w:t>
        <w:tab/>
        <w:t>пытается</w:t>
        <w:tab/>
        <w:t>любой</w:t>
        <w:tab/>
        <w:t>ценой</w:t>
        <w:tab/>
        <w:t>осуществить</w:t>
        <w:tab/>
        <w:t>свой</w:t>
        <w:tab/>
        <w:t>сценарий но</w:t>
        <w:tab/>
        <w:t>при</w:t>
        <w:tab/>
        <w:t>этом</w:t>
        <w:tab/>
        <w:t>получает</w:t>
        <w:tab/>
        <w:t>удовольствие</w:t>
      </w:r>
    </w:p>
    <w:p>
      <w:r>
        <w:t>Одержимый</w:t>
        <w:tab/>
        <w:t>безумный</w:t>
        <w:tab/>
        <w:t>Ridden</w:t>
      </w:r>
    </w:p>
    <w:p>
      <w:r>
        <w:t>Человек</w:t>
        <w:tab/>
        <w:t>который</w:t>
        <w:tab/>
        <w:t>сосредоточивается</w:t>
        <w:tab/>
        <w:t>на</w:t>
        <w:tab/>
        <w:t>своем</w:t>
        <w:tab/>
        <w:t>сценарии</w:t>
        <w:tab/>
        <w:t>за</w:t>
        <w:tab/>
        <w:t>счет</w:t>
        <w:tab/>
        <w:t>всего остального</w:t>
      </w:r>
    </w:p>
    <w:p>
      <w:r>
        <w:t>Окейслова</w:t>
        <w:tab/>
        <w:t>OK</w:t>
        <w:tab/>
        <w:t>Words</w:t>
      </w:r>
    </w:p>
    <w:p>
      <w:r>
        <w:t>Слова</w:t>
        <w:tab/>
        <w:t>одобренные</w:t>
        <w:tab/>
        <w:t>родителями</w:t>
      </w:r>
    </w:p>
    <w:p>
      <w:r>
        <w:t>Освобождение</w:t>
        <w:tab/>
        <w:t>внешнее</w:t>
        <w:tab/>
        <w:t>Release</w:t>
        <w:tab/>
        <w:t>External</w:t>
      </w:r>
    </w:p>
    <w:p>
      <w:r>
        <w:t>Внешнее</w:t>
        <w:tab/>
        <w:t>вмешательство</w:t>
        <w:tab/>
        <w:t>которое</w:t>
        <w:tab/>
        <w:t>освобождает</w:t>
        <w:tab/>
        <w:t>индивида</w:t>
        <w:tab/>
        <w:t>от требований</w:t>
        <w:tab/>
        <w:t>его</w:t>
        <w:tab/>
        <w:t>сценария</w:t>
        <w:tab/>
        <w:t>Отсечка</w:t>
      </w:r>
    </w:p>
    <w:p>
      <w:r>
        <w:t>Освобождение</w:t>
        <w:tab/>
        <w:t>внутреннее</w:t>
        <w:tab/>
        <w:t>Release</w:t>
        <w:tab/>
        <w:t>Internal</w:t>
      </w:r>
    </w:p>
    <w:p>
      <w:r>
        <w:t>Условие</w:t>
        <w:tab/>
        <w:t>встроенное</w:t>
        <w:tab/>
        <w:t>в</w:t>
        <w:tab/>
        <w:t>сценарий</w:t>
        <w:tab/>
        <w:t>и</w:t>
        <w:tab/>
        <w:t>способное</w:t>
        <w:tab/>
        <w:t>освободить</w:t>
        <w:tab/>
        <w:t>от</w:t>
        <w:tab/>
        <w:t>него индивида</w:t>
        <w:tab/>
        <w:t>Рубильник</w:t>
        <w:tab/>
        <w:t>или</w:t>
        <w:tab/>
        <w:t>средство</w:t>
        <w:tab/>
        <w:t>для</w:t>
        <w:tab/>
        <w:t>снятия</w:t>
        <w:tab/>
        <w:t>заклятия</w:t>
      </w:r>
    </w:p>
    <w:p>
      <w:r>
        <w:t>Отсечка</w:t>
        <w:tab/>
        <w:t>Cutoff</w:t>
      </w:r>
    </w:p>
    <w:p>
      <w:r>
        <w:t>Освобождение</w:t>
        <w:tab/>
        <w:t>от</w:t>
        <w:tab/>
        <w:t>сценария</w:t>
        <w:tab/>
        <w:t>изнутри</w:t>
      </w:r>
    </w:p>
    <w:p>
      <w:r>
        <w:t>Ошибка</w:t>
        <w:tab/>
        <w:t>Failure</w:t>
      </w:r>
    </w:p>
    <w:p>
      <w:r>
        <w:t>Если</w:t>
        <w:tab/>
        <w:t>сценарий</w:t>
        <w:tab/>
        <w:t>не</w:t>
        <w:tab/>
        <w:t>может</w:t>
        <w:tab/>
        <w:t>разыгрываться</w:t>
        <w:tab/>
        <w:t>это</w:t>
        <w:tab/>
        <w:t>ведет</w:t>
        <w:tab/>
        <w:t>к</w:t>
        <w:tab/>
        <w:t>отчаянию</w:t>
      </w:r>
    </w:p>
    <w:p>
      <w:r>
        <w:t>Палимпсест</w:t>
        <w:tab/>
        <w:t>Palimpsest</w:t>
      </w:r>
    </w:p>
    <w:p>
      <w:r>
        <w:t>Поздняя</w:t>
        <w:tab/>
        <w:t>стадия</w:t>
        <w:tab/>
        <w:t>развития</w:t>
        <w:tab/>
        <w:t>сценария</w:t>
        <w:tab/>
        <w:t>возникающая</w:t>
        <w:tab/>
        <w:t>когда</w:t>
        <w:tab/>
        <w:t>Ребенок вступает</w:t>
        <w:tab/>
        <w:t>в</w:t>
        <w:tab/>
        <w:t>более</w:t>
        <w:tab/>
        <w:t>поздние</w:t>
        <w:tab/>
        <w:t>этапы</w:t>
        <w:tab/>
        <w:t>своего</w:t>
        <w:tab/>
        <w:t>развития</w:t>
      </w:r>
    </w:p>
    <w:p>
      <w:r>
        <w:t>Папалюдоед</w:t>
        <w:tab/>
        <w:t>Ogre</w:t>
        <w:tab/>
        <w:t>Parent</w:t>
      </w:r>
    </w:p>
    <w:p>
      <w:r>
        <w:t>Состояние</w:t>
        <w:tab/>
        <w:t>Ребенка</w:t>
        <w:tab/>
        <w:t>отца</w:t>
        <w:tab/>
        <w:t>которое</w:t>
        <w:tab/>
        <w:t>создает</w:t>
        <w:tab/>
        <w:t>состояние</w:t>
        <w:tab/>
        <w:t>Родителя</w:t>
        <w:tab/>
        <w:t>в Ребенке</w:t>
        <w:tab/>
        <w:t>дочери</w:t>
        <w:tab/>
        <w:t>и</w:t>
        <w:tab/>
        <w:t>руководит</w:t>
        <w:tab/>
        <w:t>трагическим</w:t>
        <w:tab/>
        <w:t>сценарием</w:t>
        <w:tab/>
        <w:t>В</w:t>
        <w:tab/>
        <w:t>продуктивном сценарии</w:t>
        <w:tab/>
        <w:t>такое</w:t>
        <w:tab/>
        <w:t>состояние</w:t>
        <w:tab/>
        <w:t>Я</w:t>
        <w:tab/>
        <w:t>называется</w:t>
        <w:tab/>
        <w:t>веселым</w:t>
        <w:tab/>
        <w:t>великаном</w:t>
      </w:r>
    </w:p>
    <w:p>
      <w:r>
        <w:t>Первичный</w:t>
        <w:tab/>
        <w:t>Primal</w:t>
      </w:r>
    </w:p>
    <w:p>
      <w:r>
        <w:t>Самая</w:t>
        <w:tab/>
        <w:t>ранняя</w:t>
        <w:tab/>
        <w:t>версия</w:t>
        <w:tab/>
        <w:t>сценария</w:t>
        <w:tab/>
        <w:t>основанная</w:t>
        <w:tab/>
        <w:t>на</w:t>
        <w:tab/>
        <w:t>младенческой интерпретации</w:t>
        <w:tab/>
        <w:t>семейной</w:t>
        <w:tab/>
        <w:t>драмы</w:t>
      </w:r>
    </w:p>
    <w:p>
      <w:r>
        <w:t>Победитель</w:t>
        <w:tab/>
        <w:t>Winner</w:t>
      </w:r>
    </w:p>
    <w:p>
      <w:r>
        <w:t>Тот</w:t>
        <w:tab/>
        <w:t>кто</w:t>
        <w:tab/>
        <w:t>достигает</w:t>
        <w:tab/>
        <w:t>провозглашенной</w:t>
        <w:tab/>
        <w:t>цели</w:t>
      </w:r>
    </w:p>
    <w:p>
      <w:r>
        <w:t>Поворот</w:t>
        <w:tab/>
        <w:t>Switch</w:t>
      </w:r>
    </w:p>
    <w:p>
      <w:r>
        <w:tab/>
        <w:t>Смена</w:t>
        <w:tab/>
        <w:t>ролей</w:t>
        <w:tab/>
        <w:t>в</w:t>
        <w:tab/>
        <w:t>игре</w:t>
        <w:tab/>
        <w:t>или</w:t>
        <w:tab/>
        <w:t>сценарии</w:t>
        <w:tab/>
        <w:tab/>
        <w:t>Маневр</w:t>
        <w:tab/>
        <w:t>заставляющий другую</w:t>
        <w:tab/>
        <w:t>личность</w:t>
        <w:tab/>
        <w:t>сменить</w:t>
        <w:tab/>
        <w:t>роль</w:t>
        <w:tab/>
        <w:tab/>
        <w:t>Внешний</w:t>
        <w:tab/>
        <w:t>или</w:t>
        <w:tab/>
        <w:t>внутренний</w:t>
        <w:tab/>
        <w:t>стимул включающий</w:t>
        <w:tab/>
        <w:t>адаптивное</w:t>
        <w:tab/>
        <w:t>поведение</w:t>
      </w:r>
    </w:p>
    <w:p>
      <w:r>
        <w:t>Поглаживание</w:t>
        <w:tab/>
        <w:t>Stroke</w:t>
      </w:r>
    </w:p>
    <w:p>
      <w:r>
        <w:t>Проявление</w:t>
        <w:tab/>
        <w:t>признания</w:t>
        <w:tab/>
        <w:t>например</w:t>
        <w:tab/>
        <w:t>приветствие</w:t>
      </w:r>
    </w:p>
    <w:p>
      <w:r>
        <w:t>Позднее</w:t>
        <w:tab/>
        <w:t>зажигание</w:t>
        <w:tab/>
        <w:t>AfterBurn</w:t>
      </w:r>
    </w:p>
    <w:p>
      <w:r>
        <w:t>Период</w:t>
        <w:tab/>
        <w:t>времени</w:t>
        <w:tab/>
        <w:t>требуемый</w:t>
        <w:tab/>
        <w:t>на</w:t>
        <w:tab/>
        <w:t>ассимиляцию</w:t>
        <w:tab/>
        <w:t>события</w:t>
      </w:r>
    </w:p>
    <w:p>
      <w:r>
        <w:t>Позиция</w:t>
        <w:tab/>
        <w:t>Position</w:t>
      </w:r>
    </w:p>
    <w:p>
      <w:r>
        <w:t>Позиция</w:t>
        <w:tab/>
        <w:t>все</w:t>
        <w:tab/>
        <w:t>в</w:t>
        <w:tab/>
        <w:t>порядке</w:t>
        <w:tab/>
        <w:t>или</w:t>
        <w:tab/>
        <w:t>не</w:t>
        <w:tab/>
        <w:t>все</w:t>
        <w:tab/>
        <w:t>в</w:t>
        <w:tab/>
        <w:t>порядке</w:t>
        <w:tab/>
        <w:t>оправдывающая решение</w:t>
        <w:tab/>
        <w:t>позиция</w:t>
        <w:tab/>
        <w:t>с</w:t>
        <w:tab/>
        <w:t>которой</w:t>
        <w:tab/>
        <w:t>начинаются</w:t>
        <w:tab/>
        <w:t>игры</w:t>
      </w:r>
    </w:p>
    <w:p>
      <w:r>
        <w:t>Приманка</w:t>
        <w:tab/>
        <w:t>Comeone</w:t>
      </w:r>
    </w:p>
    <w:p>
      <w:r>
        <w:t>Провокация</w:t>
        <w:tab/>
        <w:t>или</w:t>
        <w:tab/>
        <w:t>соблазн</w:t>
        <w:tab/>
        <w:t>ведущие</w:t>
        <w:tab/>
        <w:t>к</w:t>
        <w:tab/>
        <w:t>неадаптивному</w:t>
        <w:tab/>
        <w:t>поведению</w:t>
      </w:r>
    </w:p>
    <w:p>
      <w:r>
        <w:t>Провокация</w:t>
        <w:tab/>
        <w:t>Provocation</w:t>
      </w:r>
    </w:p>
    <w:p>
      <w:r>
        <w:t>Неадаптивное</w:t>
        <w:tab/>
        <w:t>поведение</w:t>
        <w:tab/>
        <w:t>требуемое</w:t>
        <w:tab/>
        <w:t>или</w:t>
        <w:tab/>
        <w:t>одобряемое</w:t>
        <w:tab/>
        <w:t>родителем</w:t>
      </w:r>
    </w:p>
    <w:p>
      <w:r>
        <w:t>Программа</w:t>
        <w:tab/>
        <w:t>Program</w:t>
      </w:r>
    </w:p>
    <w:p>
      <w:r>
        <w:t>Жизненный</w:t>
        <w:tab/>
        <w:t>стиль</w:t>
        <w:tab/>
        <w:t>возникающий</w:t>
        <w:tab/>
        <w:t>при</w:t>
        <w:tab/>
        <w:t>совместном</w:t>
        <w:tab/>
        <w:t>использовании сценарного</w:t>
        <w:tab/>
        <w:t>аппарата</w:t>
      </w:r>
    </w:p>
    <w:p>
      <w:r>
        <w:t>Проклятие</w:t>
        <w:tab/>
        <w:t>Curse</w:t>
      </w:r>
    </w:p>
    <w:p>
      <w:r>
        <w:t>Сценарное</w:t>
        <w:tab/>
        <w:t>предписание</w:t>
      </w:r>
    </w:p>
    <w:p>
      <w:r>
        <w:t>Прорыв</w:t>
        <w:tab/>
        <w:t>Outbreak</w:t>
        <w:tab/>
        <w:t>или</w:t>
        <w:tab/>
        <w:t>прорыв</w:t>
        <w:tab/>
        <w:t>сценария</w:t>
        <w:tab/>
        <w:t>Outbreak</w:t>
        <w:tab/>
        <w:t>of</w:t>
        <w:tab/>
        <w:t>Script</w:t>
      </w:r>
    </w:p>
    <w:p>
      <w:r>
        <w:t>Переход</w:t>
        <w:tab/>
        <w:t>на</w:t>
        <w:tab/>
        <w:t>более</w:t>
        <w:tab/>
        <w:t>или</w:t>
        <w:tab/>
        <w:t>менее</w:t>
        <w:tab/>
        <w:t>рациональное</w:t>
        <w:tab/>
        <w:t>поведение</w:t>
        <w:tab/>
        <w:t>в</w:t>
        <w:tab/>
        <w:t>сценарной сцене</w:t>
      </w:r>
    </w:p>
    <w:p>
      <w:r>
        <w:t>Пространство</w:t>
        <w:tab/>
        <w:t>Space</w:t>
      </w:r>
    </w:p>
    <w:p>
      <w:r>
        <w:t>Пространство</w:t>
        <w:tab/>
        <w:t>в</w:t>
        <w:tab/>
        <w:t>котором</w:t>
        <w:tab/>
        <w:t>происходит</w:t>
        <w:tab/>
        <w:t>решающая</w:t>
        <w:tab/>
        <w:t>транзакция</w:t>
        <w:tab/>
        <w:t>сценария</w:t>
      </w:r>
    </w:p>
    <w:p>
      <w:r>
        <w:t>Протокол</w:t>
        <w:tab/>
        <w:t>Protocol</w:t>
      </w:r>
    </w:p>
    <w:p>
      <w:r>
        <w:t>Первоначальный</w:t>
        <w:tab/>
        <w:t>драматичный</w:t>
        <w:tab/>
        <w:t>опыт</w:t>
        <w:tab/>
        <w:t>на</w:t>
        <w:tab/>
        <w:t>котором</w:t>
        <w:tab/>
        <w:t>основывается сценарий</w:t>
      </w:r>
    </w:p>
    <w:p>
      <w:r>
        <w:t>Развязка</w:t>
        <w:tab/>
        <w:t>Payoff</w:t>
      </w:r>
    </w:p>
    <w:p>
      <w:r>
        <w:t>Конечная</w:t>
        <w:tab/>
        <w:t>судьба</w:t>
        <w:tab/>
        <w:t>последний</w:t>
        <w:tab/>
        <w:t>акт</w:t>
        <w:tab/>
        <w:t>сценария</w:t>
        <w:tab/>
        <w:t>обозначающий</w:t>
        <w:tab/>
        <w:t>завершение жизненного</w:t>
        <w:tab/>
        <w:t>плана</w:t>
      </w:r>
    </w:p>
    <w:p>
      <w:r>
        <w:t>Разрешение</w:t>
        <w:tab/>
        <w:t>Permission</w:t>
      </w:r>
    </w:p>
    <w:p>
      <w:r>
        <w:tab/>
        <w:t>Полученная</w:t>
        <w:tab/>
        <w:t>от</w:t>
        <w:tab/>
        <w:t>родителей</w:t>
        <w:tab/>
        <w:t>лицензия</w:t>
        <w:tab/>
        <w:t>на</w:t>
        <w:tab/>
        <w:t>самостоятельное</w:t>
        <w:tab/>
        <w:t xml:space="preserve">поведение </w:t>
        <w:tab/>
        <w:t>Вмешательство</w:t>
        <w:tab/>
        <w:t>которое</w:t>
        <w:tab/>
        <w:t>дает</w:t>
        <w:tab/>
        <w:t>индивидууму</w:t>
        <w:tab/>
        <w:t>разрешение</w:t>
        <w:tab/>
        <w:t>не</w:t>
        <w:tab/>
        <w:t>повиноваться родительскому</w:t>
        <w:tab/>
        <w:t>запрету</w:t>
        <w:tab/>
        <w:t>если</w:t>
        <w:tab/>
        <w:t>он</w:t>
        <w:tab/>
        <w:t>готов</w:t>
        <w:tab/>
        <w:t>хочет</w:t>
        <w:tab/>
        <w:t>и</w:t>
        <w:tab/>
        <w:t>способен</w:t>
        <w:tab/>
        <w:t>освободиться</w:t>
        <w:tab/>
        <w:t>от родительских</w:t>
        <w:tab/>
        <w:t>провокаций</w:t>
      </w:r>
    </w:p>
    <w:p>
      <w:r>
        <w:t>Раннее</w:t>
        <w:tab/>
        <w:t>зажигание</w:t>
        <w:tab/>
        <w:t>ReachBack</w:t>
      </w:r>
    </w:p>
    <w:p>
      <w:r>
        <w:t>Период</w:t>
        <w:tab/>
        <w:t>времени</w:t>
        <w:tab/>
        <w:t>в</w:t>
        <w:tab/>
        <w:t>котором</w:t>
        <w:tab/>
        <w:t>наступающие</w:t>
        <w:tab/>
        <w:t>события</w:t>
        <w:tab/>
        <w:t>отражаются</w:t>
        <w:tab/>
        <w:t>на поведении</w:t>
      </w:r>
    </w:p>
    <w:p>
      <w:r>
        <w:t>Ребенок</w:t>
        <w:tab/>
        <w:t>Child</w:t>
      </w:r>
    </w:p>
    <w:p>
      <w:r>
        <w:t>Архаичное</w:t>
        <w:tab/>
        <w:t>состояние</w:t>
        <w:tab/>
        <w:t>Я</w:t>
        <w:tab/>
        <w:t>Приспосабливающийся</w:t>
        <w:tab/>
        <w:t>Ребенок</w:t>
        <w:tab/>
        <w:t>следует директивам</w:t>
        <w:tab/>
        <w:t>родителей</w:t>
        <w:tab/>
        <w:t>Естественный</w:t>
        <w:tab/>
        <w:t>Ребенок</w:t>
        <w:tab/>
        <w:t>независим</w:t>
        <w:tab/>
        <w:t>от</w:t>
        <w:tab/>
        <w:t>них</w:t>
      </w:r>
    </w:p>
    <w:p>
      <w:r>
        <w:t>Решение</w:t>
        <w:tab/>
        <w:t>Decision</w:t>
      </w:r>
    </w:p>
    <w:p>
      <w:r>
        <w:t>Принятое</w:t>
        <w:tab/>
        <w:t>в</w:t>
        <w:tab/>
        <w:t>детстве</w:t>
        <w:tab/>
        <w:t>решение</w:t>
        <w:tab/>
        <w:t>следовать</w:t>
        <w:tab/>
        <w:t>определенному</w:t>
        <w:tab/>
        <w:t>поведению позже</w:t>
        <w:tab/>
        <w:t>это</w:t>
        <w:tab/>
        <w:t>решение</w:t>
        <w:tab/>
        <w:t>составляет</w:t>
        <w:tab/>
        <w:t>основу</w:t>
        <w:tab/>
        <w:t>характера</w:t>
      </w:r>
    </w:p>
    <w:p>
      <w:r>
        <w:t>Родитель</w:t>
        <w:tab/>
        <w:t>Parent</w:t>
      </w:r>
    </w:p>
    <w:p>
      <w:r>
        <w:t>Состояние</w:t>
        <w:tab/>
        <w:t>Я</w:t>
        <w:tab/>
        <w:t>заимствованное</w:t>
        <w:tab/>
        <w:t>у</w:t>
        <w:tab/>
        <w:t>родительской</w:t>
        <w:tab/>
        <w:t>фигуры</w:t>
        <w:tab/>
        <w:t>Оно</w:t>
        <w:tab/>
        <w:t>может функционировать</w:t>
        <w:tab/>
        <w:t>оказывая</w:t>
        <w:tab/>
        <w:t>решающее</w:t>
        <w:tab/>
        <w:t>влияние</w:t>
        <w:tab/>
        <w:t>Влияющий</w:t>
        <w:tab/>
        <w:t>Родитель</w:t>
        <w:tab/>
        <w:t>или прямо</w:t>
        <w:tab/>
        <w:t>проявляя</w:t>
        <w:tab/>
        <w:t>родительское</w:t>
        <w:tab/>
        <w:t>поведение</w:t>
        <w:tab/>
        <w:t>Действующий</w:t>
        <w:tab/>
        <w:t>Родитель</w:t>
      </w:r>
    </w:p>
    <w:p>
      <w:r>
        <w:t>Родитель</w:t>
        <w:tab/>
        <w:t>может</w:t>
        <w:tab/>
        <w:t>быть</w:t>
        <w:tab/>
        <w:t>Заботливым</w:t>
        <w:tab/>
        <w:t>и</w:t>
        <w:tab/>
        <w:t>Контролирующим</w:t>
      </w:r>
    </w:p>
    <w:p>
      <w:r>
        <w:t>Роль</w:t>
        <w:tab/>
        <w:t>Role</w:t>
      </w:r>
    </w:p>
    <w:p>
      <w:r>
        <w:t>Набор</w:t>
        <w:tab/>
        <w:t>транзакций</w:t>
        <w:tab/>
        <w:t>совершаемых</w:t>
        <w:tab/>
        <w:t>любым</w:t>
        <w:tab/>
        <w:t>состоянием</w:t>
        <w:tab/>
        <w:t>Я</w:t>
        <w:tab/>
        <w:t>по</w:t>
        <w:tab/>
        <w:t>требованиям сценария</w:t>
      </w:r>
    </w:p>
    <w:p>
      <w:r>
        <w:t>Рубильник</w:t>
        <w:tab/>
        <w:t>Cutout</w:t>
      </w:r>
    </w:p>
    <w:p>
      <w:r>
        <w:t>Сценарное</w:t>
        <w:tab/>
        <w:t>освобождение</w:t>
        <w:tab/>
        <w:t>изнутри</w:t>
      </w:r>
    </w:p>
    <w:p>
      <w:r>
        <w:t>Санта</w:t>
        <w:tab/>
        <w:t>Клаус</w:t>
        <w:tab/>
        <w:t>Santa</w:t>
        <w:tab/>
        <w:t>Claus</w:t>
      </w:r>
    </w:p>
    <w:p>
      <w:r>
        <w:t>Иллюзорный</w:t>
        <w:tab/>
        <w:t>источник</w:t>
        <w:tab/>
        <w:t>иллюзорных</w:t>
        <w:tab/>
        <w:t>даров</w:t>
        <w:tab/>
        <w:t>которых</w:t>
        <w:tab/>
        <w:t>Ребенок</w:t>
        <w:tab/>
        <w:t>ждет</w:t>
        <w:tab/>
        <w:t>всю жизнь</w:t>
      </w:r>
    </w:p>
    <w:p>
      <w:r>
        <w:t>Сверхсценарий</w:t>
        <w:tab/>
        <w:t>Overscript</w:t>
      </w:r>
    </w:p>
    <w:p>
      <w:r>
        <w:t>Избыток</w:t>
        <w:tab/>
        <w:t>родительского</w:t>
        <w:tab/>
        <w:t>программирования</w:t>
        <w:tab/>
        <w:t>который</w:t>
        <w:tab/>
        <w:t>передается</w:t>
        <w:tab/>
        <w:t>от одной</w:t>
        <w:tab/>
        <w:t>личности</w:t>
        <w:tab/>
        <w:t>к</w:t>
        <w:tab/>
        <w:t>другой</w:t>
        <w:tab/>
        <w:t>как</w:t>
        <w:tab/>
        <w:t>от</w:t>
        <w:tab/>
        <w:t>родителя</w:t>
        <w:tab/>
        <w:t>к</w:t>
        <w:tab/>
        <w:t>ребенку</w:t>
        <w:tab/>
        <w:t>Всякий</w:t>
        <w:tab/>
        <w:t>кто</w:t>
        <w:tab/>
        <w:t>в</w:t>
        <w:tab/>
        <w:t>данный момент</w:t>
        <w:tab/>
        <w:t>получил</w:t>
        <w:tab/>
        <w:t>этот</w:t>
        <w:tab/>
        <w:t>горячий</w:t>
        <w:tab/>
        <w:t>картофель</w:t>
        <w:tab/>
        <w:t>находится</w:t>
        <w:tab/>
        <w:t>в</w:t>
        <w:tab/>
        <w:t>сверхсценарном состоянии</w:t>
        <w:tab/>
        <w:t>Эписценарий</w:t>
      </w:r>
    </w:p>
    <w:p>
      <w:r>
        <w:t>Семейная</w:t>
        <w:tab/>
        <w:t>драма</w:t>
        <w:tab/>
        <w:t>Family</w:t>
        <w:tab/>
        <w:t>Drama</w:t>
      </w:r>
    </w:p>
    <w:p>
      <w:r>
        <w:t>Серия</w:t>
        <w:tab/>
        <w:t>драматичных</w:t>
        <w:tab/>
        <w:t>событий</w:t>
        <w:tab/>
        <w:t>которая</w:t>
        <w:tab/>
        <w:t>повторяется</w:t>
        <w:tab/>
        <w:t>в</w:t>
        <w:tab/>
        <w:t>каждой</w:t>
        <w:tab/>
        <w:t>семье</w:t>
        <w:tab/>
        <w:t>и образует</w:t>
        <w:tab/>
        <w:t>основу</w:t>
        <w:tab/>
        <w:t>протокола</w:t>
        <w:tab/>
        <w:t>сценария</w:t>
      </w:r>
    </w:p>
    <w:p>
      <w:r>
        <w:t>Семейная</w:t>
        <w:tab/>
        <w:t>культура</w:t>
        <w:tab/>
        <w:t>Family</w:t>
        <w:tab/>
        <w:t>Culture</w:t>
      </w:r>
    </w:p>
    <w:p>
      <w:r>
        <w:t>Главный</w:t>
        <w:tab/>
        <w:t>интерес</w:t>
        <w:tab/>
        <w:t>семьи</w:t>
        <w:tab/>
        <w:t>особенно</w:t>
        <w:tab/>
        <w:t>относительно</w:t>
        <w:tab/>
        <w:t>телесных</w:t>
        <w:tab/>
        <w:t>функций</w:t>
      </w:r>
    </w:p>
    <w:p>
      <w:r>
        <w:t>Скорость</w:t>
        <w:tab/>
        <w:t>Velocity</w:t>
      </w:r>
    </w:p>
    <w:p>
      <w:r>
        <w:t>Количество</w:t>
        <w:tab/>
        <w:t>поворотов</w:t>
        <w:tab/>
        <w:t>в</w:t>
        <w:tab/>
        <w:t>сценарии</w:t>
        <w:tab/>
        <w:t>смены</w:t>
        <w:tab/>
        <w:t>ролей</w:t>
        <w:tab/>
        <w:t>за</w:t>
        <w:tab/>
        <w:t>единицу</w:t>
        <w:tab/>
        <w:t>времени</w:t>
      </w:r>
    </w:p>
    <w:p>
      <w:r>
        <w:t>Слабинка</w:t>
        <w:tab/>
        <w:t>Gimmick</w:t>
      </w:r>
    </w:p>
    <w:p>
      <w:r>
        <w:t>Конкретная</w:t>
        <w:tab/>
        <w:t>установка</w:t>
        <w:tab/>
        <w:t>которая</w:t>
        <w:tab/>
        <w:t>предрасполагает</w:t>
        <w:tab/>
        <w:t>данного</w:t>
        <w:tab/>
        <w:t>человека</w:t>
        <w:tab/>
        <w:t>к игре</w:t>
        <w:tab/>
        <w:t>или</w:t>
        <w:tab/>
        <w:t>сценарному</w:t>
        <w:tab/>
        <w:t>поведению</w:t>
      </w:r>
    </w:p>
    <w:p>
      <w:r>
        <w:t>Смертный</w:t>
        <w:tab/>
        <w:t>приговор</w:t>
        <w:tab/>
        <w:t>Daeth</w:t>
        <w:tab/>
        <w:t>Decree</w:t>
      </w:r>
    </w:p>
    <w:p>
      <w:r>
        <w:t>Сценарная</w:t>
        <w:tab/>
        <w:t>развязка</w:t>
        <w:tab/>
        <w:t>в</w:t>
        <w:tab/>
        <w:t>форме</w:t>
        <w:tab/>
        <w:t>смерти</w:t>
      </w:r>
    </w:p>
    <w:p>
      <w:r>
        <w:t>Состояние</w:t>
        <w:tab/>
        <w:t>Я</w:t>
        <w:tab/>
        <w:t>Ego</w:t>
        <w:tab/>
        <w:t>State</w:t>
      </w:r>
    </w:p>
    <w:p>
      <w:r>
        <w:t>Постоянная</w:t>
        <w:tab/>
        <w:t>система</w:t>
        <w:tab/>
        <w:t>чувств</w:t>
        <w:tab/>
        <w:t>и</w:t>
        <w:tab/>
        <w:t>жизненного</w:t>
        <w:tab/>
        <w:t>опыта</w:t>
        <w:tab/>
        <w:t>соотносящаяся</w:t>
        <w:tab/>
        <w:t>с соответствующей</w:t>
        <w:tab/>
        <w:t>системой</w:t>
        <w:tab/>
        <w:t>поведения</w:t>
      </w:r>
    </w:p>
    <w:p>
      <w:r>
        <w:t>Средство</w:t>
        <w:tab/>
        <w:t>от</w:t>
        <w:tab/>
        <w:t>заклятия</w:t>
        <w:tab/>
        <w:t>Spellbreaker</w:t>
      </w:r>
    </w:p>
    <w:p>
      <w:r>
        <w:t>Внутреннее</w:t>
        <w:tab/>
        <w:t>освобождение</w:t>
        <w:tab/>
        <w:t>встроенное</w:t>
        <w:tab/>
        <w:t>в</w:t>
        <w:tab/>
        <w:t>сценарий</w:t>
      </w:r>
    </w:p>
    <w:p>
      <w:r>
        <w:t>Стопор</w:t>
        <w:tab/>
        <w:t>Stopper</w:t>
      </w:r>
    </w:p>
    <w:p>
      <w:r>
        <w:t>Сценарный</w:t>
        <w:tab/>
        <w:t>запрет</w:t>
      </w:r>
    </w:p>
    <w:p>
      <w:r>
        <w:t>Структурный</w:t>
        <w:tab/>
        <w:t>анализ</w:t>
        <w:tab/>
        <w:t>Structural</w:t>
        <w:tab/>
        <w:t>Analysis</w:t>
      </w:r>
    </w:p>
    <w:p>
      <w:r>
        <w:t>Анализ</w:t>
        <w:tab/>
        <w:t>личности</w:t>
        <w:tab/>
        <w:t>или</w:t>
        <w:tab/>
        <w:t>последовательности</w:t>
        <w:tab/>
        <w:t>транзакций</w:t>
        <w:tab/>
        <w:t>с</w:t>
        <w:tab/>
        <w:t>точки</w:t>
        <w:tab/>
        <w:t>зрения состояний</w:t>
        <w:tab/>
        <w:t>Родителя</w:t>
        <w:tab/>
        <w:t>Взрослого</w:t>
        <w:tab/>
        <w:t>и</w:t>
        <w:tab/>
        <w:t>Ребенка</w:t>
      </w:r>
    </w:p>
    <w:p>
      <w:r>
        <w:t>Сценарий</w:t>
        <w:tab/>
        <w:t>Script</w:t>
      </w:r>
    </w:p>
    <w:p>
      <w:r>
        <w:t>Жизненный</w:t>
        <w:tab/>
        <w:t>план</w:t>
        <w:tab/>
        <w:t>основанный</w:t>
        <w:tab/>
        <w:t>на</w:t>
        <w:tab/>
        <w:t>принятом</w:t>
        <w:tab/>
        <w:t>в</w:t>
        <w:tab/>
        <w:t>детстве</w:t>
        <w:tab/>
        <w:t>решении подкрепленный</w:t>
        <w:tab/>
        <w:t>родителями</w:t>
        <w:tab/>
        <w:t>оправданный</w:t>
        <w:tab/>
        <w:t>последующими</w:t>
        <w:tab/>
        <w:t>событиями</w:t>
        <w:tab/>
        <w:t>и достигающий</w:t>
        <w:tab/>
        <w:t>кульминации</w:t>
        <w:tab/>
        <w:t>в</w:t>
        <w:tab/>
        <w:t>избранной</w:t>
        <w:tab/>
        <w:t>альтернативе</w:t>
      </w:r>
    </w:p>
    <w:p>
      <w:r>
        <w:t>Сценарное</w:t>
        <w:tab/>
        <w:t>поведение</w:t>
        <w:tab/>
        <w:t>Scripty</w:t>
        <w:tab/>
        <w:t>Behavior</w:t>
      </w:r>
    </w:p>
    <w:p>
      <w:r>
        <w:t>Поведение</w:t>
        <w:tab/>
        <w:t>мотивированное</w:t>
        <w:tab/>
        <w:t>сценарными</w:t>
        <w:tab/>
        <w:t>причинами</w:t>
        <w:tab/>
        <w:t>а</w:t>
        <w:tab/>
        <w:t>не</w:t>
        <w:tab/>
        <w:t>разумом</w:t>
      </w:r>
    </w:p>
    <w:p>
      <w:r>
        <w:t>Тема</w:t>
        <w:tab/>
        <w:t>Theme</w:t>
      </w:r>
    </w:p>
    <w:p>
      <w:r>
        <w:t>Наиболее</w:t>
        <w:tab/>
        <w:t>обычны</w:t>
        <w:tab/>
        <w:t>любовь</w:t>
        <w:tab/>
        <w:t>ненависть</w:t>
        <w:tab/>
        <w:t>месть</w:t>
        <w:tab/>
        <w:t>и</w:t>
        <w:tab/>
        <w:t>ревность</w:t>
      </w:r>
    </w:p>
    <w:p>
      <w:r>
        <w:t>Терапевтическая</w:t>
        <w:tab/>
        <w:t>гипотеза</w:t>
        <w:tab/>
        <w:t>Therapeutic</w:t>
        <w:tab/>
        <w:t>Hypothesis</w:t>
      </w:r>
    </w:p>
    <w:p>
      <w:r>
        <w:t>Гипотеза</w:t>
        <w:tab/>
        <w:t>касающаяся</w:t>
        <w:tab/>
        <w:t>ценности</w:t>
        <w:tab/>
        <w:t>предполагаемой</w:t>
        <w:tab/>
        <w:t>терапевтической операции</w:t>
      </w:r>
    </w:p>
    <w:p>
      <w:r>
        <w:t>Транзакционный</w:t>
        <w:tab/>
        <w:t>анализ</w:t>
        <w:tab/>
        <w:t>Transactional</w:t>
        <w:tab/>
        <w:t>Analysis</w:t>
      </w:r>
    </w:p>
    <w:p>
      <w:r>
        <w:tab/>
        <w:t>Система</w:t>
        <w:tab/>
        <w:t>психотерапии</w:t>
        <w:tab/>
        <w:t>основанная</w:t>
        <w:tab/>
        <w:t>на</w:t>
        <w:tab/>
        <w:t>анализе</w:t>
        <w:tab/>
        <w:t>цепи</w:t>
        <w:tab/>
        <w:t>транзакций которые</w:t>
        <w:tab/>
        <w:t>произошли</w:t>
        <w:tab/>
        <w:t>за</w:t>
        <w:tab/>
        <w:t>время</w:t>
        <w:tab/>
        <w:t>терапевтической</w:t>
        <w:tab/>
        <w:t>сессии</w:t>
        <w:tab/>
        <w:tab/>
        <w:t>Теория</w:t>
        <w:tab/>
        <w:t>личности основанная</w:t>
        <w:tab/>
        <w:t>на</w:t>
        <w:tab/>
        <w:t>изучении</w:t>
        <w:tab/>
        <w:t>состояний</w:t>
        <w:tab/>
        <w:t>Я</w:t>
        <w:tab/>
        <w:tab/>
        <w:t>Теория</w:t>
        <w:tab/>
        <w:t>социального</w:t>
        <w:tab/>
        <w:t>действия основанная</w:t>
        <w:tab/>
        <w:t>на</w:t>
        <w:tab/>
        <w:t>строгом</w:t>
        <w:tab/>
        <w:t>анализе</w:t>
        <w:tab/>
        <w:t>транзакций</w:t>
        <w:tab/>
        <w:t>размещенных</w:t>
        <w:tab/>
        <w:t>в исчерпывающем</w:t>
        <w:tab/>
        <w:t>и</w:t>
        <w:tab/>
        <w:t>точном</w:t>
        <w:tab/>
        <w:t>количестве</w:t>
        <w:tab/>
        <w:t>классов</w:t>
        <w:tab/>
        <w:t>в</w:t>
        <w:tab/>
        <w:t>связи</w:t>
        <w:tab/>
        <w:t>с</w:t>
        <w:tab/>
        <w:t>вовлеченными</w:t>
        <w:tab/>
        <w:t>в действия</w:t>
        <w:tab/>
        <w:t>состояниями</w:t>
        <w:tab/>
        <w:t>Я</w:t>
        <w:tab/>
        <w:tab/>
        <w:t>Анализ</w:t>
        <w:tab/>
        <w:t>единичной</w:t>
        <w:tab/>
        <w:t>транзакции</w:t>
        <w:tab/>
        <w:t>с</w:t>
        <w:tab/>
        <w:t>помощью транзакционных</w:t>
        <w:tab/>
        <w:t>диаграмм</w:t>
        <w:tab/>
        <w:t>это</w:t>
        <w:tab/>
        <w:t>собственно</w:t>
        <w:tab/>
        <w:t>транзакционный</w:t>
        <w:tab/>
        <w:t>анализ</w:t>
      </w:r>
    </w:p>
    <w:p>
      <w:r>
        <w:t>Транзакция</w:t>
        <w:tab/>
        <w:t>Transaction</w:t>
      </w:r>
    </w:p>
    <w:p>
      <w:r>
        <w:t>Транзакционный</w:t>
        <w:tab/>
        <w:t>стимул</w:t>
        <w:tab/>
        <w:t>от</w:t>
        <w:tab/>
        <w:t>определенного</w:t>
        <w:tab/>
        <w:t>состояния</w:t>
        <w:tab/>
        <w:t>Я</w:t>
        <w:tab/>
        <w:t>агента</w:t>
        <w:tab/>
        <w:t>плюс транзакционная</w:t>
        <w:tab/>
        <w:t>реакция</w:t>
        <w:tab/>
        <w:t>определенного</w:t>
        <w:tab/>
        <w:t>состояния</w:t>
        <w:tab/>
        <w:t>Я</w:t>
        <w:tab/>
        <w:t>респондента</w:t>
      </w:r>
    </w:p>
    <w:p>
      <w:r>
        <w:t>Транзакция</w:t>
        <w:tab/>
        <w:t>есть</w:t>
        <w:tab/>
        <w:t>единица</w:t>
        <w:tab/>
        <w:t>социального</w:t>
        <w:tab/>
        <w:t>действия</w:t>
      </w:r>
    </w:p>
    <w:p>
      <w:r>
        <w:t>Убеждение</w:t>
        <w:tab/>
        <w:t>Conviction</w:t>
      </w:r>
    </w:p>
    <w:p>
      <w:r>
        <w:t>Твердое</w:t>
        <w:tab/>
        <w:t>убеждение</w:t>
        <w:tab/>
        <w:t>относительно</w:t>
        <w:tab/>
        <w:t>состояния</w:t>
        <w:tab/>
        <w:t>все</w:t>
        <w:tab/>
        <w:t>в</w:t>
        <w:tab/>
        <w:t>порядке</w:t>
        <w:tab/>
        <w:t>и</w:t>
        <w:tab/>
        <w:t>не</w:t>
        <w:tab/>
        <w:t>все</w:t>
        <w:tab/>
        <w:t>в порядке</w:t>
        <w:tab/>
        <w:tab/>
        <w:t>в</w:t>
        <w:tab/>
        <w:t>себе</w:t>
        <w:tab/>
        <w:t>с</w:t>
        <w:tab/>
        <w:t>одной</w:t>
        <w:tab/>
        <w:t>стороны</w:t>
        <w:tab/>
        <w:t>и</w:t>
        <w:tab/>
        <w:t>в</w:t>
        <w:tab/>
        <w:t>мире</w:t>
        <w:tab/>
        <w:tab/>
        <w:t>с</w:t>
        <w:tab/>
        <w:t>другой</w:t>
      </w:r>
    </w:p>
    <w:p>
      <w:r>
        <w:t>Формула</w:t>
        <w:tab/>
        <w:t>Formula</w:t>
      </w:r>
    </w:p>
    <w:p>
      <w:r>
        <w:t>Последовательность</w:t>
        <w:tab/>
        <w:t>событий</w:t>
        <w:tab/>
        <w:t>существенных</w:t>
        <w:tab/>
        <w:t>для</w:t>
        <w:tab/>
        <w:t>развития</w:t>
        <w:tab/>
        <w:t>сценария выраженная</w:t>
        <w:tab/>
        <w:t>в</w:t>
        <w:tab/>
        <w:t>буквенной</w:t>
        <w:tab/>
        <w:t>форме</w:t>
      </w:r>
    </w:p>
    <w:p>
      <w:r>
        <w:t>Формула</w:t>
        <w:tab/>
        <w:t>игры</w:t>
        <w:tab/>
        <w:t>Game</w:t>
        <w:tab/>
        <w:t>Formula</w:t>
      </w:r>
    </w:p>
    <w:p>
      <w:r>
        <w:t>Последовательность</w:t>
        <w:tab/>
        <w:t>событий</w:t>
        <w:tab/>
        <w:t>происходих</w:t>
        <w:tab/>
        <w:t>в</w:t>
        <w:tab/>
        <w:t>игре</w:t>
        <w:tab/>
        <w:t>выраженная</w:t>
        <w:tab/>
        <w:t>буквами Н</w:t>
        <w:tab/>
        <w:tab/>
        <w:t>С</w:t>
        <w:tab/>
        <w:tab/>
        <w:t>О</w:t>
        <w:tab/>
        <w:tab/>
        <w:t>П</w:t>
        <w:tab/>
        <w:tab/>
        <w:t>З</w:t>
        <w:tab/>
        <w:tab/>
        <w:t>В</w:t>
      </w:r>
    </w:p>
    <w:p>
      <w:r>
        <w:t>Футболка</w:t>
        <w:tab/>
        <w:t>Sweatshirt</w:t>
      </w:r>
    </w:p>
    <w:p>
      <w:r>
        <w:t>Жизненный</w:t>
        <w:tab/>
        <w:t>девиз</w:t>
        <w:tab/>
        <w:t>вытекающий</w:t>
        <w:tab/>
        <w:t>из</w:t>
        <w:tab/>
        <w:t>поведения</w:t>
        <w:tab/>
        <w:t>человека</w:t>
      </w:r>
    </w:p>
    <w:p>
      <w:r>
        <w:t>Хамартический</w:t>
        <w:tab/>
        <w:t>Hamartic</w:t>
      </w:r>
    </w:p>
    <w:p>
      <w:r>
        <w:t>Гибельный</w:t>
        <w:tab/>
        <w:t>сценарий</w:t>
        <w:tab/>
        <w:t>с</w:t>
        <w:tab/>
        <w:t>самоуничтожающей</w:t>
        <w:tab/>
        <w:t>развязкой</w:t>
      </w:r>
    </w:p>
    <w:p>
      <w:r>
        <w:t>Целевое</w:t>
        <w:tab/>
        <w:t>время</w:t>
        <w:tab/>
        <w:t>Goal</w:t>
        <w:tab/>
        <w:t>Time</w:t>
      </w:r>
    </w:p>
    <w:p>
      <w:r>
        <w:t>Период</w:t>
        <w:tab/>
        <w:t>ограниченный</w:t>
        <w:tab/>
        <w:t>достижением</w:t>
        <w:tab/>
        <w:t>цели</w:t>
      </w:r>
    </w:p>
    <w:p>
      <w:r>
        <w:t>Часовое</w:t>
        <w:tab/>
        <w:t>время</w:t>
        <w:tab/>
        <w:t>Clock</w:t>
        <w:tab/>
        <w:t>Time</w:t>
      </w:r>
    </w:p>
    <w:p>
      <w:r>
        <w:t>Период</w:t>
        <w:tab/>
        <w:t>измеряемый</w:t>
        <w:tab/>
        <w:t>по</w:t>
        <w:tab/>
        <w:t>часам</w:t>
        <w:tab/>
        <w:t>или</w:t>
        <w:tab/>
        <w:t>календарю</w:t>
      </w:r>
    </w:p>
    <w:p>
      <w:r>
        <w:t>Электрод</w:t>
        <w:tab/>
        <w:t>Electrode</w:t>
      </w:r>
    </w:p>
    <w:p>
      <w:r>
        <w:t>Родитель</w:t>
        <w:tab/>
        <w:t>в</w:t>
        <w:tab/>
        <w:t>Ребенке</w:t>
        <w:tab/>
        <w:t>Будучи</w:t>
        <w:tab/>
        <w:t>активизированным</w:t>
        <w:tab/>
        <w:t>вызывает</w:t>
        <w:tab/>
        <w:t>почти автоматическую</w:t>
        <w:tab/>
        <w:t>реакцию</w:t>
      </w:r>
    </w:p>
    <w:p>
      <w:r>
        <w:t>Эписценарий</w:t>
        <w:tab/>
        <w:t>Episcript</w:t>
      </w:r>
    </w:p>
    <w:p>
      <w:r>
        <w:t>Излишек</w:t>
        <w:tab/>
        <w:t>родительского</w:t>
        <w:tab/>
        <w:t>программирования</w:t>
        <w:tab/>
        <w:t>См</w:t>
        <w:tab/>
        <w:t>Сверхсценарий</w:t>
      </w:r>
    </w:p>
    <w:p>
      <w:r>
        <w:t>notes</w:t>
      </w:r>
    </w:p>
    <w:p>
      <w:r>
        <w:t>1</w:t>
        <w:tab/>
      </w:r>
    </w:p>
    <w:p>
      <w:r>
        <w:t>Смешанный</w:t>
        <w:tab/>
        <w:t>язык</w:t>
        <w:tab/>
        <w:t>жаргон</w:t>
        <w:tab/>
        <w:t>включающий</w:t>
        <w:tab/>
        <w:t>элементы</w:t>
        <w:tab/>
        <w:t>романских греческих</w:t>
        <w:tab/>
        <w:t>и</w:t>
        <w:tab/>
        <w:t>восточных</w:t>
        <w:tab/>
        <w:t>языков</w:t>
        <w:tab/>
        <w:t>в</w:t>
        <w:tab/>
        <w:t>восточном</w:t>
        <w:tab/>
        <w:t>Средиземноморье</w:t>
        <w:tab/>
        <w:tab/>
        <w:t>Прим пер</w:t>
      </w:r>
    </w:p>
    <w:p>
      <w:r>
        <w:t>2</w:t>
        <w:tab/>
      </w:r>
    </w:p>
    <w:p>
      <w:r>
        <w:t>Принимаю</w:t>
        <w:tab/>
        <w:t>в</w:t>
        <w:tab/>
        <w:t>данном</w:t>
        <w:tab/>
        <w:t>случае</w:t>
        <w:tab/>
        <w:t>не</w:t>
        <w:tab/>
        <w:t>в</w:t>
        <w:tab/>
        <w:t>обычном</w:t>
        <w:tab/>
        <w:t>сентиментальном значении</w:t>
        <w:tab/>
        <w:t>просто</w:t>
        <w:tab/>
        <w:t>я</w:t>
        <w:tab/>
        <w:t>сообщаю</w:t>
        <w:tab/>
        <w:t>что</w:t>
        <w:tab/>
        <w:t>готов</w:t>
        <w:tab/>
        <w:t>провести</w:t>
        <w:tab/>
        <w:t>с</w:t>
        <w:tab/>
        <w:t>ним</w:t>
        <w:tab/>
        <w:t>еще</w:t>
        <w:tab/>
        <w:t>много</w:t>
        <w:tab/>
        <w:t>времени Это</w:t>
        <w:tab/>
        <w:t>серьезное</w:t>
        <w:tab/>
        <w:t>обязательство</w:t>
        <w:tab/>
        <w:t>которое</w:t>
        <w:tab/>
        <w:t>включает</w:t>
        <w:tab/>
        <w:t>в</w:t>
        <w:tab/>
        <w:t>некоторых</w:t>
        <w:tab/>
        <w:t>случаях</w:t>
        <w:tab/>
        <w:t>годы терпения</w:t>
        <w:tab/>
        <w:t>усилий</w:t>
        <w:tab/>
        <w:t>взлетов</w:t>
        <w:tab/>
        <w:t>и</w:t>
        <w:tab/>
        <w:t>падений</w:t>
        <w:tab/>
        <w:t>и</w:t>
        <w:tab/>
        <w:t>ранних</w:t>
        <w:tab/>
        <w:t>подъемов</w:t>
        <w:tab/>
        <w:t>по</w:t>
        <w:tab/>
        <w:t>утрам</w:t>
        <w:tab/>
        <w:t xml:space="preserve"> Прим</w:t>
        <w:tab/>
        <w:t>авт</w:t>
      </w:r>
    </w:p>
    <w:p>
      <w:r>
        <w:t>3</w:t>
        <w:tab/>
      </w:r>
    </w:p>
    <w:p>
      <w:r>
        <w:t>Это</w:t>
        <w:tab/>
        <w:t>можно</w:t>
        <w:tab/>
        <w:t>подтвердить</w:t>
        <w:tab/>
        <w:t>следующим</w:t>
        <w:tab/>
        <w:t>рассуждением</w:t>
        <w:tab/>
        <w:t>Возьмем</w:t>
        <w:tab/>
        <w:t>девять дополняющих</w:t>
        <w:tab/>
        <w:t>транзакций</w:t>
        <w:tab/>
        <w:t>из</w:t>
        <w:tab/>
        <w:t>рисунка</w:t>
        <w:tab/>
        <w:t>2</w:t>
        <w:tab/>
        <w:t>Б</w:t>
        <w:tab/>
        <w:t>и</w:t>
        <w:tab/>
        <w:t>добавим</w:t>
        <w:tab/>
        <w:t>72</w:t>
        <w:tab/>
        <w:t>пересеченных транзакции</w:t>
        <w:tab/>
        <w:t>Для</w:t>
        <w:tab/>
        <w:t>каждой</w:t>
        <w:tab/>
        <w:t>из</w:t>
        <w:tab/>
        <w:t>них</w:t>
        <w:tab/>
        <w:t>возможны</w:t>
        <w:tab/>
        <w:t>81</w:t>
        <w:tab/>
        <w:t>разновидность</w:t>
        <w:tab/>
        <w:t>открытого</w:t>
        <w:tab/>
        <w:t>или социального</w:t>
        <w:tab/>
        <w:t>уровня</w:t>
        <w:tab/>
        <w:t>и</w:t>
        <w:tab/>
        <w:t>81</w:t>
        <w:tab/>
        <w:t>разновидность</w:t>
        <w:tab/>
        <w:t>скрытого</w:t>
        <w:tab/>
        <w:t>или</w:t>
        <w:tab/>
        <w:t>психологического уровня</w:t>
        <w:tab/>
        <w:t>И</w:t>
        <w:tab/>
        <w:t>опять</w:t>
        <w:tab/>
        <w:t>многие</w:t>
        <w:tab/>
        <w:t>такие</w:t>
        <w:tab/>
        <w:t>комбинации</w:t>
        <w:tab/>
        <w:t>могут</w:t>
        <w:tab/>
        <w:t>встретиться</w:t>
        <w:tab/>
        <w:t>в клинической</w:t>
        <w:tab/>
        <w:t>практике</w:t>
        <w:tab/>
        <w:t>или</w:t>
        <w:tab/>
        <w:t>в</w:t>
        <w:tab/>
        <w:t>личных</w:t>
        <w:tab/>
        <w:t>взаимоотношениях</w:t>
        <w:tab/>
        <w:t>что</w:t>
        <w:tab/>
        <w:t>может подтвердить</w:t>
        <w:tab/>
        <w:t>человек</w:t>
        <w:tab/>
        <w:t>научившийся</w:t>
        <w:tab/>
        <w:t>различать</w:t>
        <w:tab/>
        <w:t>состояния</w:t>
        <w:tab/>
        <w:t>Я</w:t>
        <w:tab/>
        <w:tab/>
        <w:t>Прим</w:t>
        <w:tab/>
        <w:t>авт</w:t>
      </w:r>
    </w:p>
    <w:p>
      <w:r>
        <w:t>4</w:t>
        <w:tab/>
      </w:r>
    </w:p>
    <w:p>
      <w:r>
        <w:t>ВВВВРеРеРеРе</w:t>
        <w:tab/>
        <w:t>как</w:t>
        <w:tab/>
        <w:t>на</w:t>
        <w:tab/>
        <w:t>рисунке</w:t>
        <w:tab/>
        <w:t>4Б</w:t>
        <w:tab/>
        <w:t>ВВВВРРРР</w:t>
        <w:tab/>
        <w:t>ВВВВ РРеРеР</w:t>
        <w:tab/>
        <w:t>РРРРРеРеРеРе</w:t>
        <w:tab/>
        <w:t>ВВВВРеВРеВ</w:t>
        <w:tab/>
        <w:t>ВВВВРВРВ Другие</w:t>
        <w:tab/>
        <w:t>возникают</w:t>
        <w:tab/>
        <w:t>в</w:t>
        <w:tab/>
        <w:t>особых</w:t>
        <w:tab/>
        <w:t>случаях</w:t>
        <w:tab/>
        <w:t>как</w:t>
        <w:tab/>
        <w:t>например</w:t>
        <w:tab/>
        <w:t>при</w:t>
        <w:tab/>
        <w:t>воспитании</w:t>
        <w:tab/>
        <w:t>и обучении</w:t>
        <w:tab/>
        <w:t>детей</w:t>
        <w:tab/>
        <w:t>или</w:t>
        <w:tab/>
        <w:t>в</w:t>
        <w:tab/>
        <w:t>детской</w:t>
        <w:tab/>
        <w:t>психиатрии</w:t>
        <w:tab/>
        <w:t>где</w:t>
        <w:tab/>
        <w:t>открытый</w:t>
        <w:tab/>
        <w:t>уровень</w:t>
        <w:tab/>
        <w:t>может быть</w:t>
        <w:tab/>
        <w:t>дополняющим</w:t>
        <w:tab/>
        <w:t>РРеРеР</w:t>
        <w:tab/>
        <w:t>РеРеРеРе</w:t>
        <w:tab/>
        <w:t>или</w:t>
        <w:tab/>
        <w:t>пересеченным</w:t>
        <w:tab/>
        <w:t>ВВРеР</w:t>
        <w:tab/>
        <w:t>тип первый</w:t>
        <w:tab/>
        <w:t>в</w:t>
        <w:tab/>
        <w:t>то</w:t>
        <w:tab/>
        <w:t>время</w:t>
        <w:tab/>
        <w:t>как</w:t>
        <w:tab/>
        <w:t>скрытый</w:t>
        <w:tab/>
        <w:t>уровень</w:t>
        <w:tab/>
        <w:t>может</w:t>
        <w:tab/>
        <w:t>представлять</w:t>
        <w:tab/>
        <w:t>любую</w:t>
        <w:tab/>
        <w:t>из</w:t>
        <w:tab/>
        <w:t>81 возможности</w:t>
        <w:tab/>
        <w:t>Чтобы</w:t>
        <w:tab/>
        <w:t>представить</w:t>
        <w:tab/>
        <w:t>себе</w:t>
        <w:tab/>
        <w:t>это</w:t>
        <w:tab/>
        <w:t>лучше</w:t>
        <w:tab/>
        <w:t>начертить</w:t>
        <w:tab/>
        <w:t>диаграммы транзакций</w:t>
        <w:tab/>
        <w:t>а</w:t>
        <w:tab/>
        <w:t>затем</w:t>
        <w:tab/>
        <w:t>подкрепить</w:t>
        <w:tab/>
        <w:t>их</w:t>
        <w:tab/>
        <w:t>типичными</w:t>
        <w:tab/>
        <w:t>жизненными ситуациями</w:t>
        <w:tab/>
        <w:tab/>
        <w:t>Прим</w:t>
        <w:tab/>
        <w:t>авт</w:t>
      </w:r>
    </w:p>
    <w:p>
      <w:r>
        <w:t>5</w:t>
        <w:tab/>
      </w:r>
    </w:p>
    <w:p>
      <w:r>
        <w:t>Оккам</w:t>
        <w:tab/>
        <w:t>Уильям</w:t>
        <w:tab/>
        <w:tab/>
        <w:t>английский</w:t>
        <w:tab/>
        <w:t>средневековый</w:t>
        <w:tab/>
        <w:t>философ</w:t>
        <w:tab/>
        <w:t>автор принципа</w:t>
        <w:tab/>
        <w:t>который</w:t>
        <w:tab/>
        <w:t>гласит</w:t>
        <w:tab/>
        <w:t>Сущности</w:t>
        <w:tab/>
        <w:t>не</w:t>
        <w:tab/>
        <w:t>следует</w:t>
        <w:tab/>
        <w:t>умножать</w:t>
        <w:tab/>
        <w:t>без необходимости</w:t>
        <w:tab/>
        <w:t>так</w:t>
        <w:tab/>
        <w:t>называемая</w:t>
        <w:tab/>
        <w:t>бритва</w:t>
        <w:tab/>
        <w:t>Оккама</w:t>
        <w:tab/>
        <w:tab/>
        <w:t>Прим</w:t>
        <w:tab/>
        <w:t>пер</w:t>
      </w:r>
    </w:p>
    <w:p>
      <w:r>
        <w:t>6</w:t>
        <w:tab/>
      </w:r>
    </w:p>
    <w:p>
      <w:r>
        <w:t>Эти</w:t>
        <w:tab/>
        <w:t>пару</w:t>
        <w:tab/>
        <w:t>абзацев</w:t>
        <w:tab/>
        <w:t>посвященных</w:t>
        <w:tab/>
        <w:t>описанию</w:t>
        <w:tab/>
        <w:t>игры</w:t>
        <w:tab/>
        <w:t>пришлось</w:t>
        <w:tab/>
        <w:t>полностью переписать</w:t>
        <w:tab/>
        <w:t>так</w:t>
        <w:tab/>
        <w:t>как</w:t>
        <w:tab/>
        <w:t>у</w:t>
        <w:tab/>
        <w:t>Грузберга</w:t>
        <w:tab/>
        <w:t>равно</w:t>
        <w:tab/>
        <w:t>как</w:t>
        <w:tab/>
        <w:t>и</w:t>
        <w:tab/>
        <w:t>в</w:t>
        <w:tab/>
        <w:t>двух</w:t>
        <w:tab/>
        <w:t>других</w:t>
        <w:tab/>
        <w:t>известных</w:t>
        <w:tab/>
        <w:t>мне опубликованных</w:t>
        <w:tab/>
        <w:t>переводах</w:t>
        <w:tab/>
        <w:t>они</w:t>
        <w:tab/>
        <w:t>не</w:t>
        <w:tab/>
        <w:t>переведены</w:t>
        <w:tab/>
        <w:t>а</w:t>
        <w:tab/>
        <w:t>выдуманы</w:t>
        <w:tab/>
        <w:t>с привлечением</w:t>
        <w:tab/>
        <w:t>собственной</w:t>
        <w:tab/>
        <w:t>терминологии</w:t>
        <w:tab/>
        <w:t>по</w:t>
        <w:tab/>
        <w:t>причине</w:t>
        <w:tab/>
        <w:t>полного непонимания</w:t>
        <w:tab/>
        <w:t>авторской</w:t>
        <w:tab/>
        <w:t>мысли</w:t>
        <w:tab/>
        <w:t>Особую</w:t>
        <w:tab/>
        <w:t>сложность</w:t>
        <w:tab/>
        <w:t>представляют</w:t>
        <w:tab/>
        <w:t>первые два</w:t>
        <w:tab/>
        <w:t>два</w:t>
        <w:tab/>
        <w:t>члена</w:t>
        <w:tab/>
        <w:t>формулы</w:t>
        <w:tab/>
        <w:t>игры</w:t>
        <w:tab/>
        <w:t>поскольку</w:t>
        <w:tab/>
        <w:t>Берн</w:t>
        <w:tab/>
        <w:t>воспользовался</w:t>
        <w:tab/>
        <w:t>терминами из</w:t>
        <w:tab/>
        <w:t>области</w:t>
        <w:tab/>
        <w:t>американского</w:t>
        <w:tab/>
        <w:t>коммерческого</w:t>
        <w:tab/>
        <w:t>жаргона</w:t>
        <w:tab/>
        <w:tab/>
        <w:t>con</w:t>
        <w:tab/>
        <w:t>и</w:t>
        <w:tab/>
        <w:t>gimmick</w:t>
        <w:tab/>
        <w:t xml:space="preserve"> обеспечив</w:t>
        <w:tab/>
        <w:t>тем</w:t>
        <w:tab/>
        <w:t>самым</w:t>
        <w:tab/>
        <w:t>головную</w:t>
        <w:tab/>
        <w:t>боль</w:t>
        <w:tab/>
        <w:t>переводчикам</w:t>
        <w:tab/>
        <w:t>всех</w:t>
        <w:tab/>
        <w:t>стран</w:t>
        <w:tab/>
        <w:t>и</w:t>
        <w:tab/>
        <w:t>народов Con</w:t>
        <w:tab/>
        <w:t>означает</w:t>
        <w:tab/>
        <w:t>торговое</w:t>
        <w:tab/>
        <w:t>надувательство</w:t>
        <w:tab/>
        <w:t>попытку</w:t>
        <w:tab/>
        <w:t>заговорить</w:t>
        <w:tab/>
        <w:t>покупателя чтобы</w:t>
        <w:tab/>
        <w:t>склонить</w:t>
        <w:tab/>
        <w:t>к</w:t>
        <w:tab/>
        <w:t>приобретению</w:t>
        <w:tab/>
        <w:t>того</w:t>
        <w:tab/>
        <w:t>чего</w:t>
        <w:tab/>
        <w:t>он</w:t>
        <w:tab/>
        <w:t>покупать</w:t>
        <w:tab/>
        <w:t>не</w:t>
        <w:tab/>
        <w:t>собирался</w:t>
        <w:tab/>
        <w:t>или продать</w:t>
        <w:tab/>
        <w:t>под</w:t>
        <w:tab/>
        <w:t>видом</w:t>
        <w:tab/>
        <w:t>одного</w:t>
        <w:tab/>
        <w:t>товара</w:t>
        <w:tab/>
        <w:t>нечто</w:t>
        <w:tab/>
        <w:t>иное</w:t>
        <w:tab/>
        <w:t>Gimmick</w:t>
        <w:tab/>
        <w:tab/>
        <w:t>некий</w:t>
        <w:tab/>
        <w:t>рекламный трюк</w:t>
        <w:tab/>
        <w:t>уловка</w:t>
        <w:tab/>
        <w:t>ужимка</w:t>
        <w:tab/>
        <w:t>некий</w:t>
        <w:tab/>
        <w:t>финт</w:t>
        <w:tab/>
        <w:t>ушами</w:t>
        <w:tab/>
        <w:t>направленный</w:t>
        <w:tab/>
        <w:t>на</w:t>
        <w:tab/>
        <w:t>привлечение внимания</w:t>
        <w:tab/>
        <w:t>покупателя</w:t>
        <w:tab/>
        <w:t>Будучи</w:t>
        <w:tab/>
        <w:t>не</w:t>
        <w:tab/>
        <w:t>в</w:t>
        <w:tab/>
        <w:t>состоянии</w:t>
        <w:tab/>
        <w:t>разрешить</w:t>
        <w:tab/>
        <w:t>лингвистическую головоломку</w:t>
        <w:tab/>
        <w:t>с</w:t>
        <w:tab/>
        <w:t>коном</w:t>
        <w:tab/>
        <w:t>и</w:t>
        <w:tab/>
        <w:t>гиммиком</w:t>
        <w:tab/>
        <w:t>переводчики</w:t>
        <w:tab/>
        <w:t>ряда</w:t>
        <w:tab/>
        <w:t>стран</w:t>
        <w:tab/>
        <w:t>пошли</w:t>
        <w:tab/>
        <w:t>по</w:t>
        <w:tab/>
        <w:t>линии опрощения</w:t>
        <w:tab/>
        <w:t>и</w:t>
        <w:tab/>
        <w:t>унификации</w:t>
        <w:tab/>
        <w:t>воспользовавшись</w:t>
        <w:tab/>
        <w:t>вполне</w:t>
        <w:tab/>
        <w:t>понятной интернациональной</w:t>
        <w:tab/>
        <w:t>парой</w:t>
        <w:tab/>
        <w:t>значений</w:t>
        <w:tab/>
        <w:t>которые</w:t>
        <w:tab/>
        <w:t>соответствуют забрасыванию</w:t>
        <w:tab/>
        <w:t>и</w:t>
        <w:tab/>
        <w:t>заглатыванию</w:t>
        <w:tab/>
        <w:t>крючка</w:t>
        <w:tab/>
        <w:t>Однако</w:t>
        <w:tab/>
        <w:t>эта</w:t>
        <w:tab/>
        <w:t>подкупающая общепонятность</w:t>
        <w:tab/>
        <w:t>в</w:t>
        <w:tab/>
        <w:t>корне</w:t>
        <w:tab/>
        <w:t>искажает</w:t>
        <w:tab/>
        <w:t>суть</w:t>
        <w:tab/>
        <w:t>описываемого</w:t>
        <w:tab/>
        <w:t>процесса</w:t>
        <w:tab/>
        <w:t>так</w:t>
        <w:tab/>
        <w:t>как трактует</w:t>
        <w:tab/>
        <w:t>его</w:t>
        <w:tab/>
        <w:t>в</w:t>
        <w:tab/>
        <w:t>терминах</w:t>
        <w:tab/>
        <w:t>манипуляции</w:t>
        <w:tab/>
        <w:t>и</w:t>
        <w:tab/>
        <w:t>жертвы</w:t>
        <w:tab/>
        <w:t>с</w:t>
        <w:tab/>
        <w:t>одной</w:t>
        <w:tab/>
        <w:t>стороны</w:t>
        <w:tab/>
        <w:t xml:space="preserve"> опытный</w:t>
        <w:tab/>
        <w:t>манипуляторрыбак</w:t>
        <w:tab/>
        <w:t>который</w:t>
        <w:tab/>
        <w:t>знает</w:t>
        <w:tab/>
        <w:t>что</w:t>
        <w:tab/>
        <w:t>делает</w:t>
        <w:tab/>
        <w:t>с</w:t>
        <w:tab/>
        <w:t>другой</w:t>
        <w:tab/>
        <w:t xml:space="preserve"> наивная</w:t>
        <w:tab/>
        <w:t>жертварыбка</w:t>
        <w:tab/>
        <w:t>которая</w:t>
        <w:tab/>
        <w:t>не</w:t>
        <w:tab/>
        <w:t>ведает</w:t>
        <w:tab/>
        <w:t>что</w:t>
        <w:tab/>
        <w:t>творит</w:t>
        <w:tab/>
        <w:t>На</w:t>
        <w:tab/>
        <w:t>самом</w:t>
        <w:tab/>
        <w:t>деле никаких</w:t>
        <w:tab/>
        <w:t>жертв</w:t>
        <w:tab/>
        <w:t>такого</w:t>
        <w:tab/>
        <w:t>рода</w:t>
        <w:tab/>
        <w:t>в</w:t>
        <w:tab/>
        <w:t>Берновской</w:t>
        <w:tab/>
        <w:t>концепции</w:t>
        <w:tab/>
        <w:t>игры</w:t>
        <w:tab/>
        <w:t>нет</w:t>
        <w:tab/>
        <w:t>обе</w:t>
        <w:tab/>
        <w:t>стороны принимают</w:t>
        <w:tab/>
        <w:t>в</w:t>
        <w:tab/>
        <w:t>ней</w:t>
        <w:tab/>
        <w:t>участие</w:t>
        <w:tab/>
        <w:t>ради</w:t>
        <w:tab/>
        <w:t>получения</w:t>
        <w:tab/>
        <w:t>определенной</w:t>
        <w:tab/>
        <w:t>Выплаты</w:t>
        <w:tab/>
        <w:t>По</w:t>
        <w:tab/>
        <w:t>сути кон</w:t>
        <w:tab/>
        <w:t>и</w:t>
        <w:tab/>
        <w:t>гиммик</w:t>
        <w:tab/>
        <w:t>представляют</w:t>
        <w:tab/>
        <w:t>собой</w:t>
        <w:tab/>
        <w:t>прозрачный</w:t>
        <w:tab/>
        <w:t>намек</w:t>
        <w:tab/>
        <w:t>и</w:t>
        <w:tab/>
        <w:t>заговорщицкое подмигивание</w:t>
        <w:tab/>
        <w:t>то</w:t>
        <w:tab/>
        <w:t>есть</w:t>
        <w:tab/>
        <w:t>непрямое</w:t>
        <w:tab/>
        <w:t>приглашение</w:t>
        <w:tab/>
        <w:t>к</w:t>
        <w:tab/>
        <w:t>игре</w:t>
        <w:tab/>
        <w:t>и</w:t>
        <w:tab/>
        <w:t>сигнал</w:t>
        <w:tab/>
        <w:t>о</w:t>
        <w:tab/>
        <w:t>том</w:t>
        <w:tab/>
        <w:t>что приглашение</w:t>
        <w:tab/>
        <w:t>принято</w:t>
        <w:tab/>
        <w:tab/>
        <w:t>ВД</w:t>
      </w:r>
    </w:p>
    <w:p>
      <w:r>
        <w:t>7</w:t>
        <w:tab/>
      </w:r>
    </w:p>
    <w:p>
      <w:r>
        <w:t>В</w:t>
        <w:tab/>
        <w:t>Соединенных</w:t>
        <w:tab/>
        <w:t>Штатах</w:t>
        <w:tab/>
        <w:t>в</w:t>
        <w:tab/>
        <w:t>торговой</w:t>
        <w:tab/>
        <w:t>практике</w:t>
        <w:tab/>
        <w:t>широко</w:t>
        <w:tab/>
        <w:t>используются купоны</w:t>
        <w:tab/>
        <w:t>когда</w:t>
        <w:tab/>
        <w:t>за</w:t>
        <w:tab/>
        <w:t>каждый</w:t>
        <w:tab/>
        <w:t>купленный</w:t>
        <w:tab/>
        <w:t>товар</w:t>
        <w:tab/>
        <w:t>покупатель</w:t>
        <w:tab/>
        <w:t>получает определенное</w:t>
        <w:tab/>
        <w:t>количество</w:t>
        <w:tab/>
        <w:t>различных</w:t>
        <w:tab/>
        <w:t>купонов</w:t>
        <w:tab/>
        <w:t>Впоследствии</w:t>
        <w:tab/>
        <w:t>предъявляя эти</w:t>
        <w:tab/>
        <w:t>купоны</w:t>
        <w:tab/>
        <w:t>он</w:t>
        <w:tab/>
        <w:t>получает</w:t>
        <w:tab/>
        <w:t>скидку</w:t>
        <w:tab/>
        <w:tab/>
        <w:t>Прим</w:t>
        <w:tab/>
        <w:t>пер</w:t>
      </w:r>
    </w:p>
    <w:p>
      <w:r>
        <w:t>8</w:t>
        <w:tab/>
      </w:r>
    </w:p>
    <w:p>
      <w:r>
        <w:t>Томас</w:t>
        <w:tab/>
        <w:t>Булфинч</w:t>
        <w:tab/>
        <w:tab/>
        <w:t>американский</w:t>
        <w:tab/>
        <w:t>писатель</w:t>
        <w:tab/>
        <w:t>XIX</w:t>
        <w:tab/>
        <w:t>века</w:t>
        <w:tab/>
        <w:t>известный</w:t>
        <w:tab/>
        <w:t>своими пересказами</w:t>
        <w:tab/>
        <w:t>мифологии</w:t>
        <w:tab/>
        <w:t>Моррис</w:t>
        <w:tab/>
        <w:t>Коул</w:t>
        <w:tab/>
        <w:t>Грейвз</w:t>
        <w:tab/>
        <w:tab/>
        <w:t>американский</w:t>
        <w:tab/>
        <w:t>художник XX</w:t>
        <w:tab/>
        <w:t>века</w:t>
        <w:tab/>
        <w:t>чьи</w:t>
        <w:tab/>
        <w:t>картины</w:t>
        <w:tab/>
        <w:t>навеяны</w:t>
        <w:tab/>
        <w:t>восточной</w:t>
        <w:tab/>
        <w:t>мифологией</w:t>
        <w:tab/>
        <w:t>и</w:t>
        <w:tab/>
        <w:t>преданиями американских</w:t>
        <w:tab/>
        <w:t>индейцев</w:t>
        <w:tab/>
        <w:tab/>
        <w:t>Прим</w:t>
        <w:tab/>
        <w:t>пер</w:t>
      </w:r>
    </w:p>
    <w:p>
      <w:r>
        <w:t>9</w:t>
        <w:tab/>
      </w:r>
    </w:p>
    <w:p>
      <w:r>
        <w:t>Обычное</w:t>
        <w:tab/>
        <w:t>начало</w:t>
        <w:tab/>
        <w:t>письма</w:t>
        <w:tab/>
        <w:t>полатыни</w:t>
        <w:tab/>
        <w:t>с</w:t>
        <w:tab/>
        <w:t>пожеланием</w:t>
        <w:tab/>
        <w:t>здоровья</w:t>
        <w:tab/>
        <w:tab/>
        <w:t>Прим</w:t>
      </w:r>
    </w:p>
    <w:p>
      <w:r>
        <w:t>пер</w:t>
      </w:r>
    </w:p>
    <w:p>
      <w:r>
        <w:t>10</w:t>
        <w:tab/>
      </w:r>
    </w:p>
    <w:p>
      <w:r>
        <w:t>Палмпсест</w:t>
        <w:tab/>
        <w:t>греч</w:t>
        <w:tab/>
        <w:tab/>
        <w:t>рукопись</w:t>
        <w:tab/>
        <w:t>на</w:t>
        <w:tab/>
        <w:t>пергаменте</w:t>
        <w:tab/>
        <w:t>поверх</w:t>
        <w:tab/>
        <w:t>смытого</w:t>
        <w:tab/>
        <w:t>или соскобленного</w:t>
        <w:tab/>
        <w:t>текста</w:t>
        <w:tab/>
        <w:tab/>
        <w:t>ВД</w:t>
      </w:r>
    </w:p>
    <w:p>
      <w:r>
        <w:t>11</w:t>
        <w:tab/>
      </w:r>
    </w:p>
    <w:p>
      <w:r>
        <w:t>Шотландский</w:t>
        <w:tab/>
        <w:t>поэт</w:t>
        <w:tab/>
        <w:t>писатель</w:t>
        <w:tab/>
        <w:t>и</w:t>
        <w:tab/>
        <w:t>ученый</w:t>
        <w:tab/>
        <w:t>XIX</w:t>
        <w:tab/>
        <w:t>века</w:t>
        <w:tab/>
        <w:tab/>
        <w:t>Прим</w:t>
        <w:tab/>
        <w:t>пер</w:t>
      </w:r>
    </w:p>
    <w:p>
      <w:r>
        <w:t>12</w:t>
        <w:tab/>
      </w:r>
    </w:p>
    <w:p>
      <w:r>
        <w:t>Американское</w:t>
        <w:tab/>
        <w:t>общество</w:t>
        <w:tab/>
        <w:t>защиты</w:t>
        <w:tab/>
        <w:t>животных</w:t>
        <w:tab/>
        <w:tab/>
        <w:t>Прим</w:t>
        <w:tab/>
        <w:t>пер</w:t>
      </w:r>
    </w:p>
    <w:p>
      <w:r>
        <w:t>13</w:t>
        <w:tab/>
      </w:r>
    </w:p>
    <w:p>
      <w:r>
        <w:t>Rigor</w:t>
        <w:tab/>
        <w:t>mortis</w:t>
        <w:tab/>
        <w:t>лат</w:t>
        <w:tab/>
        <w:tab/>
        <w:t>трупное</w:t>
        <w:tab/>
        <w:t>окоченение</w:t>
        <w:tab/>
        <w:tab/>
        <w:t>ВД</w:t>
      </w:r>
    </w:p>
    <w:p>
      <w:r>
        <w:t>14</w:t>
        <w:tab/>
      </w:r>
    </w:p>
    <w:p>
      <w:r>
        <w:t>Это</w:t>
        <w:tab/>
        <w:t>случается</w:t>
        <w:tab/>
        <w:t>когда</w:t>
        <w:tab/>
        <w:t>у</w:t>
        <w:tab/>
        <w:t>матери</w:t>
        <w:tab/>
        <w:t>нет</w:t>
        <w:tab/>
        <w:t>собственного</w:t>
        <w:tab/>
        <w:t>сына</w:t>
        <w:tab/>
        <w:t>чтобы</w:t>
        <w:tab/>
        <w:t>играть роль</w:t>
        <w:tab/>
        <w:t>Иокасты</w:t>
        <w:tab/>
        <w:t>и</w:t>
        <w:tab/>
        <w:t>аналогично</w:t>
        <w:tab/>
        <w:tab/>
        <w:t>когда</w:t>
        <w:tab/>
        <w:t>у</w:t>
        <w:tab/>
        <w:t>отца</w:t>
        <w:tab/>
        <w:t>нет</w:t>
        <w:tab/>
        <w:t>собственной</w:t>
        <w:tab/>
        <w:t>дочери</w:t>
        <w:tab/>
        <w:t xml:space="preserve"> Прим</w:t>
        <w:tab/>
        <w:t>авт</w:t>
      </w:r>
    </w:p>
    <w:p>
      <w:r>
        <w:t>15</w:t>
        <w:tab/>
      </w:r>
    </w:p>
    <w:p>
      <w:r>
        <w:t>Непредвиденные</w:t>
        <w:tab/>
        <w:t>обстоятельства</w:t>
        <w:tab/>
        <w:t>Обычно</w:t>
        <w:tab/>
        <w:t>о</w:t>
        <w:tab/>
        <w:t>непредвиденной</w:t>
        <w:tab/>
        <w:t>и неустранимой</w:t>
        <w:tab/>
        <w:t>помехе</w:t>
        <w:tab/>
        <w:tab/>
        <w:t>Прим</w:t>
        <w:tab/>
        <w:t>пер</w:t>
      </w:r>
    </w:p>
    <w:p>
      <w:r>
        <w:t>16</w:t>
        <w:tab/>
      </w:r>
    </w:p>
    <w:p>
      <w:r>
        <w:t>Особая</w:t>
        <w:tab/>
        <w:t>форма</w:t>
        <w:tab/>
        <w:t>научения</w:t>
        <w:tab/>
        <w:t>животных</w:t>
        <w:tab/>
        <w:t>фиксация</w:t>
        <w:tab/>
        <w:t>в</w:t>
        <w:tab/>
        <w:t>их</w:t>
        <w:tab/>
        <w:t>памяти</w:t>
        <w:tab/>
        <w:t>некоторых врожденных</w:t>
        <w:tab/>
        <w:t>поведенческих</w:t>
        <w:tab/>
        <w:t>актов</w:t>
        <w:tab/>
        <w:t>например</w:t>
        <w:tab/>
        <w:t>реакция</w:t>
        <w:tab/>
        <w:t>следования</w:t>
        <w:tab/>
        <w:t>у птенцов</w:t>
        <w:tab/>
        <w:tab/>
        <w:t>Прим</w:t>
        <w:tab/>
        <w:t>пер</w:t>
      </w:r>
    </w:p>
    <w:p>
      <w:r>
        <w:t>17</w:t>
        <w:tab/>
      </w:r>
    </w:p>
    <w:p>
      <w:r>
        <w:t>Героиня</w:t>
        <w:tab/>
        <w:t>сказки</w:t>
        <w:tab/>
        <w:t>братьев</w:t>
        <w:tab/>
        <w:t>Гримм</w:t>
        <w:tab/>
        <w:t>еще</w:t>
        <w:tab/>
        <w:t>до</w:t>
        <w:tab/>
        <w:t>рождения</w:t>
        <w:tab/>
        <w:t>обещанная</w:t>
        <w:tab/>
        <w:t>в</w:t>
        <w:tab/>
        <w:t>качестве дани</w:t>
        <w:tab/>
        <w:t>злой</w:t>
        <w:tab/>
        <w:t>колдунье</w:t>
        <w:tab/>
        <w:tab/>
        <w:t>Прим</w:t>
        <w:tab/>
        <w:t>пер</w:t>
      </w:r>
    </w:p>
    <w:p>
      <w:r>
        <w:t>18</w:t>
        <w:tab/>
      </w:r>
    </w:p>
    <w:p>
      <w:r>
        <w:t>Персонажи</w:t>
        <w:tab/>
        <w:t>трагедии</w:t>
        <w:tab/>
        <w:t>Шекспира</w:t>
        <w:tab/>
        <w:t>Ричард</w:t>
        <w:tab/>
        <w:t>III</w:t>
        <w:tab/>
        <w:tab/>
        <w:t>Прим</w:t>
        <w:tab/>
        <w:t>пер</w:t>
      </w:r>
    </w:p>
    <w:p>
      <w:r>
        <w:t>19</w:t>
        <w:tab/>
      </w:r>
    </w:p>
    <w:p>
      <w:r>
        <w:t>Описание</w:t>
        <w:tab/>
        <w:t>житий</w:t>
        <w:tab/>
        <w:t>святых</w:t>
        <w:tab/>
        <w:tab/>
        <w:t>Прим</w:t>
        <w:tab/>
        <w:t>пер</w:t>
      </w:r>
    </w:p>
    <w:p>
      <w:r>
        <w:t>20</w:t>
        <w:tab/>
      </w:r>
    </w:p>
    <w:p>
      <w:r>
        <w:t>Ребенок</w:t>
        <w:tab/>
        <w:t>из</w:t>
        <w:tab/>
        <w:t>машины</w:t>
        <w:tab/>
        <w:t>по</w:t>
        <w:tab/>
        <w:t>аналогии</w:t>
        <w:tab/>
        <w:t>с</w:t>
        <w:tab/>
        <w:t>известным</w:t>
        <w:tab/>
        <w:t>выражением</w:t>
        <w:tab/>
        <w:t>бог</w:t>
        <w:tab/>
        <w:t>из машины</w:t>
        <w:tab/>
        <w:tab/>
        <w:t>Прим</w:t>
        <w:tab/>
        <w:t>пер</w:t>
      </w:r>
    </w:p>
    <w:p>
      <w:r>
        <w:t>21</w:t>
        <w:tab/>
      </w:r>
    </w:p>
    <w:p>
      <w:r>
        <w:t>Септимий</w:t>
        <w:tab/>
        <w:t>Север</w:t>
        <w:tab/>
        <w:t>193211</w:t>
        <w:tab/>
        <w:tab/>
        <w:t>римский</w:t>
        <w:tab/>
        <w:t>император</w:t>
        <w:tab/>
        <w:t>Гален</w:t>
        <w:tab/>
        <w:t>129 199</w:t>
        <w:tab/>
        <w:tab/>
        <w:t>знаменитый</w:t>
        <w:tab/>
        <w:t>греческий</w:t>
        <w:tab/>
        <w:t>врач</w:t>
        <w:tab/>
        <w:tab/>
        <w:t>Прим</w:t>
        <w:tab/>
        <w:t>пер</w:t>
      </w:r>
    </w:p>
    <w:p>
      <w:r>
        <w:t>22</w:t>
        <w:tab/>
      </w:r>
    </w:p>
    <w:p>
      <w:r>
        <w:t>Линн</w:t>
        <w:tab/>
        <w:tab/>
        <w:t>женское</w:t>
        <w:tab/>
        <w:t>имя</w:t>
        <w:tab/>
        <w:t>Тони</w:t>
        <w:tab/>
        <w:tab/>
        <w:t>мужское</w:t>
        <w:tab/>
        <w:tab/>
        <w:t>Прим</w:t>
        <w:tab/>
        <w:t>пер</w:t>
      </w:r>
    </w:p>
    <w:p>
      <w:r>
        <w:t>23</w:t>
        <w:tab/>
      </w:r>
    </w:p>
    <w:p>
      <w:r>
        <w:t>HHead</w:t>
        <w:tab/>
        <w:t>и</w:t>
        <w:tab/>
        <w:t>WRBrain</w:t>
        <w:tab/>
        <w:t>Первое</w:t>
        <w:tab/>
        <w:t>слово</w:t>
        <w:tab/>
        <w:t>означает</w:t>
        <w:tab/>
        <w:t>поанглийски</w:t>
        <w:tab/>
        <w:t>голова второе</w:t>
        <w:tab/>
        <w:tab/>
        <w:t>мозг</w:t>
        <w:tab/>
        <w:tab/>
        <w:t>Прим</w:t>
        <w:tab/>
        <w:t>перев</w:t>
      </w:r>
    </w:p>
    <w:p>
      <w:r>
        <w:t>24</w:t>
        <w:tab/>
      </w:r>
    </w:p>
    <w:p>
      <w:r>
        <w:t>Папеете</w:t>
        <w:tab/>
        <w:tab/>
        <w:t>город</w:t>
        <w:tab/>
        <w:t>на</w:t>
        <w:tab/>
        <w:t>острове</w:t>
        <w:tab/>
        <w:t>Таити</w:t>
        <w:tab/>
        <w:t>Порт</w:t>
        <w:tab/>
        <w:t>Морсби</w:t>
        <w:tab/>
        <w:tab/>
        <w:t>город</w:t>
        <w:tab/>
        <w:t>в</w:t>
        <w:tab/>
        <w:t>Новой Гвинее</w:t>
        <w:tab/>
        <w:t>Дакар</w:t>
        <w:tab/>
        <w:tab/>
        <w:t>столица</w:t>
        <w:tab/>
        <w:t>Сенегала</w:t>
        <w:tab/>
        <w:t>Сува</w:t>
        <w:tab/>
        <w:tab/>
        <w:t>город</w:t>
        <w:tab/>
        <w:t>на</w:t>
        <w:tab/>
        <w:t>островах</w:t>
        <w:tab/>
        <w:t>Фиджи</w:t>
        <w:tab/>
        <w:t xml:space="preserve"> Прим</w:t>
        <w:tab/>
        <w:t>пер</w:t>
      </w:r>
    </w:p>
    <w:p>
      <w:r>
        <w:t>25</w:t>
        <w:tab/>
      </w:r>
    </w:p>
    <w:p>
      <w:r>
        <w:t>Город</w:t>
        <w:tab/>
        <w:t>в</w:t>
        <w:tab/>
        <w:t>штате</w:t>
        <w:tab/>
        <w:t>Невада</w:t>
        <w:tab/>
        <w:t>крупный</w:t>
        <w:tab/>
        <w:t>центр</w:t>
        <w:tab/>
        <w:t>игорного</w:t>
        <w:tab/>
        <w:t>бизнеса</w:t>
        <w:tab/>
        <w:tab/>
        <w:t>Прим</w:t>
        <w:tab/>
        <w:t>пер</w:t>
      </w:r>
    </w:p>
    <w:p>
      <w:r>
        <w:t>26</w:t>
        <w:tab/>
      </w:r>
    </w:p>
    <w:p>
      <w:r>
        <w:t>В</w:t>
        <w:tab/>
        <w:t>Америке</w:t>
        <w:tab/>
        <w:t>Батч</w:t>
        <w:tab/>
        <w:tab/>
        <w:t>распространенное</w:t>
        <w:tab/>
        <w:t>прозвище</w:t>
        <w:tab/>
        <w:t>мальчика</w:t>
        <w:tab/>
        <w:t>особенно непослушного</w:t>
        <w:tab/>
        <w:tab/>
        <w:t>Прим</w:t>
        <w:tab/>
        <w:t>пер</w:t>
      </w:r>
    </w:p>
    <w:p>
      <w:r>
        <w:t>27</w:t>
        <w:tab/>
      </w:r>
    </w:p>
    <w:p>
      <w:r>
        <w:t>Читателю</w:t>
        <w:tab/>
        <w:t>следует</w:t>
        <w:tab/>
        <w:t>еще</w:t>
        <w:tab/>
        <w:t>раз</w:t>
        <w:tab/>
        <w:t>напомнить</w:t>
        <w:tab/>
        <w:t>что</w:t>
        <w:tab/>
        <w:t>слова</w:t>
        <w:tab/>
        <w:t>Родитель</w:t>
        <w:tab/>
        <w:t>Взрослый</w:t>
        <w:tab/>
        <w:t>и Ребенок</w:t>
        <w:tab/>
        <w:t>написанные</w:t>
        <w:tab/>
        <w:t>с</w:t>
        <w:tab/>
        <w:t>прописных</w:t>
        <w:tab/>
        <w:t>букв</w:t>
        <w:tab/>
        <w:t>обозначают</w:t>
        <w:tab/>
        <w:t>состояния</w:t>
        <w:tab/>
        <w:t>Я</w:t>
        <w:tab/>
        <w:t>в</w:t>
        <w:tab/>
        <w:t>то время</w:t>
        <w:tab/>
        <w:t>как</w:t>
        <w:tab/>
        <w:t>родитель</w:t>
        <w:tab/>
        <w:t>взрослый</w:t>
        <w:tab/>
        <w:t>и</w:t>
        <w:tab/>
        <w:t>ребенок</w:t>
        <w:tab/>
        <w:t>со</w:t>
        <w:tab/>
        <w:t>строчных</w:t>
        <w:tab/>
        <w:t>букв</w:t>
        <w:tab/>
        <w:t>относятся</w:t>
        <w:tab/>
        <w:t>к реальным</w:t>
        <w:tab/>
        <w:t>людям</w:t>
        <w:tab/>
        <w:tab/>
        <w:t>Прим</w:t>
        <w:tab/>
        <w:t>авт</w:t>
      </w:r>
    </w:p>
    <w:p>
      <w:r>
        <w:t>28</w:t>
        <w:tab/>
      </w:r>
    </w:p>
    <w:p>
      <w:r>
        <w:t>Йосемитский</w:t>
        <w:tab/>
        <w:t>национальный</w:t>
        <w:tab/>
        <w:t>парк</w:t>
        <w:tab/>
        <w:t>в</w:t>
        <w:tab/>
        <w:t>котором</w:t>
        <w:tab/>
        <w:t>находится</w:t>
        <w:tab/>
        <w:t>один</w:t>
        <w:tab/>
        <w:t>из крупнейших</w:t>
        <w:tab/>
        <w:t>водопадов</w:t>
        <w:tab/>
        <w:t>мира</w:t>
        <w:tab/>
        <w:tab/>
        <w:t>Прим</w:t>
        <w:tab/>
        <w:t>пер</w:t>
      </w:r>
    </w:p>
    <w:p>
      <w:r>
        <w:t>29</w:t>
        <w:tab/>
      </w:r>
    </w:p>
    <w:p>
      <w:r>
        <w:t>На</w:t>
        <w:tab/>
        <w:t>данный</w:t>
        <w:tab/>
        <w:t>случай</w:t>
        <w:tab/>
        <w:t>лат</w:t>
        <w:tab/>
        <w:tab/>
        <w:t>Прим</w:t>
        <w:tab/>
        <w:t>пер</w:t>
      </w:r>
    </w:p>
    <w:p>
      <w:r>
        <w:t>30</w:t>
        <w:tab/>
      </w:r>
    </w:p>
    <w:p>
      <w:r>
        <w:t>В</w:t>
        <w:tab/>
        <w:t>первоначальном</w:t>
        <w:tab/>
        <w:t>смысле</w:t>
        <w:tab/>
        <w:t>этого</w:t>
        <w:tab/>
        <w:t>слова</w:t>
        <w:tab/>
        <w:t>фр</w:t>
        <w:tab/>
        <w:tab/>
        <w:t>Прим</w:t>
        <w:tab/>
        <w:t>пер</w:t>
      </w:r>
    </w:p>
    <w:p>
      <w:r>
        <w:t>31</w:t>
        <w:tab/>
      </w:r>
    </w:p>
    <w:p>
      <w:r>
        <w:t>Но</w:t>
        <w:tab/>
        <w:t>пожалуйста</w:t>
        <w:tab/>
        <w:t>не</w:t>
        <w:tab/>
        <w:t>бейте</w:t>
        <w:tab/>
        <w:t>таких</w:t>
        <w:tab/>
        <w:t>детей</w:t>
        <w:tab/>
        <w:t>это</w:t>
        <w:tab/>
        <w:t>не</w:t>
        <w:tab/>
        <w:t>средство</w:t>
        <w:tab/>
        <w:t>излечения</w:t>
        <w:tab/>
        <w:t xml:space="preserve"> Прим</w:t>
        <w:tab/>
        <w:t>авт</w:t>
      </w:r>
    </w:p>
    <w:p>
      <w:r>
        <w:t>32</w:t>
        <w:tab/>
      </w:r>
    </w:p>
    <w:p>
      <w:r>
        <w:t>Религиозный</w:t>
        <w:tab/>
        <w:t>обряд</w:t>
        <w:tab/>
        <w:t>который</w:t>
        <w:tab/>
        <w:t>совершают</w:t>
        <w:tab/>
        <w:t>в</w:t>
        <w:tab/>
        <w:t>синагоге</w:t>
        <w:tab/>
        <w:t>над тринадцатилетними</w:t>
        <w:tab/>
        <w:t>мальчиками</w:t>
        <w:tab/>
        <w:t>символизируя</w:t>
        <w:tab/>
        <w:t>их</w:t>
        <w:tab/>
        <w:t>переход</w:t>
        <w:tab/>
        <w:t>в</w:t>
        <w:tab/>
        <w:t>общество взрослых</w:t>
        <w:tab/>
        <w:tab/>
        <w:t>Прим</w:t>
        <w:tab/>
        <w:t>пер</w:t>
      </w:r>
    </w:p>
    <w:p>
      <w:r>
        <w:t>33</w:t>
        <w:tab/>
      </w:r>
    </w:p>
    <w:p>
      <w:r>
        <w:t>Многие</w:t>
        <w:tab/>
        <w:t>психоаналитики</w:t>
        <w:tab/>
        <w:t>полагали</w:t>
        <w:tab/>
        <w:t>что</w:t>
        <w:tab/>
        <w:t>транзакционные</w:t>
        <w:tab/>
        <w:t>игры</w:t>
        <w:tab/>
        <w:t xml:space="preserve"> просто</w:t>
        <w:tab/>
        <w:t>синоним</w:t>
        <w:tab/>
        <w:t>защитных</w:t>
        <w:tab/>
        <w:t>психологических</w:t>
        <w:tab/>
        <w:t>механизмов</w:t>
        <w:tab/>
        <w:t>Это</w:t>
        <w:tab/>
        <w:t>не</w:t>
        <w:tab/>
        <w:t>так Защитные</w:t>
        <w:tab/>
        <w:t>механизмы</w:t>
        <w:tab/>
        <w:tab/>
        <w:t>это</w:t>
        <w:tab/>
        <w:t>футболки</w:t>
        <w:tab/>
        <w:t>с</w:t>
        <w:tab/>
        <w:t>надписью</w:t>
        <w:tab/>
        <w:t>Игры</w:t>
        <w:tab/>
        <w:t>относятся</w:t>
        <w:tab/>
        <w:t>к открытой</w:t>
        <w:tab/>
        <w:t>системе</w:t>
        <w:tab/>
        <w:t>социальной</w:t>
        <w:tab/>
        <w:t>психологии</w:t>
        <w:tab/>
        <w:t>а</w:t>
        <w:tab/>
        <w:t>не</w:t>
        <w:tab/>
        <w:t>к</w:t>
        <w:tab/>
        <w:t>закрытой</w:t>
        <w:tab/>
        <w:t>энергетической системе</w:t>
        <w:tab/>
        <w:t>описанной</w:t>
        <w:tab/>
        <w:t>Фрейдом</w:t>
        <w:tab/>
        <w:tab/>
        <w:t>Прим</w:t>
        <w:tab/>
        <w:t>авт</w:t>
      </w:r>
    </w:p>
    <w:p>
      <w:r>
        <w:t>34</w:t>
        <w:tab/>
      </w:r>
    </w:p>
    <w:p>
      <w:r>
        <w:t>Гаврила</w:t>
        <w:tab/>
        <w:t>Принцип</w:t>
        <w:tab/>
        <w:tab/>
        <w:t>убийца</w:t>
        <w:tab/>
        <w:t>эрцгерцога</w:t>
        <w:tab/>
        <w:t>Фердинанда</w:t>
        <w:tab/>
        <w:t>это</w:t>
        <w:tab/>
        <w:t>убийство послужило</w:t>
        <w:tab/>
        <w:t>поводом</w:t>
        <w:tab/>
        <w:t>для</w:t>
        <w:tab/>
        <w:t>начала</w:t>
        <w:tab/>
        <w:t>первой</w:t>
        <w:tab/>
        <w:t>мировой</w:t>
        <w:tab/>
        <w:t>войны</w:t>
        <w:tab/>
        <w:tab/>
        <w:t>Прим</w:t>
        <w:tab/>
        <w:t>пер</w:t>
      </w:r>
    </w:p>
    <w:p>
      <w:r>
        <w:t>35</w:t>
        <w:tab/>
      </w:r>
    </w:p>
    <w:p>
      <w:r>
        <w:t>Джордж</w:t>
        <w:tab/>
        <w:t>Бэббит</w:t>
        <w:tab/>
        <w:t>в</w:t>
        <w:tab/>
        <w:t>одноименном</w:t>
        <w:tab/>
        <w:t>романе</w:t>
        <w:tab/>
        <w:t>Синклера</w:t>
        <w:tab/>
        <w:t>Льюиса</w:t>
        <w:tab/>
        <w:t>1922</w:t>
        <w:tab/>
        <w:t>года</w:t>
        <w:tab/>
        <w:t xml:space="preserve"> агент</w:t>
        <w:tab/>
        <w:t>по</w:t>
        <w:tab/>
        <w:t>продаже</w:t>
        <w:tab/>
        <w:t>домов</w:t>
        <w:tab/>
        <w:t>в</w:t>
        <w:tab/>
        <w:t>провинциальном</w:t>
        <w:tab/>
        <w:t>городке</w:t>
        <w:tab/>
        <w:t>он</w:t>
        <w:tab/>
        <w:t>одержим стремлением</w:t>
        <w:tab/>
        <w:t>к</w:t>
        <w:tab/>
        <w:t>материальному</w:t>
        <w:tab/>
        <w:t>успеху</w:t>
        <w:tab/>
        <w:t>и</w:t>
        <w:tab/>
        <w:t>положению</w:t>
        <w:tab/>
        <w:t>в</w:t>
        <w:tab/>
        <w:t>обществе</w:t>
        <w:tab/>
        <w:t>Имя</w:t>
        <w:tab/>
        <w:t>его стало</w:t>
        <w:tab/>
        <w:t>нарицательным</w:t>
        <w:tab/>
        <w:tab/>
        <w:t>Прим</w:t>
        <w:tab/>
        <w:t>пер</w:t>
      </w:r>
    </w:p>
    <w:p>
      <w:r>
        <w:t>36</w:t>
        <w:tab/>
      </w:r>
    </w:p>
    <w:p>
      <w:r>
        <w:t>Частная</w:t>
        <w:tab/>
        <w:t>организация</w:t>
        <w:tab/>
        <w:t>помогающая</w:t>
        <w:tab/>
        <w:t>вылечиться</w:t>
        <w:tab/>
        <w:t>наркоманам</w:t>
        <w:tab/>
        <w:tab/>
        <w:t>Прим</w:t>
      </w:r>
    </w:p>
    <w:p>
      <w:r>
        <w:t>пер</w:t>
      </w:r>
    </w:p>
    <w:p>
      <w:r>
        <w:t>37</w:t>
        <w:tab/>
      </w:r>
    </w:p>
    <w:p>
      <w:r>
        <w:t>Международная</w:t>
        <w:tab/>
        <w:t>общественная</w:t>
        <w:tab/>
        <w:t>организация</w:t>
        <w:tab/>
        <w:t>объединяющая</w:t>
        <w:tab/>
        <w:t>желающих излечиться</w:t>
        <w:tab/>
        <w:t>от</w:t>
        <w:tab/>
        <w:t>алкоголизма</w:t>
        <w:tab/>
        <w:tab/>
        <w:t>Прим</w:t>
        <w:tab/>
        <w:t>пер</w:t>
      </w:r>
    </w:p>
    <w:p>
      <w:r>
        <w:t>38</w:t>
        <w:tab/>
      </w:r>
    </w:p>
    <w:p>
      <w:r>
        <w:t>Известный</w:t>
        <w:tab/>
        <w:t>канадский</w:t>
        <w:tab/>
        <w:t>врач</w:t>
        <w:tab/>
        <w:tab/>
        <w:t>Прим</w:t>
        <w:tab/>
        <w:t>пер</w:t>
      </w:r>
    </w:p>
    <w:p>
      <w:r>
        <w:t>39</w:t>
        <w:tab/>
      </w:r>
    </w:p>
    <w:p>
      <w:r>
        <w:t>То</w:t>
        <w:tab/>
        <w:t>что</w:t>
        <w:tab/>
        <w:t>не</w:t>
        <w:tab/>
        <w:t>может</w:t>
        <w:tab/>
        <w:t>быть</w:t>
        <w:tab/>
        <w:t>учтено</w:t>
        <w:tab/>
        <w:t>непреодолимое</w:t>
        <w:tab/>
        <w:t>препятствие</w:t>
        <w:tab/>
        <w:t>фр</w:t>
        <w:tab/>
        <w:t xml:space="preserve"> Прим</w:t>
        <w:tab/>
        <w:t>перев</w:t>
      </w:r>
    </w:p>
    <w:p>
      <w:r>
        <w:t>40</w:t>
        <w:tab/>
      </w:r>
    </w:p>
    <w:p>
      <w:r>
        <w:t>Все</w:t>
        <w:tab/>
        <w:t>это</w:t>
        <w:tab/>
        <w:t>и</w:t>
        <w:tab/>
        <w:t>многое</w:t>
        <w:tab/>
        <w:t>из</w:t>
        <w:tab/>
        <w:t>нижеследующего</w:t>
        <w:tab/>
        <w:t>может</w:t>
        <w:tab/>
        <w:t>показаться</w:t>
        <w:tab/>
        <w:t>читателю знакомым</w:t>
        <w:tab/>
        <w:t>потому</w:t>
        <w:tab/>
        <w:t>что</w:t>
        <w:tab/>
        <w:t>сведено</w:t>
        <w:tab/>
        <w:t>к</w:t>
        <w:tab/>
        <w:t>простейшим</w:t>
        <w:tab/>
        <w:t>понятиям</w:t>
        <w:tab/>
        <w:t>и</w:t>
        <w:tab/>
        <w:t>терминам</w:t>
        <w:tab/>
        <w:t>и изложено</w:t>
        <w:tab/>
        <w:t>мною</w:t>
        <w:tab/>
        <w:t>в</w:t>
        <w:tab/>
        <w:t>других</w:t>
        <w:tab/>
        <w:t>работах</w:t>
        <w:tab/>
        <w:t>почти</w:t>
        <w:tab/>
        <w:t>слово</w:t>
        <w:tab/>
        <w:t>в</w:t>
        <w:tab/>
        <w:t>слово</w:t>
        <w:tab/>
        <w:t>поскольку</w:t>
        <w:tab/>
        <w:t>этот раздел</w:t>
        <w:tab/>
        <w:t>написан</w:t>
        <w:tab/>
        <w:t>несколько</w:t>
        <w:tab/>
        <w:t>лет</w:t>
        <w:tab/>
        <w:t>назад</w:t>
        <w:tab/>
        <w:tab/>
        <w:t>Прим</w:t>
        <w:tab/>
        <w:t>авт</w:t>
      </w:r>
    </w:p>
    <w:p>
      <w:r>
        <w:t>41</w:t>
        <w:tab/>
      </w:r>
    </w:p>
    <w:p>
      <w:r>
        <w:t>Маленькая</w:t>
        <w:tab/>
        <w:t>мисс</w:t>
        <w:tab/>
        <w:t>Маффет</w:t>
        <w:tab/>
        <w:tab/>
        <w:t>персонаж</w:t>
        <w:tab/>
        <w:t>английского</w:t>
        <w:tab/>
        <w:t>детского стихотворения</w:t>
      </w:r>
    </w:p>
    <w:p>
      <w:r>
        <w:t>42</w:t>
        <w:tab/>
      </w:r>
    </w:p>
    <w:p>
      <w:r>
        <w:t>Старые</w:t>
        <w:tab/>
        <w:t>солдаты</w:t>
        <w:tab/>
        <w:t>не</w:t>
        <w:tab/>
        <w:t>умирают</w:t>
        <w:tab/>
        <w:t>Они</w:t>
        <w:tab/>
        <w:t>просто</w:t>
        <w:tab/>
        <w:t>медленно</w:t>
        <w:tab/>
        <w:t>уходят Знаменитая</w:t>
        <w:tab/>
        <w:t>строка</w:t>
        <w:tab/>
        <w:t>из</w:t>
        <w:tab/>
        <w:t>прощальной</w:t>
        <w:tab/>
        <w:t>речи</w:t>
        <w:tab/>
        <w:t>генерала</w:t>
        <w:tab/>
        <w:t>ДМакартура произнесенной</w:t>
        <w:tab/>
        <w:t>им</w:t>
        <w:tab/>
        <w:t>в</w:t>
        <w:tab/>
        <w:t>1951</w:t>
        <w:tab/>
        <w:t>году</w:t>
        <w:tab/>
        <w:t>в</w:t>
        <w:tab/>
        <w:t>Конгрессе</w:t>
        <w:tab/>
        <w:t>Генерал</w:t>
        <w:tab/>
        <w:t>процитировал</w:t>
        <w:tab/>
        <w:t>старую солдатскую</w:t>
        <w:tab/>
        <w:t>балладу</w:t>
        <w:tab/>
        <w:tab/>
        <w:t>Прим</w:t>
        <w:tab/>
        <w:t>пер</w:t>
      </w:r>
    </w:p>
    <w:p>
      <w:r>
        <w:t>43</w:t>
        <w:tab/>
      </w:r>
    </w:p>
    <w:p>
      <w:r>
        <w:t>Прототип</w:t>
        <w:tab/>
        <w:tab/>
        <w:t>Флоренс</w:t>
        <w:tab/>
        <w:t>Найгингейл</w:t>
        <w:tab/>
        <w:t>английская</w:t>
        <w:tab/>
        <w:t>сестра</w:t>
        <w:tab/>
        <w:t>милосердия</w:t>
        <w:tab/>
        <w:t>в англоязычных</w:t>
        <w:tab/>
        <w:t>странах</w:t>
        <w:tab/>
        <w:tab/>
        <w:t>символ</w:t>
        <w:tab/>
        <w:t>лучших</w:t>
        <w:tab/>
        <w:t>черт</w:t>
        <w:tab/>
        <w:t>своей</w:t>
        <w:tab/>
        <w:t>профессии</w:t>
        <w:tab/>
        <w:tab/>
        <w:t>Прим пер</w:t>
      </w:r>
    </w:p>
    <w:p>
      <w:r>
        <w:t>44</w:t>
        <w:tab/>
      </w:r>
    </w:p>
    <w:p>
      <w:r>
        <w:t>От</w:t>
        <w:tab/>
        <w:t>хамартия</w:t>
        <w:tab/>
        <w:t>греч</w:t>
        <w:tab/>
        <w:tab/>
        <w:t>изъян</w:t>
        <w:tab/>
        <w:t>характера</w:t>
        <w:tab/>
        <w:t>который</w:t>
        <w:tab/>
        <w:t>приводит</w:t>
        <w:tab/>
        <w:t>к</w:t>
        <w:tab/>
        <w:t>гибели героя</w:t>
        <w:tab/>
        <w:tab/>
        <w:t>Прим</w:t>
        <w:tab/>
        <w:t>пер</w:t>
      </w:r>
    </w:p>
    <w:p>
      <w:r>
        <w:t>45</w:t>
        <w:tab/>
      </w:r>
    </w:p>
    <w:p>
      <w:r>
        <w:t>Психоаналитический</w:t>
        <w:tab/>
        <w:t>термин</w:t>
        <w:tab/>
        <w:t>в</w:t>
        <w:tab/>
        <w:t>учении</w:t>
        <w:tab/>
        <w:t>Фрейда</w:t>
        <w:tab/>
        <w:t>энергетический заряд</w:t>
        <w:tab/>
        <w:t>своеобразный</w:t>
        <w:tab/>
        <w:t>квант</w:t>
        <w:tab/>
        <w:t>психосексуальной</w:t>
        <w:tab/>
        <w:t>энергии</w:t>
        <w:tab/>
        <w:tab/>
        <w:t>Прим</w:t>
        <w:tab/>
        <w:t>пер</w:t>
      </w:r>
    </w:p>
    <w:p>
      <w:r>
        <w:t>46</w:t>
        <w:tab/>
      </w:r>
    </w:p>
    <w:p>
      <w:r>
        <w:t>Джозеф</w:t>
        <w:tab/>
        <w:t>Райн</w:t>
        <w:tab/>
        <w:tab/>
        <w:t>американский</w:t>
        <w:tab/>
        <w:t>психолог</w:t>
        <w:tab/>
        <w:t>которого</w:t>
        <w:tab/>
        <w:t>называют</w:t>
        <w:tab/>
        <w:t>отцом парапсихологии</w:t>
        <w:tab/>
        <w:t>Проводил</w:t>
        <w:tab/>
        <w:t>опыты</w:t>
        <w:tab/>
        <w:t>по</w:t>
        <w:tab/>
        <w:t>сверхчувственному</w:t>
        <w:tab/>
        <w:t>восприятию</w:t>
        <w:tab/>
        <w:t>на расстоянии</w:t>
        <w:tab/>
        <w:t>с</w:t>
        <w:tab/>
        <w:t>помощью</w:t>
        <w:tab/>
        <w:t>специальных</w:t>
        <w:tab/>
        <w:t>карт</w:t>
        <w:tab/>
        <w:tab/>
        <w:t>Прим</w:t>
        <w:tab/>
        <w:t>пер</w:t>
      </w:r>
    </w:p>
    <w:p>
      <w:r>
        <w:t>47</w:t>
        <w:tab/>
      </w:r>
    </w:p>
    <w:p>
      <w:r>
        <w:t>В</w:t>
        <w:tab/>
        <w:t>греческой</w:t>
        <w:tab/>
        <w:t>мифологии</w:t>
        <w:tab/>
        <w:tab/>
        <w:t>божество</w:t>
        <w:tab/>
        <w:t>неизбежности неотвратимости</w:t>
        <w:tab/>
        <w:tab/>
        <w:t>Прим</w:t>
        <w:tab/>
        <w:t>пер</w:t>
      </w:r>
    </w:p>
    <w:p>
      <w:r>
        <w:t>48</w:t>
        <w:tab/>
      </w:r>
    </w:p>
    <w:p>
      <w:r>
        <w:t>У</w:t>
        <w:tab/>
        <w:t>одной</w:t>
        <w:tab/>
        <w:t>пациентки</w:t>
        <w:tab/>
        <w:t>прабабка</w:t>
        <w:tab/>
        <w:t>дожила</w:t>
        <w:tab/>
        <w:t>до</w:t>
        <w:tab/>
        <w:t>очень</w:t>
        <w:tab/>
        <w:t>преклонного</w:t>
        <w:tab/>
        <w:t>возраста сохранив</w:t>
        <w:tab/>
        <w:t>при</w:t>
        <w:tab/>
        <w:t>этом</w:t>
        <w:tab/>
        <w:t>хорошую</w:t>
        <w:tab/>
        <w:t>память</w:t>
        <w:tab/>
        <w:t>С</w:t>
        <w:tab/>
        <w:t>помощью</w:t>
        <w:tab/>
        <w:t>этой</w:t>
        <w:tab/>
        <w:t>пациентки</w:t>
        <w:tab/>
        <w:t>удалось проследить</w:t>
        <w:tab/>
        <w:t>происхождение</w:t>
        <w:tab/>
        <w:t>ее</w:t>
        <w:tab/>
        <w:t>игр</w:t>
        <w:tab/>
        <w:t>и</w:t>
        <w:tab/>
        <w:t>сценария</w:t>
        <w:tab/>
        <w:t>вплоть</w:t>
        <w:tab/>
        <w:t>до</w:t>
        <w:tab/>
        <w:t>наполеоновских войн</w:t>
        <w:tab/>
        <w:t>и</w:t>
        <w:tab/>
        <w:t>проецировать</w:t>
        <w:tab/>
        <w:t>их</w:t>
        <w:tab/>
        <w:t>в</w:t>
        <w:tab/>
        <w:t>будущее</w:t>
        <w:tab/>
        <w:t>к</w:t>
        <w:tab/>
        <w:t>внукам</w:t>
        <w:tab/>
        <w:t>до</w:t>
        <w:tab/>
        <w:t>двухтысячного</w:t>
        <w:tab/>
        <w:t>года</w:t>
        <w:tab/>
        <w:t xml:space="preserve"> Прим</w:t>
        <w:tab/>
        <w:t>авт</w:t>
      </w:r>
    </w:p>
    <w:p>
      <w:r>
        <w:t>49</w:t>
        <w:tab/>
      </w:r>
    </w:p>
    <w:p>
      <w:r>
        <w:t>Приведенная</w:t>
        <w:tab/>
        <w:t>выше</w:t>
        <w:tab/>
        <w:t>схема</w:t>
        <w:tab/>
        <w:t>основана</w:t>
        <w:tab/>
        <w:t>отчасти</w:t>
        <w:tab/>
        <w:t>на</w:t>
        <w:tab/>
        <w:t>антропологических</w:t>
        <w:tab/>
        <w:t>и исторических</w:t>
        <w:tab/>
        <w:t>исследованиях</w:t>
        <w:tab/>
        <w:t>отчасти</w:t>
        <w:tab/>
        <w:t>на</w:t>
        <w:tab/>
        <w:t>семейных</w:t>
        <w:tab/>
        <w:t>древах</w:t>
        <w:tab/>
        <w:t>некоторых американских</w:t>
        <w:tab/>
        <w:t>врачей</w:t>
        <w:tab/>
        <w:tab/>
        <w:t>Прим</w:t>
        <w:tab/>
        <w:t>авт</w:t>
      </w:r>
    </w:p>
    <w:p>
      <w:r>
        <w:t>50</w:t>
        <w:tab/>
      </w:r>
    </w:p>
    <w:p>
      <w:r>
        <w:t>Эскимосский</w:t>
        <w:tab/>
        <w:t>шаман</w:t>
        <w:tab/>
        <w:tab/>
        <w:t>Прим</w:t>
        <w:tab/>
        <w:t>пер</w:t>
      </w:r>
    </w:p>
    <w:p>
      <w:r>
        <w:t>51</w:t>
        <w:tab/>
      </w:r>
    </w:p>
    <w:p>
      <w:r>
        <w:t>Одна</w:t>
        <w:tab/>
        <w:t>из</w:t>
        <w:tab/>
        <w:t>протестантских</w:t>
        <w:tab/>
        <w:t>сект</w:t>
        <w:tab/>
        <w:t>широко</w:t>
        <w:tab/>
        <w:t>распространенная</w:t>
        <w:tab/>
        <w:t>в</w:t>
        <w:tab/>
        <w:t>США</w:t>
        <w:tab/>
        <w:t xml:space="preserve"> Прим</w:t>
        <w:tab/>
        <w:t>пер</w:t>
      </w:r>
    </w:p>
    <w:p>
      <w:r>
        <w:t>52</w:t>
        <w:tab/>
      </w:r>
    </w:p>
    <w:p>
      <w:r>
        <w:t>Генри</w:t>
        <w:tab/>
        <w:t>Луис</w:t>
        <w:tab/>
        <w:t>Менкен</w:t>
        <w:tab/>
        <w:tab/>
        <w:t>известный</w:t>
        <w:tab/>
        <w:t>американский</w:t>
        <w:tab/>
        <w:t>журналист</w:t>
        <w:tab/>
        <w:t>первой половины</w:t>
        <w:tab/>
        <w:t>XX</w:t>
        <w:tab/>
        <w:t>века</w:t>
        <w:tab/>
        <w:tab/>
        <w:t>Прим</w:t>
        <w:tab/>
        <w:t>пер</w:t>
      </w:r>
    </w:p>
    <w:p>
      <w:r>
        <w:t>53</w:t>
        <w:tab/>
      </w:r>
    </w:p>
    <w:p>
      <w:r>
        <w:t>Прорицатель</w:t>
        <w:tab/>
        <w:t>в</w:t>
        <w:tab/>
        <w:t>древнегреческой</w:t>
        <w:tab/>
        <w:t>мифологии</w:t>
        <w:tab/>
        <w:tab/>
        <w:t>Прим</w:t>
        <w:tab/>
        <w:t>пер</w:t>
      </w:r>
    </w:p>
    <w:p>
      <w:r>
        <w:t>54</w:t>
        <w:tab/>
      </w:r>
    </w:p>
    <w:p>
      <w:r>
        <w:t>Разновидность</w:t>
        <w:tab/>
        <w:t>старческого</w:t>
        <w:tab/>
        <w:t>маразма</w:t>
        <w:tab/>
        <w:tab/>
        <w:t>Прим</w:t>
        <w:tab/>
        <w:t>пер</w:t>
      </w:r>
    </w:p>
    <w:p>
      <w:r>
        <w:t>55</w:t>
        <w:tab/>
      </w:r>
    </w:p>
    <w:p>
      <w:r>
        <w:t>Вероятно</w:t>
        <w:tab/>
        <w:t>важна</w:t>
        <w:tab/>
        <w:t>фаза</w:t>
        <w:tab/>
        <w:t>быстрого</w:t>
        <w:tab/>
        <w:t>сна</w:t>
        <w:tab/>
        <w:t>Часто</w:t>
        <w:tab/>
        <w:t>терапевт</w:t>
        <w:tab/>
        <w:t>который</w:t>
        <w:tab/>
        <w:t>всю</w:t>
        <w:tab/>
        <w:t>ночь метался</w:t>
        <w:tab/>
        <w:t>на</w:t>
        <w:tab/>
        <w:t>постели</w:t>
        <w:tab/>
        <w:t>без</w:t>
        <w:tab/>
        <w:t>сна</w:t>
        <w:tab/>
        <w:t>наутро</w:t>
        <w:tab/>
        <w:t>обнаруживает</w:t>
        <w:tab/>
        <w:t>что</w:t>
        <w:tab/>
        <w:t>его</w:t>
        <w:tab/>
        <w:t>интуиция обострилась</w:t>
        <w:tab/>
        <w:t>Гипотеза</w:t>
        <w:tab/>
        <w:t>такова</w:t>
        <w:tab/>
        <w:t>его</w:t>
        <w:tab/>
        <w:t>Взрослый</w:t>
        <w:tab/>
        <w:t>устал</w:t>
        <w:tab/>
        <w:t>от</w:t>
        <w:tab/>
        <w:t>недостатка</w:t>
        <w:tab/>
        <w:t>сна</w:t>
        <w:tab/>
        <w:t>без сновидений</w:t>
        <w:tab/>
        <w:t>а</w:t>
        <w:tab/>
        <w:t>Ребенок</w:t>
        <w:tab/>
        <w:t>в</w:t>
        <w:tab/>
        <w:t>отличной</w:t>
        <w:tab/>
        <w:t>форме</w:t>
        <w:tab/>
        <w:t>потому</w:t>
        <w:tab/>
        <w:t>что</w:t>
        <w:tab/>
        <w:t>для</w:t>
        <w:tab/>
        <w:t>него</w:t>
        <w:tab/>
        <w:t>достаточно быстрого</w:t>
        <w:tab/>
        <w:t>сна</w:t>
        <w:tab/>
        <w:tab/>
        <w:t>Прим</w:t>
        <w:tab/>
        <w:t>авт</w:t>
      </w:r>
    </w:p>
    <w:p>
      <w:r>
        <w:t>56</w:t>
        <w:tab/>
      </w:r>
    </w:p>
    <w:p>
      <w:r>
        <w:t>Прилагательные</w:t>
        <w:tab/>
        <w:t>оканчивающиеся</w:t>
        <w:tab/>
        <w:t>на</w:t>
        <w:tab/>
        <w:tab/>
        <w:t>ический</w:t>
        <w:tab/>
        <w:t>такие</w:t>
        <w:tab/>
        <w:t>как истерический</w:t>
        <w:tab/>
        <w:t>социопатический</w:t>
        <w:tab/>
        <w:t>психопатический</w:t>
        <w:tab/>
        <w:t>обычно</w:t>
        <w:tab/>
        <w:t>применительно к</w:t>
        <w:tab/>
        <w:t>пациентам</w:t>
        <w:tab/>
        <w:t>опускаются</w:t>
        <w:tab/>
        <w:t>Причастия</w:t>
        <w:tab/>
        <w:t>типа</w:t>
        <w:tab/>
        <w:t>наказывающий манипулирующий</w:t>
        <w:tab/>
        <w:t>более</w:t>
        <w:tab/>
        <w:t>нейтральны</w:t>
        <w:tab/>
        <w:t>и</w:t>
        <w:tab/>
        <w:t>могут</w:t>
        <w:tab/>
        <w:t>применяться</w:t>
        <w:tab/>
        <w:t>как</w:t>
        <w:tab/>
        <w:t>к</w:t>
        <w:tab/>
        <w:t>пациентам так</w:t>
        <w:tab/>
        <w:t>и</w:t>
        <w:tab/>
        <w:t>к</w:t>
        <w:tab/>
        <w:t>сотрудникам</w:t>
        <w:tab/>
        <w:tab/>
        <w:t>Прим</w:t>
        <w:tab/>
        <w:t>авт</w:t>
      </w:r>
    </w:p>
    <w:p>
      <w:r>
        <w:t>57</w:t>
        <w:tab/>
      </w:r>
    </w:p>
    <w:p>
      <w:r>
        <w:t>Место</w:t>
        <w:tab/>
        <w:t>публичных</w:t>
        <w:tab/>
        <w:t>казней</w:t>
        <w:tab/>
        <w:t>в</w:t>
        <w:tab/>
        <w:t>Лондоне</w:t>
        <w:tab/>
        <w:t>использовалось</w:t>
        <w:tab/>
        <w:t>в</w:t>
        <w:tab/>
        <w:t>течение шестисот</w:t>
        <w:tab/>
        <w:t>лет</w:t>
        <w:tab/>
        <w:tab/>
        <w:t>Прим</w:t>
        <w:tab/>
        <w:t>пер</w:t>
      </w:r>
    </w:p>
    <w:p>
      <w:r>
        <w:t>58</w:t>
        <w:tab/>
      </w:r>
    </w:p>
    <w:p>
      <w:r>
        <w:t>Старинная</w:t>
        <w:tab/>
        <w:t>тюрьма</w:t>
        <w:tab/>
        <w:t>в</w:t>
        <w:tab/>
        <w:t>Лондоне</w:t>
        <w:tab/>
        <w:t>на</w:t>
        <w:tab/>
        <w:t>площади</w:t>
        <w:tab/>
        <w:t>перед</w:t>
        <w:tab/>
        <w:t>которой</w:t>
        <w:tab/>
        <w:t>совершались публичные</w:t>
        <w:tab/>
        <w:t>казни</w:t>
        <w:tab/>
        <w:tab/>
        <w:t>Прим</w:t>
        <w:tab/>
        <w:t>пер</w:t>
      </w:r>
    </w:p>
    <w:p>
      <w:r>
        <w:t>59</w:t>
        <w:tab/>
      </w:r>
    </w:p>
    <w:p>
      <w:r>
        <w:t>Доведение</w:t>
        <w:tab/>
        <w:t>до</w:t>
        <w:tab/>
        <w:t>нелепости</w:t>
        <w:tab/>
        <w:t>лат</w:t>
        <w:tab/>
        <w:tab/>
        <w:t>Прим</w:t>
        <w:tab/>
        <w:t>пер</w:t>
      </w:r>
    </w:p>
    <w:p>
      <w:r>
        <w:t>60</w:t>
        <w:tab/>
      </w:r>
    </w:p>
    <w:p>
      <w:r>
        <w:t>Успенский</w:t>
        <w:tab/>
        <w:t>Петр</w:t>
        <w:tab/>
        <w:t>Демьянович</w:t>
        <w:tab/>
        <w:t>русский</w:t>
        <w:tab/>
        <w:t>писатель</w:t>
        <w:tab/>
        <w:t>и</w:t>
        <w:tab/>
        <w:t>философ</w:t>
        <w:tab/>
        <w:t>XX</w:t>
        <w:tab/>
        <w:t>века</w:t>
        <w:tab/>
        <w:t xml:space="preserve"> Прим</w:t>
        <w:tab/>
        <w:t>пер</w:t>
      </w:r>
    </w:p>
    <w:p>
      <w:r>
        <w:t>61</w:t>
        <w:tab/>
      </w:r>
    </w:p>
    <w:p>
      <w:r>
        <w:t>Переносом</w:t>
        <w:tab/>
        <w:t>называются</w:t>
        <w:tab/>
        <w:t>эмоциональные</w:t>
        <w:tab/>
        <w:t>отношения</w:t>
        <w:tab/>
        <w:t>возникающие между</w:t>
        <w:tab/>
        <w:t>двумя</w:t>
        <w:tab/>
        <w:t>или</w:t>
        <w:tab/>
        <w:t>большим</w:t>
        <w:tab/>
        <w:t>количеством</w:t>
        <w:tab/>
        <w:t>людей</w:t>
        <w:tab/>
        <w:t>в</w:t>
        <w:tab/>
        <w:t>особенности</w:t>
        <w:tab/>
        <w:t>между консультантом</w:t>
        <w:tab/>
        <w:t>и</w:t>
        <w:tab/>
        <w:t>его</w:t>
        <w:tab/>
        <w:t>клиентом</w:t>
        <w:tab/>
        <w:t>или</w:t>
        <w:tab/>
        <w:t>между</w:t>
        <w:tab/>
        <w:t>врачом</w:t>
        <w:tab/>
        <w:t>и</w:t>
        <w:tab/>
        <w:t>пациентом</w:t>
        <w:tab/>
        <w:t>если</w:t>
        <w:tab/>
        <w:t>это отношение</w:t>
        <w:tab/>
        <w:t>основано</w:t>
        <w:tab/>
        <w:t>на</w:t>
        <w:tab/>
        <w:t>эмоциональных</w:t>
        <w:tab/>
        <w:t>установках</w:t>
        <w:tab/>
        <w:t>сохранившихся</w:t>
        <w:tab/>
        <w:t>с детства</w:t>
        <w:tab/>
        <w:t>и</w:t>
        <w:tab/>
        <w:t>переносимых</w:t>
        <w:tab/>
        <w:t>в</w:t>
        <w:tab/>
        <w:t>данную</w:t>
        <w:tab/>
        <w:t>ситуацию</w:t>
        <w:tab/>
        <w:tab/>
        <w:t>Прим</w:t>
        <w:tab/>
        <w:t>пер</w:t>
      </w:r>
    </w:p>
    <w:p>
      <w:r>
        <w:t>62</w:t>
        <w:tab/>
      </w:r>
    </w:p>
    <w:p>
      <w:r>
        <w:t>Долг</w:t>
        <w:tab/>
        <w:t>врача</w:t>
        <w:tab/>
        <w:tab/>
        <w:t>использовать</w:t>
        <w:tab/>
        <w:t>любые</w:t>
        <w:tab/>
        <w:t>возможности</w:t>
        <w:tab/>
        <w:t>для</w:t>
        <w:tab/>
        <w:t>исцеления пациента</w:t>
        <w:tab/>
        <w:t>Или</w:t>
        <w:tab/>
        <w:t>выражаясь</w:t>
        <w:tab/>
        <w:t>практическими</w:t>
        <w:tab/>
        <w:t>терминами</w:t>
        <w:tab/>
        <w:t>Здоровье</w:t>
        <w:tab/>
        <w:t>пациента важнее</w:t>
        <w:tab/>
        <w:t>поджатых</w:t>
        <w:tab/>
        <w:t>неодобрительно</w:t>
        <w:tab/>
        <w:t>губ</w:t>
        <w:tab/>
        <w:t>коллег</w:t>
        <w:tab/>
        <w:t>на</w:t>
        <w:tab/>
        <w:t>врачебном</w:t>
        <w:tab/>
        <w:t>совещании</w:t>
        <w:tab/>
        <w:t xml:space="preserve"> Прим</w:t>
        <w:tab/>
        <w:t>авт</w:t>
      </w:r>
    </w:p>
    <w:p>
      <w:r>
        <w:t>63</w:t>
        <w:tab/>
      </w:r>
    </w:p>
    <w:p>
      <w:r>
        <w:t>Я</w:t>
        <w:tab/>
        <w:t>не</w:t>
        <w:tab/>
        <w:t>настолько</w:t>
        <w:tab/>
        <w:t>разбираюсь</w:t>
        <w:tab/>
        <w:t>в</w:t>
        <w:tab/>
        <w:t>женской</w:t>
        <w:tab/>
        <w:t>одежде</w:t>
        <w:tab/>
        <w:t>чтобы</w:t>
        <w:tab/>
        <w:t>точно</w:t>
        <w:tab/>
        <w:t>описать это</w:t>
        <w:tab/>
        <w:t>но</w:t>
        <w:tab/>
        <w:t>когда</w:t>
        <w:tab/>
        <w:t>вижу</w:t>
        <w:tab/>
        <w:t>эту</w:t>
        <w:tab/>
        <w:t>перемену</w:t>
        <w:tab/>
        <w:t>узнаю</w:t>
        <w:tab/>
        <w:t>ее</w:t>
        <w:tab/>
        <w:t>Это</w:t>
        <w:tab/>
        <w:t>нечто</w:t>
        <w:tab/>
        <w:t>вроде</w:t>
        <w:tab/>
        <w:t>отрицания</w:t>
        <w:tab/>
        <w:t>тела тогда</w:t>
        <w:tab/>
        <w:t>как</w:t>
        <w:tab/>
        <w:t>форма</w:t>
        <w:tab/>
        <w:t>я</w:t>
        <w:tab/>
        <w:t>шизофреник</w:t>
        <w:tab/>
        <w:t>представляет</w:t>
        <w:tab/>
        <w:t>собой</w:t>
        <w:tab/>
        <w:t>карикатуру</w:t>
        <w:tab/>
        <w:t>на</w:t>
        <w:tab/>
        <w:t>тело</w:t>
        <w:tab/>
        <w:t xml:space="preserve"> Прим</w:t>
        <w:tab/>
        <w:t>авт</w:t>
      </w:r>
    </w:p>
    <w:p>
      <w:r>
        <w:t>64</w:t>
        <w:tab/>
      </w:r>
    </w:p>
    <w:p>
      <w:r>
        <w:t>Это</w:t>
        <w:tab/>
        <w:t>не</w:t>
        <w:tab/>
        <w:t>анекдот</w:t>
        <w:tab/>
        <w:t>поскольку</w:t>
        <w:tab/>
        <w:t>в</w:t>
        <w:tab/>
        <w:t>тот</w:t>
        <w:tab/>
        <w:t>же</w:t>
        <w:tab/>
        <w:t>день</w:t>
        <w:tab/>
        <w:t>другая</w:t>
        <w:tab/>
        <w:t>пациентка</w:t>
        <w:tab/>
        <w:t>тоже выскочила</w:t>
        <w:tab/>
        <w:t>и</w:t>
        <w:tab/>
        <w:t>пересмотрела</w:t>
        <w:tab/>
        <w:t>решение</w:t>
        <w:tab/>
        <w:t>детства</w:t>
        <w:tab/>
        <w:t>Обе</w:t>
        <w:tab/>
        <w:t>эти</w:t>
        <w:tab/>
        <w:t>женщины</w:t>
        <w:tab/>
        <w:t>могли стать</w:t>
        <w:tab/>
        <w:t>хроническими</w:t>
        <w:tab/>
        <w:t>пациентами</w:t>
        <w:tab/>
        <w:t>главным</w:t>
        <w:tab/>
        <w:t>вкладом</w:t>
        <w:tab/>
        <w:t>которых</w:t>
        <w:tab/>
        <w:t>в достижения</w:t>
        <w:tab/>
        <w:t>человечества</w:t>
        <w:tab/>
        <w:t>были</w:t>
        <w:tab/>
        <w:t>бы</w:t>
        <w:tab/>
        <w:t>толстые</w:t>
        <w:tab/>
        <w:t>истории</w:t>
        <w:tab/>
        <w:t>болезни</w:t>
        <w:tab/>
        <w:t>в</w:t>
        <w:tab/>
        <w:t>больничных архивах</w:t>
        <w:tab/>
        <w:tab/>
        <w:t>Прим</w:t>
        <w:tab/>
        <w:t>авт</w:t>
      </w:r>
    </w:p>
    <w:p>
      <w:r>
        <w:t>65</w:t>
        <w:tab/>
      </w:r>
    </w:p>
    <w:p>
      <w:r>
        <w:t>У</w:t>
        <w:tab/>
        <w:t>глухих</w:t>
        <w:tab/>
        <w:t>а</w:t>
        <w:tab/>
        <w:t>также</w:t>
        <w:tab/>
        <w:t>у</w:t>
        <w:tab/>
        <w:t>слепых</w:t>
        <w:tab/>
        <w:t>детей</w:t>
        <w:tab/>
        <w:t>ситуация</w:t>
        <w:tab/>
        <w:t>должна</w:t>
        <w:tab/>
        <w:t>быть</w:t>
        <w:tab/>
        <w:t>другой</w:t>
        <w:tab/>
        <w:t>но</w:t>
        <w:tab/>
        <w:t>до сих</w:t>
        <w:tab/>
        <w:t>пор</w:t>
        <w:tab/>
        <w:t>неизвестно</w:t>
        <w:tab/>
        <w:t>как</w:t>
        <w:tab/>
        <w:t>проявляется</w:t>
        <w:tab/>
        <w:t>сценарий</w:t>
        <w:tab/>
        <w:t>при</w:t>
        <w:tab/>
        <w:t>подобных ограничениях</w:t>
        <w:tab/>
        <w:tab/>
        <w:t>Прим</w:t>
        <w:tab/>
        <w:t>авт</w:t>
      </w:r>
    </w:p>
    <w:p>
      <w:r>
        <w:t>66</w:t>
        <w:tab/>
      </w:r>
    </w:p>
    <w:p>
      <w:r>
        <w:t>Патологическое</w:t>
        <w:tab/>
        <w:t>состояние</w:t>
        <w:tab/>
        <w:t>сознания</w:t>
        <w:tab/>
        <w:t>в</w:t>
        <w:tab/>
        <w:t>котором</w:t>
        <w:tab/>
        <w:t>пациент</w:t>
        <w:tab/>
        <w:t>совершает</w:t>
        <w:tab/>
        <w:t>как будто</w:t>
        <w:tab/>
        <w:t>сознательные</w:t>
        <w:tab/>
        <w:t>действия</w:t>
        <w:tab/>
        <w:t>но</w:t>
        <w:tab/>
        <w:t>придя</w:t>
        <w:tab/>
        <w:t>в</w:t>
        <w:tab/>
        <w:t>себя</w:t>
        <w:tab/>
        <w:t>ничего</w:t>
        <w:tab/>
        <w:t>о</w:t>
        <w:tab/>
        <w:t>них</w:t>
        <w:tab/>
        <w:t>не</w:t>
        <w:tab/>
        <w:t>помнит</w:t>
        <w:tab/>
        <w:t xml:space="preserve"> Прим</w:t>
        <w:tab/>
        <w:t>пер</w:t>
      </w:r>
    </w:p>
    <w:p>
      <w:r>
        <w:t>67</w:t>
        <w:tab/>
      </w:r>
    </w:p>
    <w:p>
      <w:r>
        <w:t>Одно</w:t>
        <w:tab/>
        <w:t>из</w:t>
        <w:tab/>
        <w:t>течений</w:t>
        <w:tab/>
        <w:t>христианства</w:t>
        <w:tab/>
        <w:t>признававшее</w:t>
        <w:tab/>
        <w:t>в</w:t>
        <w:tab/>
        <w:t>Христе</w:t>
        <w:tab/>
        <w:t>только божественную</w:t>
        <w:tab/>
        <w:tab/>
        <w:t>а</w:t>
        <w:tab/>
        <w:t>не</w:t>
        <w:tab/>
        <w:t>человеческую</w:t>
        <w:tab/>
        <w:tab/>
        <w:t>природу</w:t>
        <w:tab/>
        <w:tab/>
        <w:t>Прим</w:t>
        <w:tab/>
        <w:t>пер</w:t>
      </w:r>
    </w:p>
    <w:p>
      <w:r>
        <w:t>68</w:t>
        <w:tab/>
      </w:r>
    </w:p>
    <w:p>
      <w:r>
        <w:t>С</w:t>
        <w:tab/>
        <w:t>кафедры</w:t>
        <w:tab/>
        <w:t>лат</w:t>
        <w:tab/>
        <w:t>о</w:t>
        <w:tab/>
        <w:t>догматическом</w:t>
        <w:tab/>
        <w:t>авторитарном</w:t>
        <w:tab/>
        <w:t>провозглашении чегонибудь</w:t>
        <w:tab/>
        <w:tab/>
        <w:t>Прим</w:t>
        <w:tab/>
        <w:t>пер</w:t>
      </w:r>
    </w:p>
    <w:p>
      <w:r>
        <w:t>69</w:t>
        <w:tab/>
      </w:r>
    </w:p>
    <w:p>
      <w:r>
        <w:t>Порт</w:t>
        <w:tab/>
        <w:t>на</w:t>
        <w:tab/>
        <w:t>берегу</w:t>
        <w:tab/>
        <w:t>острова</w:t>
        <w:tab/>
        <w:t>Новая</w:t>
        <w:tab/>
        <w:t>Британия</w:t>
        <w:tab/>
        <w:t>в</w:t>
        <w:tab/>
        <w:t>составе</w:t>
        <w:tab/>
        <w:t>государства</w:t>
        <w:tab/>
        <w:t xml:space="preserve">Папуа </w:t>
        <w:tab/>
        <w:t>Новая</w:t>
        <w:tab/>
        <w:t>Гвинея</w:t>
        <w:tab/>
        <w:tab/>
        <w:t>Прим</w:t>
        <w:tab/>
        <w:t>пер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